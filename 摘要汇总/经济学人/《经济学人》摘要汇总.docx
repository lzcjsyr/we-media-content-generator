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71883">
      <w:pPr>
        <w:pStyle w:val="3"/>
      </w:pPr>
      <w:r>
        <w:t>《经济学人》期刊摘要汇总</w:t>
      </w:r>
    </w:p>
    <w:p w14:paraId="7690299D">
      <w:pPr>
        <w:pStyle w:val="3"/>
      </w:pPr>
      <w:r>
        <w:t>The Economist (2024-01-06)</w:t>
      </w:r>
    </w:p>
    <w:p w14:paraId="4C8B4723">
      <w:pPr>
        <w:pStyle w:val="4"/>
      </w:pPr>
      <w:r>
        <w:t>The man supposed to stop Donald Trump is an unpopular 81-year-old</w:t>
      </w:r>
    </w:p>
    <w:p w14:paraId="5F8D6843">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14:paraId="0F09D1C1">
      <w:pPr>
        <w:pStyle w:val="4"/>
      </w:pPr>
      <w:r>
        <w:t>Binyamin Netanyahu is botching the war. Time to sack him</w:t>
      </w:r>
    </w:p>
    <w:p w14:paraId="76C45A71">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14:paraId="63ECFD78">
      <w:pPr>
        <w:pStyle w:val="4"/>
      </w:pPr>
      <w:r>
        <w:t>Is America’s raging bull market exhausted, or taking a breath?</w:t>
      </w:r>
    </w:p>
    <w:p w14:paraId="5C6D6537">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14:paraId="7ABBB37A">
      <w:pPr>
        <w:pStyle w:val="4"/>
      </w:pPr>
      <w:r>
        <w:t>Can India, Indonesia and Saudi Arabia be the next great economies?</w:t>
      </w:r>
    </w:p>
    <w:p w14:paraId="774267B5">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14:paraId="070F5675">
      <w:pPr>
        <w:pStyle w:val="4"/>
      </w:pPr>
      <w:r>
        <w:t>How backing Ukraine is key to the West’s security</w:t>
      </w:r>
    </w:p>
    <w:p w14:paraId="17F5FF32">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14:paraId="6C92A316">
      <w:pPr>
        <w:pStyle w:val="4"/>
      </w:pPr>
      <w:r>
        <w:t>Letters to the editor: On income inequality</w:t>
      </w:r>
    </w:p>
    <w:p w14:paraId="5FA64345">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14:paraId="38709EC4">
      <w:pPr>
        <w:pStyle w:val="4"/>
      </w:pPr>
      <w:r>
        <w:t>Letters to the editor: Russia and Denmark</w:t>
      </w:r>
    </w:p>
    <w:p w14:paraId="4F71E02A">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14:paraId="2E037539">
      <w:pPr>
        <w:pStyle w:val="4"/>
      </w:pPr>
      <w:r>
        <w:t>Letters to the editor: mental health</w:t>
      </w:r>
    </w:p>
    <w:p w14:paraId="609A5C64">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14:paraId="16947EFC">
      <w:pPr>
        <w:pStyle w:val="4"/>
      </w:pPr>
      <w:r>
        <w:t>Letters to the editor: Mondays</w:t>
      </w:r>
    </w:p>
    <w:p w14:paraId="2EC6EEF8">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14:paraId="6AC25E0B">
      <w:pPr>
        <w:pStyle w:val="4"/>
      </w:pPr>
      <w:r>
        <w:t>Letters to the editor: Mondays</w:t>
      </w:r>
    </w:p>
    <w:p w14:paraId="200B6248">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14:paraId="3AD47351">
      <w:pPr>
        <w:pStyle w:val="4"/>
      </w:pPr>
      <w:r>
        <w:t>Joe Biden’s chances do not look good. The Democrats have no plan B</w:t>
      </w:r>
    </w:p>
    <w:p w14:paraId="5B726449">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14:paraId="60A8D26D">
      <w:pPr>
        <w:pStyle w:val="4"/>
      </w:pPr>
      <w:r>
        <w:t>America braces for Taiwan’s election—and vice versa</w:t>
      </w:r>
    </w:p>
    <w:p w14:paraId="3C3B4DD6">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14:paraId="00229F5E">
      <w:pPr>
        <w:pStyle w:val="4"/>
      </w:pPr>
      <w:r>
        <w:t>Lee Jae-myung, South Korea’s opposition leader, survives a stabbing</w:t>
      </w:r>
    </w:p>
    <w:p w14:paraId="7789FDCD">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14:paraId="10B3AA5C">
      <w:pPr>
        <w:pStyle w:val="4"/>
      </w:pPr>
      <w:r>
        <w:t>A major earthquake in Japan highlights the country’s resilience</w:t>
      </w:r>
    </w:p>
    <w:p w14:paraId="6451CA44">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14:paraId="64C32349">
      <w:pPr>
        <w:pStyle w:val="4"/>
      </w:pPr>
      <w:r>
        <w:t>The energy transition could make India even more unequal</w:t>
      </w:r>
    </w:p>
    <w:p w14:paraId="2DE4EF56">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14:paraId="6B6FE863">
      <w:pPr>
        <w:pStyle w:val="4"/>
      </w:pPr>
      <w:r>
        <w:t>Anwar Ibrahim, Malaysia’s prime minister, is wasting his opportunity</w:t>
      </w:r>
    </w:p>
    <w:p w14:paraId="31753427">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14:paraId="2C2FDE69">
      <w:pPr>
        <w:pStyle w:val="4"/>
      </w:pPr>
      <w:r>
        <w:t>Xi Jinping and China face another tough year</w:t>
      </w:r>
    </w:p>
    <w:p w14:paraId="616FD07A">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14:paraId="34D75FE2">
      <w:r>
        <w:br w:type="page"/>
      </w:r>
    </w:p>
    <w:p w14:paraId="3D9F9683">
      <w:pPr>
        <w:pStyle w:val="3"/>
      </w:pPr>
      <w:r>
        <w:t>The Economist (2024-01-13)</w:t>
      </w:r>
    </w:p>
    <w:p w14:paraId="40E69A50">
      <w:pPr>
        <w:pStyle w:val="4"/>
      </w:pPr>
      <w:r>
        <w:t>The world this week Politics</w:t>
      </w:r>
    </w:p>
    <w:p w14:paraId="6FC0A275">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14:paraId="2F722E40">
      <w:pPr>
        <w:pStyle w:val="4"/>
      </w:pPr>
      <w:r>
        <w:t>The world this week Business</w:t>
      </w:r>
    </w:p>
    <w:p w14:paraId="5C49FB7E">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14:paraId="72EFBCEE">
      <w:pPr>
        <w:pStyle w:val="4"/>
      </w:pPr>
      <w:r>
        <w:t>An influx of Chinese cars is terrifying the West</w:t>
      </w:r>
    </w:p>
    <w:p w14:paraId="6EE75C4B">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14:paraId="1E1D594E">
      <w:pPr>
        <w:pStyle w:val="4"/>
      </w:pPr>
      <w:r>
        <w:t>Mayday! War stalks the world’s oceans</w:t>
      </w:r>
    </w:p>
    <w:p w14:paraId="1E30CF88">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14:paraId="2488FDDC">
      <w:pPr>
        <w:pStyle w:val="4"/>
      </w:pPr>
      <w:r>
        <w:t>Why Olaf Scholz is no Angela Merkel</w:t>
      </w:r>
    </w:p>
    <w:p w14:paraId="624794CE">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14:paraId="66DE07FF">
      <w:pPr>
        <w:pStyle w:val="4"/>
      </w:pPr>
      <w:r>
        <w:t>How to cut through the cacophony over DEI</w:t>
      </w:r>
    </w:p>
    <w:p w14:paraId="38F11776">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14:paraId="63589796">
      <w:pPr>
        <w:pStyle w:val="4"/>
      </w:pPr>
      <w:r>
        <w:t>“No-strings giving” is transforming philanthropy</w:t>
      </w:r>
    </w:p>
    <w:p w14:paraId="6CF723E9">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14:paraId="7667160C">
      <w:pPr>
        <w:pStyle w:val="4"/>
      </w:pPr>
      <w:r>
        <w:t>Letters to the editor</w:t>
      </w:r>
    </w:p>
    <w:p w14:paraId="03FBB432">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14:paraId="6F98331B">
      <w:pPr>
        <w:pStyle w:val="4"/>
      </w:pPr>
      <w:r>
        <w:t>Questions about China dominate Taiwanese elections, says Nathan Batto</w:t>
      </w:r>
    </w:p>
    <w:p w14:paraId="345B2062">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14:paraId="495B9746">
      <w:pPr>
        <w:pStyle w:val="4"/>
      </w:pPr>
      <w:r>
        <w:t>Western firms are quaking as China’s electric-car industry speeds up</w:t>
      </w:r>
    </w:p>
    <w:p w14:paraId="00A4B756">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14:paraId="0237F9F8">
      <w:pPr>
        <w:pStyle w:val="4"/>
      </w:pPr>
      <w:r>
        <w:t>South-East Asia learns how to deal with China</w:t>
      </w:r>
    </w:p>
    <w:p w14:paraId="6289C7E8">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14:paraId="0B0F6091">
      <w:pPr>
        <w:pStyle w:val="4"/>
      </w:pPr>
      <w:r>
        <w:t>Women’s (in)justice in India</w:t>
      </w:r>
    </w:p>
    <w:p w14:paraId="4A769A07">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14:paraId="16964AA6">
      <w:pPr>
        <w:pStyle w:val="4"/>
      </w:pPr>
      <w:r>
        <w:t>India bridles at China’s growing presence in South Asia</w:t>
      </w:r>
    </w:p>
    <w:p w14:paraId="093D0326">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14:paraId="3A3DDBCB">
      <w:pPr>
        <w:pStyle w:val="4"/>
      </w:pPr>
      <w:r>
        <w:t>Bangladesh’s prime minister, Sheikh Hasina, wins a fifth term</w:t>
      </w:r>
    </w:p>
    <w:p w14:paraId="0A0E90D0">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14:paraId="0CE40F73">
      <w:pPr>
        <w:pStyle w:val="4"/>
      </w:pPr>
      <w:r>
        <w:t>The favourite in Indonesia’s presidential election has a sordid past</w:t>
      </w:r>
    </w:p>
    <w:p w14:paraId="73FA545E">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14:paraId="704D9A56">
      <w:pPr>
        <w:pStyle w:val="4"/>
      </w:pPr>
      <w:r>
        <w:t>Xi Jinping is struggling to stamp out graft in the PLA</w:t>
      </w:r>
    </w:p>
    <w:p w14:paraId="1F5F269E">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14:paraId="29AC7D2C">
      <w:r>
        <w:br w:type="page"/>
      </w:r>
    </w:p>
    <w:p w14:paraId="6213B07E">
      <w:pPr>
        <w:pStyle w:val="3"/>
      </w:pPr>
      <w:r>
        <w:t>The Economist (2024-01-20)</w:t>
      </w:r>
    </w:p>
    <w:p w14:paraId="10CF39D9">
      <w:pPr>
        <w:pStyle w:val="4"/>
      </w:pPr>
      <w:r>
        <w:t>Donald Trump is winning. Business, beware</w:t>
      </w:r>
    </w:p>
    <w:p w14:paraId="0D5AF782">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14:paraId="78E59E60">
      <w:pPr>
        <w:pStyle w:val="4"/>
      </w:pPr>
      <w:r>
        <w:t>Narendra Modi’s illiberalism may imperil India’s economic progress</w:t>
      </w:r>
    </w:p>
    <w:p w14:paraId="2A60B080">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14:paraId="5B464EDB">
      <w:pPr>
        <w:pStyle w:val="4"/>
      </w:pPr>
      <w:r>
        <w:t>How America accidentally made a free-money machine for banks</w:t>
      </w:r>
    </w:p>
    <w:p w14:paraId="3503CDC6">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14:paraId="261C936A">
      <w:pPr>
        <w:pStyle w:val="4"/>
      </w:pPr>
      <w:r>
        <w:t>Charging Israel with genocide makes a mockery of the court</w:t>
      </w:r>
    </w:p>
    <w:p w14:paraId="5361D167">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14:paraId="5BCCD254">
      <w:pPr>
        <w:pStyle w:val="4"/>
      </w:pPr>
      <w:r>
        <w:t>AI-generated content is raising the value of trust</w:t>
      </w:r>
    </w:p>
    <w:p w14:paraId="48602788">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14:paraId="40D05C03">
      <w:pPr>
        <w:pStyle w:val="4"/>
      </w:pPr>
      <w:r>
        <w:t>Pakistan’s election: A former ambassador argues that Pakistan needs a new political compact</w:t>
      </w:r>
    </w:p>
    <w:p w14:paraId="079BFF79">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14:paraId="7EE8B88C">
      <w:pPr>
        <w:pStyle w:val="4"/>
      </w:pPr>
      <w:r>
        <w:t>Briefing: Narendra Modi’s electoral juggernaut looks unstoppable</w:t>
      </w:r>
    </w:p>
    <w:p w14:paraId="6C9CD85A">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14:paraId="09648587">
      <w:pPr>
        <w:pStyle w:val="4"/>
      </w:pPr>
      <w:r>
        <w:t>Defying China, Taiwan elects William Lai Ching-te as president</w:t>
      </w:r>
    </w:p>
    <w:p w14:paraId="43AA876A">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14:paraId="3AD437E6">
      <w:pPr>
        <w:pStyle w:val="4"/>
      </w:pPr>
      <w:r>
        <w:t>Cambodia’s genocide is still hurting its people</w:t>
      </w:r>
    </w:p>
    <w:p w14:paraId="144447FA">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14:paraId="0AFF0D8C">
      <w:pPr>
        <w:pStyle w:val="4"/>
      </w:pPr>
      <w:r>
        <w:t>Married women in Japan are re-entering the labour market</w:t>
      </w:r>
    </w:p>
    <w:p w14:paraId="261C3342">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14:paraId="0E848039">
      <w:pPr>
        <w:pStyle w:val="4"/>
      </w:pPr>
      <w:r>
        <w:t>The Korean peninsula is as divided as ever</w:t>
      </w:r>
    </w:p>
    <w:p w14:paraId="3CEE1CE5">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14:paraId="334C6C24">
      <w:pPr>
        <w:pStyle w:val="4"/>
      </w:pPr>
      <w:r>
        <w:t>How Hindu is India’s foreign policy?</w:t>
      </w:r>
    </w:p>
    <w:p w14:paraId="5089B68F">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14:paraId="4610037D">
      <w:pPr>
        <w:pStyle w:val="4"/>
      </w:pPr>
      <w:r>
        <w:t>Why China’s government is hushing up court rulings</w:t>
      </w:r>
    </w:p>
    <w:p w14:paraId="5D3BDC61">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14:paraId="18E25E9A">
      <w:r>
        <w:br w:type="page"/>
      </w:r>
    </w:p>
    <w:p w14:paraId="78F3DDEE">
      <w:pPr>
        <w:pStyle w:val="3"/>
      </w:pPr>
      <w:r>
        <w:t>The Economist (2024-01-27)</w:t>
      </w:r>
    </w:p>
    <w:p w14:paraId="097BE493">
      <w:pPr>
        <w:pStyle w:val="4"/>
      </w:pPr>
      <w:r>
        <w:t>How the border could cost Biden the election</w:t>
      </w:r>
    </w:p>
    <w:p w14:paraId="54B7CD30">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14:paraId="7C32E08B">
      <w:pPr>
        <w:pStyle w:val="4"/>
      </w:pPr>
      <w:r>
        <w:t>AI holds tantalising promise for the emerging world</w:t>
      </w:r>
    </w:p>
    <w:p w14:paraId="31C9E33B">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14:paraId="1C823160">
      <w:pPr>
        <w:pStyle w:val="4"/>
      </w:pPr>
      <w:r>
        <w:t>Vietnam needs a new leader</w:t>
      </w:r>
    </w:p>
    <w:p w14:paraId="4D94D750">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14:paraId="29084353">
      <w:pPr>
        <w:pStyle w:val="4"/>
      </w:pPr>
      <w:r>
        <w:t>The risks to global finance from private equity’s insurance binge</w:t>
      </w:r>
    </w:p>
    <w:p w14:paraId="152C7EAB">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14:paraId="0ADDC9D5">
      <w:pPr>
        <w:pStyle w:val="4"/>
      </w:pPr>
      <w:r>
        <w:t>Giorgia Meloni’s not-so-scary right-wing government</w:t>
      </w:r>
    </w:p>
    <w:p w14:paraId="36A1FF72">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14:paraId="77751EF9">
      <w:pPr>
        <w:pStyle w:val="4"/>
      </w:pPr>
      <w:r>
        <w:t>African governments are using courts to sway elections</w:t>
      </w:r>
    </w:p>
    <w:p w14:paraId="54A6FC5A">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14:paraId="2778179B">
      <w:pPr>
        <w:pStyle w:val="4"/>
      </w:pPr>
      <w:r>
        <w:t>Briefing: Could AI transform life in developing countries?</w:t>
      </w:r>
    </w:p>
    <w:p w14:paraId="1B89EA9F">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14:paraId="72A96C65">
      <w:pPr>
        <w:pStyle w:val="4"/>
      </w:pPr>
      <w:r>
        <w:t>Asia: Japan lands on the Moon</w:t>
      </w:r>
    </w:p>
    <w:p w14:paraId="3153AE6A">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14:paraId="71DC90B9">
      <w:pPr>
        <w:pStyle w:val="4"/>
      </w:pPr>
      <w:r>
        <w:t>Asia: India tightens the screws on online dissent</w:t>
      </w:r>
    </w:p>
    <w:p w14:paraId="24524D6D">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14:paraId="6B1D11F3">
      <w:pPr>
        <w:pStyle w:val="4"/>
      </w:pPr>
      <w:r>
        <w:t>Asia: South Korea’s ban on praising the North is ridiculous</w:t>
      </w:r>
    </w:p>
    <w:p w14:paraId="1535AAA1">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14:paraId="77B27318">
      <w:pPr>
        <w:pStyle w:val="4"/>
      </w:pPr>
      <w:r>
        <w:t>By Invitation: A Muslim faith leader calls for stronger moral leadership in the Middle East</w:t>
      </w:r>
    </w:p>
    <w:p w14:paraId="149D9E2D">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14:paraId="1BC5C37F">
      <w:r>
        <w:br w:type="page"/>
      </w:r>
    </w:p>
    <w:p w14:paraId="390C9A5C">
      <w:pPr>
        <w:pStyle w:val="3"/>
      </w:pPr>
      <w:r>
        <w:t>The Economist (2024-02-03)</w:t>
      </w:r>
    </w:p>
    <w:p w14:paraId="33F1E1BD">
      <w:pPr>
        <w:pStyle w:val="4"/>
      </w:pPr>
      <w:r>
        <w:t>The world this week Politics</w:t>
      </w:r>
    </w:p>
    <w:p w14:paraId="297561E6">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14:paraId="50CBEC0F">
      <w:pPr>
        <w:pStyle w:val="4"/>
      </w:pPr>
      <w:r>
        <w:t>The world this week Business</w:t>
      </w:r>
    </w:p>
    <w:p w14:paraId="534A0779">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14:paraId="010EBD66">
      <w:pPr>
        <w:pStyle w:val="4"/>
      </w:pPr>
      <w:r>
        <w:t>How to end the Middle East’s agony</w:t>
      </w:r>
    </w:p>
    <w:p w14:paraId="6B6946CB">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14:paraId="74916B2B">
      <w:pPr>
        <w:pStyle w:val="4"/>
      </w:pPr>
      <w:r>
        <w:t>The end of the social network</w:t>
      </w:r>
    </w:p>
    <w:p w14:paraId="698F4288">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14:paraId="008BB399">
      <w:pPr>
        <w:pStyle w:val="4"/>
      </w:pPr>
      <w:r>
        <w:t>Egypt doesn’t deserve a bail-out, but should get one</w:t>
      </w:r>
    </w:p>
    <w:p w14:paraId="05B7FC34">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14:paraId="6F6668A0">
      <w:pPr>
        <w:pStyle w:val="4"/>
      </w:pPr>
      <w:r>
        <w:t>The evidence in favour of charter schools in America has strengthened</w:t>
      </w:r>
    </w:p>
    <w:p w14:paraId="505AE33D">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14:paraId="5F84D245">
      <w:pPr>
        <w:pStyle w:val="4"/>
      </w:pPr>
      <w:r>
        <w:t>How to fix British defence</w:t>
      </w:r>
    </w:p>
    <w:p w14:paraId="4DE19B3E">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14:paraId="64ED6C9B">
      <w:pPr>
        <w:pStyle w:val="4"/>
      </w:pPr>
      <w:r>
        <w:t>Japan’s ruling party is in crisis</w:t>
      </w:r>
    </w:p>
    <w:p w14:paraId="00F02EDF">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14:paraId="2743EC00">
      <w:pPr>
        <w:pStyle w:val="4"/>
      </w:pPr>
      <w:r>
        <w:t>TikTok is a key battleground in Indonesia’s election</w:t>
      </w:r>
    </w:p>
    <w:p w14:paraId="26558111">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14:paraId="41C744B8">
      <w:pPr>
        <w:pStyle w:val="4"/>
      </w:pPr>
      <w:r>
        <w:t>The Hindu right’s pro-cow policies are terrible for India’s cows</w:t>
      </w:r>
    </w:p>
    <w:p w14:paraId="62995232">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14:paraId="384C0675">
      <w:pPr>
        <w:pStyle w:val="4"/>
      </w:pPr>
      <w:r>
        <w:t>India’s opposition bloc disintegrates</w:t>
      </w:r>
    </w:p>
    <w:p w14:paraId="4B8257DC">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14:paraId="5F06ECCD">
      <w:pPr>
        <w:pStyle w:val="4"/>
      </w:pPr>
      <w:r>
        <w:t>Asia’s commercial heft helps keep Russia’s war economy going</w:t>
      </w:r>
    </w:p>
    <w:p w14:paraId="0CF1A3F3">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14:paraId="49A714F0">
      <w:pPr>
        <w:pStyle w:val="4"/>
      </w:pPr>
      <w:r>
        <w:t>Imran Khan is convicted. Pakistan’s generals are content</w:t>
      </w:r>
    </w:p>
    <w:p w14:paraId="3739F29B">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14:paraId="3FE6DD41">
      <w:pPr>
        <w:pStyle w:val="4"/>
      </w:pPr>
      <w:r>
        <w:t>Is China a winner from the Red Sea attacks?</w:t>
      </w:r>
    </w:p>
    <w:p w14:paraId="0A82FB3A">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14:paraId="2DED6699">
      <w:r>
        <w:br w:type="page"/>
      </w:r>
    </w:p>
    <w:p w14:paraId="78503CBC">
      <w:pPr>
        <w:pStyle w:val="3"/>
      </w:pPr>
      <w:r>
        <w:t>The Economist (2024-02-10)</w:t>
      </w:r>
    </w:p>
    <w:p w14:paraId="65E936BE">
      <w:pPr>
        <w:pStyle w:val="4"/>
      </w:pPr>
      <w:r>
        <w:t>Killer drones pioneered in Ukraine are the weapons of the future</w:t>
      </w:r>
    </w:p>
    <w:p w14:paraId="13B891B9">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14:paraId="0B131015">
      <w:pPr>
        <w:pStyle w:val="4"/>
      </w:pPr>
      <w:r>
        <w:t>China’s well-to-do are under assault from every side</w:t>
      </w:r>
    </w:p>
    <w:p w14:paraId="54D80B8A">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14:paraId="6FB98812">
      <w:pPr>
        <w:pStyle w:val="4"/>
      </w:pPr>
      <w:r>
        <w:t>House Republicans are helping Vladimir Putin</w:t>
      </w:r>
    </w:p>
    <w:p w14:paraId="3E5911C8">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14:paraId="1BB07281">
      <w:pPr>
        <w:pStyle w:val="4"/>
      </w:pPr>
      <w:r>
        <w:t>Donald Tusk tries to restore Poland’s rule of law</w:t>
      </w:r>
    </w:p>
    <w:p w14:paraId="5D77759F">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14:paraId="6114AC1A">
      <w:pPr>
        <w:pStyle w:val="4"/>
      </w:pPr>
      <w:r>
        <w:t>A controversial general looks likely to be Indonesia’s next leader</w:t>
      </w:r>
    </w:p>
    <w:p w14:paraId="34D365D2">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14:paraId="6DD3167A">
      <w:pPr>
        <w:pStyle w:val="4"/>
      </w:pPr>
      <w:r>
        <w:t>A presidential candidate sees daunting challenges at home and abroad</w:t>
      </w:r>
    </w:p>
    <w:p w14:paraId="3585B282">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14:paraId="48A6E220">
      <w:pPr>
        <w:pStyle w:val="4"/>
      </w:pPr>
      <w:r>
        <w:t>An AI-risk expert thinks governments should act to combat disinformation</w:t>
      </w:r>
    </w:p>
    <w:p w14:paraId="47570454">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14:paraId="4C4A3C4B">
      <w:pPr>
        <w:pStyle w:val="4"/>
      </w:pPr>
      <w:r>
        <w:t>Kyriakos Mitsotakis on how to escape the grip of populism</w:t>
      </w:r>
    </w:p>
    <w:p w14:paraId="643411EA">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14:paraId="745E512B">
      <w:pPr>
        <w:pStyle w:val="4"/>
      </w:pPr>
      <w:r>
        <w:t>South Korea’s writers and directors play Squid Game</w:t>
      </w:r>
    </w:p>
    <w:p w14:paraId="5870D759">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14:paraId="02C2D4EB">
      <w:r>
        <w:br w:type="page"/>
      </w:r>
    </w:p>
    <w:p w14:paraId="4BAD0B14">
      <w:pPr>
        <w:pStyle w:val="3"/>
      </w:pPr>
      <w:r>
        <w:t>The Economist (2024-02-17)</w:t>
      </w:r>
    </w:p>
    <w:p w14:paraId="7708A711">
      <w:pPr>
        <w:pStyle w:val="4"/>
      </w:pPr>
      <w:r>
        <w:t>The world this week: Politics</w:t>
      </w:r>
    </w:p>
    <w:p w14:paraId="5488A206">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14:paraId="31A11050">
      <w:pPr>
        <w:pStyle w:val="4"/>
      </w:pPr>
      <w:r>
        <w:t>The world this week: Business</w:t>
      </w:r>
    </w:p>
    <w:p w14:paraId="22D4D2E8">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14:paraId="16EBD667">
      <w:pPr>
        <w:pStyle w:val="4"/>
      </w:pPr>
      <w:r>
        <w:t>Letters to the editor</w:t>
      </w:r>
    </w:p>
    <w:p w14:paraId="51FE3F38">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14:paraId="46269EDA">
      <w:pPr>
        <w:pStyle w:val="4"/>
      </w:pPr>
      <w:r>
        <w:t>By Invitation: David Owen argues that Joe Biden and Donald Trump are both too old to be president</w:t>
      </w:r>
    </w:p>
    <w:p w14:paraId="5A670DF1">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14:paraId="47641833">
      <w:pPr>
        <w:pStyle w:val="4"/>
      </w:pPr>
      <w:r>
        <w:t>By Invitation: Two experts predict AI will transform companies’ understanding of themselves</w:t>
      </w:r>
    </w:p>
    <w:p w14:paraId="00527F21">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14:paraId="16272066">
      <w:pPr>
        <w:pStyle w:val="4"/>
      </w:pPr>
      <w:r>
        <w:t>Briefing: “National conservatives” are forging a global front against liberalism</w:t>
      </w:r>
    </w:p>
    <w:p w14:paraId="380BC6BE">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14:paraId="30F3D79A">
      <w:pPr>
        <w:pStyle w:val="4"/>
      </w:pPr>
      <w:r>
        <w:t>Briefing: First electric cars. Next, electric factories?</w:t>
      </w:r>
    </w:p>
    <w:p w14:paraId="768F02A6">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14:paraId="3251D628">
      <w:r>
        <w:br w:type="page"/>
      </w:r>
    </w:p>
    <w:p w14:paraId="5C7C19A2">
      <w:pPr>
        <w:pStyle w:val="3"/>
      </w:pPr>
      <w:r>
        <w:t>The Economist (2024-02-24)</w:t>
      </w:r>
    </w:p>
    <w:p w14:paraId="080A4EB6">
      <w:pPr>
        <w:pStyle w:val="4"/>
      </w:pPr>
      <w:r>
        <w:t>Is Europe ready to defend itself?</w:t>
      </w:r>
    </w:p>
    <w:p w14:paraId="1716F9E1">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14:paraId="5BC4D284">
      <w:pPr>
        <w:pStyle w:val="4"/>
      </w:pPr>
      <w:r>
        <w:t>Do not expect America’s interest rates to fall just yet</w:t>
      </w:r>
    </w:p>
    <w:p w14:paraId="4CA0A63E">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14:paraId="680AC168">
      <w:pPr>
        <w:pStyle w:val="4"/>
      </w:pPr>
      <w:r>
        <w:t>Sanctions are not the way to fight Vladimir Putin</w:t>
      </w:r>
    </w:p>
    <w:p w14:paraId="330C38B4">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14:paraId="7656A393">
      <w:pPr>
        <w:pStyle w:val="4"/>
      </w:pPr>
      <w:r>
        <w:t>The world needs more critical minerals. Governments are not helping</w:t>
      </w:r>
    </w:p>
    <w:p w14:paraId="37CA6CAF">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14:paraId="49DEA070">
      <w:pPr>
        <w:pStyle w:val="4"/>
      </w:pPr>
      <w:r>
        <w:t>How to prevent another catastrophic regional war in Congo</w:t>
      </w:r>
    </w:p>
    <w:p w14:paraId="601F577F">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14:paraId="401659BB">
      <w:pPr>
        <w:pStyle w:val="4"/>
      </w:pPr>
      <w:r>
        <w:t>Oman’s foreign minister calls for an emergency peace conference</w:t>
      </w:r>
    </w:p>
    <w:p w14:paraId="3F29330E">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14:paraId="180D0B7B">
      <w:pPr>
        <w:pStyle w:val="4"/>
      </w:pPr>
      <w:r>
        <w:t>Don’t give AI free access to work denied to humans, argues a legal scholar</w:t>
      </w:r>
    </w:p>
    <w:p w14:paraId="652F6819">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14:paraId="2B4A6D87">
      <w:pPr>
        <w:pStyle w:val="4"/>
      </w:pPr>
      <w:r>
        <w:t>Can Europe defend itself without America?</w:t>
      </w:r>
    </w:p>
    <w:p w14:paraId="77E428F6">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14:paraId="4667DCAF">
      <w:pPr>
        <w:pStyle w:val="4"/>
      </w:pPr>
      <w:r>
        <w:t>India’s civil society is under attack</w:t>
      </w:r>
    </w:p>
    <w:p w14:paraId="749841B1">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14:paraId="23467DFE">
      <w:pPr>
        <w:pStyle w:val="4"/>
      </w:pPr>
      <w:r>
        <w:t>How wild horses sparked a culture war in Australia</w:t>
      </w:r>
    </w:p>
    <w:p w14:paraId="24203CD1">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14:paraId="760D5AEA">
      <w:pPr>
        <w:pStyle w:val="4"/>
      </w:pPr>
      <w:r>
        <w:t>Japanese men have an identity crisis</w:t>
      </w:r>
    </w:p>
    <w:p w14:paraId="2424DC0A">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14:paraId="4C16B4E1">
      <w:r>
        <w:br w:type="page"/>
      </w:r>
    </w:p>
    <w:p w14:paraId="39A8873F">
      <w:pPr>
        <w:pStyle w:val="3"/>
      </w:pPr>
      <w:r>
        <w:t>The Economist (2024-03-02)</w:t>
      </w:r>
    </w:p>
    <w:p w14:paraId="22726141">
      <w:pPr>
        <w:pStyle w:val="4"/>
      </w:pPr>
      <w:r>
        <w:t>How to build a British voter</w:t>
      </w:r>
    </w:p>
    <w:p w14:paraId="3CCE2637">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14:paraId="452311CF">
      <w:pPr>
        <w:pStyle w:val="4"/>
      </w:pPr>
      <w:r>
        <w:t>A golden age for stockmarkets is drawing to a close</w:t>
      </w:r>
    </w:p>
    <w:p w14:paraId="0EA33272">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14:paraId="0F82AA2A">
      <w:pPr>
        <w:pStyle w:val="4"/>
      </w:pPr>
      <w:r>
        <w:t>The perils of a Le Pen presidency</w:t>
      </w:r>
    </w:p>
    <w:p w14:paraId="40016820">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14:paraId="210DDB8C">
      <w:pPr>
        <w:pStyle w:val="4"/>
      </w:pPr>
      <w:r>
        <w:t>How to put Russia’s frozen assets to work for Ukraine</w:t>
      </w:r>
    </w:p>
    <w:p w14:paraId="0E2A07E5">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14:paraId="06040B29">
      <w:pPr>
        <w:pStyle w:val="4"/>
      </w:pPr>
      <w:r>
        <w:t>Autocracies are exporting autocracy to their diasporas</w:t>
      </w:r>
    </w:p>
    <w:p w14:paraId="71058DC1">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14:paraId="5E5DE4AC">
      <w:pPr>
        <w:pStyle w:val="4"/>
      </w:pPr>
      <w:r>
        <w:t>A former political prisoner on how the West should honour Alexei Navalny’s legacy</w:t>
      </w:r>
    </w:p>
    <w:p w14:paraId="5086BD48">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14:paraId="2BB1C265">
      <w:pPr>
        <w:pStyle w:val="4"/>
      </w:pPr>
      <w:r>
        <w:t>Ashoka Mody argues that India is stunted by a lack of moral leadership</w:t>
      </w:r>
    </w:p>
    <w:p w14:paraId="0B2C98A6">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14:paraId="60DDF1CE">
      <w:pPr>
        <w:pStyle w:val="4"/>
      </w:pPr>
      <w:r>
        <w:t>America’s ten-year-old fentanyl epidemic is still getting worse</w:t>
      </w:r>
    </w:p>
    <w:p w14:paraId="044265B2">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14:paraId="5393EEB4">
      <w:pPr>
        <w:pStyle w:val="4"/>
      </w:pPr>
      <w:r>
        <w:t>Inside Narendra Modi’s battle to win over the south</w:t>
      </w:r>
    </w:p>
    <w:p w14:paraId="5198E100">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14:paraId="5537AB64">
      <w:r>
        <w:br w:type="page"/>
      </w:r>
    </w:p>
    <w:p w14:paraId="1554EB3F">
      <w:pPr>
        <w:pStyle w:val="3"/>
      </w:pPr>
      <w:r>
        <w:t>The Economist (2024-03-09)</w:t>
      </w:r>
    </w:p>
    <w:p w14:paraId="361010B6">
      <w:pPr>
        <w:pStyle w:val="4"/>
      </w:pPr>
      <w:r>
        <w:t>Three big risks that might tip America’s presidential election</w:t>
      </w:r>
    </w:p>
    <w:p w14:paraId="5904371B">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14:paraId="45932E92">
      <w:pPr>
        <w:pStyle w:val="4"/>
      </w:pPr>
      <w:r>
        <w:t>Xi Jinping’s hunger for power is hurting China’s economy</w:t>
      </w:r>
    </w:p>
    <w:p w14:paraId="54E4ED14">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14:paraId="290FDC85">
      <w:pPr>
        <w:pStyle w:val="4"/>
      </w:pPr>
      <w:r>
        <w:t>Britain’s budget cuts taxes on the promise of productivity gains</w:t>
      </w:r>
    </w:p>
    <w:p w14:paraId="75B00854">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14:paraId="1BC3D135">
      <w:pPr>
        <w:pStyle w:val="4"/>
      </w:pPr>
      <w:r>
        <w:t>How to fix the Ivy League</w:t>
      </w:r>
    </w:p>
    <w:p w14:paraId="7BA4A334">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14:paraId="0FE78062">
      <w:pPr>
        <w:pStyle w:val="4"/>
      </w:pPr>
      <w:r>
        <w:t>A frenzy of innovation in obesity drugs is under way</w:t>
      </w:r>
    </w:p>
    <w:p w14:paraId="59AAB155">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14:paraId="5E627805">
      <w:pPr>
        <w:pStyle w:val="4"/>
      </w:pPr>
      <w:r>
        <w:t>Three presidents on how to make global finance work better for Africa</w:t>
      </w:r>
    </w:p>
    <w:p w14:paraId="5E11A4BD">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14:paraId="5CD1F594">
      <w:pPr>
        <w:pStyle w:val="4"/>
      </w:pPr>
      <w:r>
        <w:t>North Korea is arming Russia and threatening war with South Korea</w:t>
      </w:r>
    </w:p>
    <w:p w14:paraId="5D01C83C">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14:paraId="48B5E1D6">
      <w:pPr>
        <w:pStyle w:val="4"/>
      </w:pPr>
      <w:r>
        <w:t>Why are so many Indians piling into stocks?</w:t>
      </w:r>
    </w:p>
    <w:p w14:paraId="2C305B0F">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14:paraId="76CFABB8">
      <w:pPr>
        <w:pStyle w:val="4"/>
      </w:pPr>
      <w:r>
        <w:t>What the war in Ukraine means for Asia</w:t>
      </w:r>
    </w:p>
    <w:p w14:paraId="5D3772A9">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14:paraId="6847D8FA">
      <w:pPr>
        <w:pStyle w:val="4"/>
      </w:pPr>
      <w:r>
        <w:t>Indian food is great. Perhaps too great</w:t>
      </w:r>
    </w:p>
    <w:p w14:paraId="78893F12">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14:paraId="2C00770C">
      <w:r>
        <w:br w:type="page"/>
      </w:r>
    </w:p>
    <w:p w14:paraId="719A3764">
      <w:pPr>
        <w:pStyle w:val="3"/>
      </w:pPr>
      <w:r>
        <w:t>The Economist (2024-03-16)</w:t>
      </w:r>
    </w:p>
    <w:p w14:paraId="150D0CA4">
      <w:pPr>
        <w:pStyle w:val="4"/>
      </w:pPr>
      <w:r>
        <w:t>America’s extraordinary economy keeps defying the pessimists</w:t>
      </w:r>
    </w:p>
    <w:p w14:paraId="7AD68719">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14:paraId="3EE98A9A">
      <w:pPr>
        <w:pStyle w:val="4"/>
      </w:pPr>
      <w:r>
        <w:t>Rogue Russia threatens the world, not just Ukraine</w:t>
      </w:r>
    </w:p>
    <w:p w14:paraId="542B0138">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14:paraId="6FA4CA47">
      <w:pPr>
        <w:pStyle w:val="4"/>
      </w:pPr>
      <w:r>
        <w:t>Time for TikTok to cut its ties to China</w:t>
      </w:r>
    </w:p>
    <w:p w14:paraId="30FEC99A">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14:paraId="23CF788C">
      <w:pPr>
        <w:pStyle w:val="4"/>
      </w:pPr>
      <w:r>
        <w:t>The Gulf’s scramble for Africa is reshaping the continent</w:t>
      </w:r>
    </w:p>
    <w:p w14:paraId="1DFC4209">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14:paraId="0B1B521F">
      <w:pPr>
        <w:pStyle w:val="4"/>
      </w:pPr>
      <w:r>
        <w:t>Making sense of the gulf between young men and women</w:t>
      </w:r>
    </w:p>
    <w:p w14:paraId="5E78C095">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14:paraId="7634EC2A">
      <w:pPr>
        <w:pStyle w:val="4"/>
      </w:pPr>
      <w:r>
        <w:t>Oil’s endgame could be highly disruptive</w:t>
      </w:r>
    </w:p>
    <w:p w14:paraId="19FFBA3B">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14:paraId="7100B572">
      <w:pPr>
        <w:pStyle w:val="4"/>
      </w:pPr>
      <w:r>
        <w:t>Donald Trump’s former trade chief makes the case for more tariffs</w:t>
      </w:r>
    </w:p>
    <w:p w14:paraId="4D363B0C">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14:paraId="7D5E5343">
      <w:pPr>
        <w:pStyle w:val="4"/>
      </w:pPr>
      <w:r>
        <w:t>An Israeli scholar explains why he no longer supports the war in Gaza</w:t>
      </w:r>
    </w:p>
    <w:p w14:paraId="2BE67582">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14:paraId="0D8DFBF2">
      <w:pPr>
        <w:pStyle w:val="4"/>
      </w:pPr>
      <w:r>
        <w:t>America’s economy has escaped a hard landing</w:t>
      </w:r>
    </w:p>
    <w:p w14:paraId="2BF31B7A">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14:paraId="51C7732D">
      <w:r>
        <w:br w:type="page"/>
      </w:r>
    </w:p>
    <w:p w14:paraId="4D5CA2A0">
      <w:pPr>
        <w:pStyle w:val="3"/>
      </w:pPr>
      <w:r>
        <w:t>The Economist (2024-03-23)</w:t>
      </w:r>
    </w:p>
    <w:p w14:paraId="4A53D00B">
      <w:pPr>
        <w:pStyle w:val="4"/>
      </w:pPr>
      <w:r>
        <w:t>Britain is the best place in Europe to be an immigrant</w:t>
      </w:r>
    </w:p>
    <w:p w14:paraId="3D619694">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14:paraId="37FD86D3">
      <w:pPr>
        <w:pStyle w:val="4"/>
      </w:pPr>
      <w:r>
        <w:t>At a moment of military might, Israel looks deeply vulnerable</w:t>
      </w:r>
    </w:p>
    <w:p w14:paraId="25F0A856">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14:paraId="6A09F42B">
      <w:pPr>
        <w:pStyle w:val="4"/>
      </w:pPr>
      <w:r>
        <w:t>America’s Supreme Court should reject the challenge to abortion drugs</w:t>
      </w:r>
    </w:p>
    <w:p w14:paraId="1D2A1531">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14:paraId="13E98F77">
      <w:pPr>
        <w:pStyle w:val="4"/>
      </w:pPr>
      <w:r>
        <w:t>Why Joe Biden was wrong to oppose a Japanese takeover of US Steel</w:t>
      </w:r>
    </w:p>
    <w:p w14:paraId="59663713">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14:paraId="01BF28F3">
      <w:pPr>
        <w:pStyle w:val="4"/>
      </w:pPr>
      <w:r>
        <w:t>Why Japan’s economy remains a warning to others</w:t>
      </w:r>
    </w:p>
    <w:p w14:paraId="6D7D9522">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14:paraId="58E014CC">
      <w:pPr>
        <w:pStyle w:val="4"/>
      </w:pPr>
      <w:r>
        <w:t>Both Biden and Trump are foreign-policy flops, argues John Bolton</w:t>
      </w:r>
    </w:p>
    <w:p w14:paraId="23238C93">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14:paraId="15438C09">
      <w:pPr>
        <w:pStyle w:val="4"/>
      </w:pPr>
      <w:r>
        <w:t>The new Palestinian prime minister maps out his vision for a path to peace</w:t>
      </w:r>
    </w:p>
    <w:p w14:paraId="308057D1">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14:paraId="563BDF82">
      <w:pPr>
        <w:pStyle w:val="4"/>
      </w:pPr>
      <w:r>
        <w:t>Gurcharan Das on why it’s lonely being an Indian liberal</w:t>
      </w:r>
    </w:p>
    <w:p w14:paraId="795C3629">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14:paraId="351AFF1B">
      <w:pPr>
        <w:pStyle w:val="4"/>
      </w:pPr>
      <w:r>
        <w:t>The war in Gaza may topple Hamas without making Israel safer</w:t>
      </w:r>
    </w:p>
    <w:p w14:paraId="5DCADA86">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14:paraId="0067DB54">
      <w:pPr>
        <w:pStyle w:val="4"/>
      </w:pPr>
      <w:r>
        <w:t>Relations between Japan and South Korea are blossoming</w:t>
      </w:r>
    </w:p>
    <w:p w14:paraId="4D95D907">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14:paraId="5CEA2087">
      <w:r>
        <w:br w:type="page"/>
      </w:r>
    </w:p>
    <w:p w14:paraId="495002A4">
      <w:pPr>
        <w:pStyle w:val="3"/>
      </w:pPr>
      <w:r>
        <w:t>The Economist (2024-03-30)</w:t>
      </w:r>
    </w:p>
    <w:p w14:paraId="2A6F870A">
      <w:pPr>
        <w:pStyle w:val="4"/>
      </w:pPr>
      <w:r>
        <w:t>本周国际政治</w:t>
      </w:r>
    </w:p>
    <w:p w14:paraId="4593EC7C">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14:paraId="1F86253D">
      <w:pPr>
        <w:pStyle w:val="4"/>
      </w:pPr>
      <w:r>
        <w:t>本周国际商业</w:t>
      </w:r>
    </w:p>
    <w:p w14:paraId="081919AD">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14:paraId="79A3086D">
      <w:pPr>
        <w:pStyle w:val="4"/>
      </w:pPr>
      <w:r>
        <w:t>欧洲经济面临三重冲击</w:t>
      </w:r>
    </w:p>
    <w:p w14:paraId="613175AD">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14:paraId="3CE94F57">
      <w:pPr>
        <w:pStyle w:val="4"/>
      </w:pPr>
      <w:r>
        <w:t>人工智能医生“最终”将为您服务</w:t>
      </w:r>
    </w:p>
    <w:p w14:paraId="007E0F45">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14:paraId="5D726306">
      <w:pPr>
        <w:pStyle w:val="4"/>
      </w:pPr>
      <w:r>
        <w:t>俄罗斯正沿着漫长前线准备发起新的大规模进攻，乌克兰必须做好准备</w:t>
      </w:r>
    </w:p>
    <w:p w14:paraId="3CAECF1C">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14:paraId="0DDB75D9">
      <w:pPr>
        <w:pStyle w:val="4"/>
      </w:pPr>
      <w:r>
        <w:t>南极洲需要得到更多的关注</w:t>
      </w:r>
    </w:p>
    <w:p w14:paraId="460BB587">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14:paraId="5C2E910C">
      <w:pPr>
        <w:pStyle w:val="4"/>
      </w:pPr>
      <w:r>
        <w:t>对企业界“万事通”（咨询公司）的一些建议</w:t>
      </w:r>
    </w:p>
    <w:p w14:paraId="17274ACA">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14:paraId="55A634E9">
      <w:pPr>
        <w:pStyle w:val="4"/>
      </w:pPr>
      <w:r>
        <w:t>若监控不加强，视频将扼杀真相</w:t>
      </w:r>
    </w:p>
    <w:p w14:paraId="5C816826">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14:paraId="13234D86">
      <w:pPr>
        <w:pStyle w:val="4"/>
      </w:pPr>
      <w:r>
        <w:t>Yamini Aiyar哀叹纳伦德拉·莫迪领导下的印度民主所受到的损害</w:t>
      </w:r>
    </w:p>
    <w:p w14:paraId="34C7D6D5">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14:paraId="42AB0CE7">
      <w:pPr>
        <w:pStyle w:val="4"/>
      </w:pPr>
      <w:r>
        <w:t>如何预测唐纳德·特朗普的外交政策</w:t>
      </w:r>
    </w:p>
    <w:p w14:paraId="523C62D6">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14:paraId="232D2E3A">
      <w:pPr>
        <w:pStyle w:val="4"/>
      </w:pPr>
      <w:r>
        <w:t>巴基斯坦的下一步何去何从？</w:t>
      </w:r>
    </w:p>
    <w:p w14:paraId="30670760">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14:paraId="1F29A2DC">
      <w:pPr>
        <w:pStyle w:val="4"/>
      </w:pPr>
      <w:r>
        <w:t>“伊斯兰国”在阿富汗的分支正与世界为敌</w:t>
      </w:r>
    </w:p>
    <w:p w14:paraId="2AD12F95">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14:paraId="33858737">
      <w:pPr>
        <w:pStyle w:val="4"/>
      </w:pPr>
      <w:r>
        <w:t>阿尔温德·凯杰里瓦尔的入狱是印度民主的一个污点</w:t>
      </w:r>
    </w:p>
    <w:p w14:paraId="2D9F03E8">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14:paraId="2E4E2D9D">
      <w:r>
        <w:br w:type="page"/>
      </w:r>
    </w:p>
    <w:p w14:paraId="6CFBF1C7">
      <w:pPr>
        <w:pStyle w:val="3"/>
      </w:pPr>
      <w:r>
        <w:t>The Economist (2024-04-06)</w:t>
      </w:r>
    </w:p>
    <w:p w14:paraId="4ED8B7F0">
      <w:pPr>
        <w:pStyle w:val="4"/>
      </w:pPr>
      <w:r>
        <w:t>The world this week Politics</w:t>
      </w:r>
    </w:p>
    <w:p w14:paraId="75243A26">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14:paraId="3BCED83B">
      <w:pPr>
        <w:pStyle w:val="4"/>
      </w:pPr>
      <w:r>
        <w:t>The world this week Business</w:t>
      </w:r>
    </w:p>
    <w:p w14:paraId="25A6DD80">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14:paraId="4EA14B7D">
      <w:pPr>
        <w:pStyle w:val="4"/>
      </w:pPr>
      <w:r>
        <w:t>Xi Jinping’s misguided plan to escape economic stagnation</w:t>
      </w:r>
    </w:p>
    <w:p w14:paraId="6078B308">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14:paraId="495C8BFA">
      <w:pPr>
        <w:pStyle w:val="4"/>
      </w:pPr>
      <w:r>
        <w:t>Central banks have spent down their credibility</w:t>
      </w:r>
    </w:p>
    <w:p w14:paraId="45A6084B">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14:paraId="50BC0FA6">
      <w:pPr>
        <w:pStyle w:val="4"/>
      </w:pPr>
      <w:r>
        <w:t>Beware a world without American power</w:t>
      </w:r>
    </w:p>
    <w:p w14:paraId="77731940">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14:paraId="1E983BE1">
      <w:pPr>
        <w:pStyle w:val="4"/>
      </w:pPr>
      <w:r>
        <w:t>A chilling near-miss shows how today’s digital infrastructure is vulnerable</w:t>
      </w:r>
    </w:p>
    <w:p w14:paraId="7067E0B7">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14:paraId="5BEC0980">
      <w:pPr>
        <w:pStyle w:val="4"/>
      </w:pPr>
      <w:r>
        <w:t>What Boeing, Disney and others can learn from General Electric</w:t>
      </w:r>
    </w:p>
    <w:p w14:paraId="729B93D4">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14:paraId="7CFBFB28">
      <w:pPr>
        <w:pStyle w:val="4"/>
      </w:pPr>
      <w:r>
        <w:t>Yu Hua on why young Chinese no longer want to work for private firms</w:t>
      </w:r>
    </w:p>
    <w:p w14:paraId="20624DB1">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14:paraId="299064DB">
      <w:pPr>
        <w:pStyle w:val="4"/>
      </w:pPr>
      <w:r>
        <w:t>As the world changes, so should America’s nuclear strategy, says Frank Miller</w:t>
      </w:r>
    </w:p>
    <w:p w14:paraId="7E0BE013">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14:paraId="3DA18826">
      <w:pPr>
        <w:pStyle w:val="4"/>
      </w:pPr>
      <w:r>
        <w:t>America and its allies are entering a period of nuclear uncertainty</w:t>
      </w:r>
    </w:p>
    <w:p w14:paraId="3DC73072">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14:paraId="1A344E76">
      <w:pPr>
        <w:pStyle w:val="4"/>
      </w:pPr>
      <w:r>
        <w:t>Why India’s elite loves Narendra Modi</w:t>
      </w:r>
    </w:p>
    <w:p w14:paraId="2C481412">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14:paraId="7BE06044">
      <w:pPr>
        <w:pStyle w:val="4"/>
      </w:pPr>
      <w:r>
        <w:t>Japan is still reeling 100 days after the Noto earthquake</w:t>
      </w:r>
    </w:p>
    <w:p w14:paraId="2E068D17">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14:paraId="49324488">
      <w:pPr>
        <w:pStyle w:val="4"/>
      </w:pPr>
      <w:r>
        <w:t>The end of cricket’s Indian monopoly</w:t>
      </w:r>
    </w:p>
    <w:p w14:paraId="38AA5EAB">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14:paraId="6F357DD4">
      <w:pPr>
        <w:pStyle w:val="4"/>
      </w:pPr>
      <w:r>
        <w:t>Asian “nepo babies” are dominating its politics</w:t>
      </w:r>
    </w:p>
    <w:p w14:paraId="230505DA">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14:paraId="577CBD83">
      <w:r>
        <w:br w:type="page"/>
      </w:r>
    </w:p>
    <w:p w14:paraId="154EEDE9">
      <w:pPr>
        <w:pStyle w:val="3"/>
      </w:pPr>
      <w:r>
        <w:t>The Economist (2024-04-13)</w:t>
      </w:r>
    </w:p>
    <w:p w14:paraId="11F76294">
      <w:pPr>
        <w:pStyle w:val="4"/>
      </w:pPr>
      <w:r>
        <w:t>The rights and wrongs of assisted dying</w:t>
      </w:r>
    </w:p>
    <w:p w14:paraId="3D448BF2">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14:paraId="2149E845">
      <w:pPr>
        <w:pStyle w:val="4"/>
      </w:pPr>
      <w:r>
        <w:t>Global warming is coming for your home</w:t>
      </w:r>
    </w:p>
    <w:p w14:paraId="314444C4">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14:paraId="7D5E9349">
      <w:pPr>
        <w:pStyle w:val="4"/>
      </w:pPr>
      <w:r>
        <w:t>True swing voters are extraordinarily rare in America</w:t>
      </w:r>
    </w:p>
    <w:p w14:paraId="3D11EF25">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14:paraId="4B541403">
      <w:pPr>
        <w:pStyle w:val="4"/>
      </w:pPr>
      <w:r>
        <w:t>America should follow England’s lead on transgender care for kids</w:t>
      </w:r>
    </w:p>
    <w:p w14:paraId="11EDFEB2">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14:paraId="2220E0F2">
      <w:pPr>
        <w:pStyle w:val="4"/>
      </w:pPr>
      <w:r>
        <w:t>The short-sighted Israeli army</w:t>
      </w:r>
    </w:p>
    <w:p w14:paraId="51F93217">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14:paraId="0DDD487C">
      <w:pPr>
        <w:pStyle w:val="4"/>
      </w:pPr>
      <w:r>
        <w:t>In praise of Peter Higgs</w:t>
      </w:r>
    </w:p>
    <w:p w14:paraId="34F7240E">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14:paraId="0DE66A90">
      <w:pPr>
        <w:pStyle w:val="4"/>
      </w:pPr>
      <w:r>
        <w:t>Steven Levitt and John Donohue defend a finding made famous by “Freakonomics”</w:t>
      </w:r>
    </w:p>
    <w:p w14:paraId="4A780B73">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14:paraId="23FE1467">
      <w:pPr>
        <w:pStyle w:val="4"/>
      </w:pPr>
      <w:r>
        <w:t>Ekrem Imamoglu on Turkey’s renewed faith in democracy</w:t>
      </w:r>
    </w:p>
    <w:p w14:paraId="46CF5341">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14:paraId="33546C36">
      <w:pPr>
        <w:pStyle w:val="4"/>
      </w:pPr>
      <w:r>
        <w:t>Russia is sure to lose in Ukraine, reckons a Chinese expert on Russia</w:t>
      </w:r>
    </w:p>
    <w:p w14:paraId="793495E6">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14:paraId="0883BB6E">
      <w:pPr>
        <w:pStyle w:val="4"/>
      </w:pPr>
      <w:r>
        <w:t>Homeowners face a $25trn bill from climate change</w:t>
      </w:r>
    </w:p>
    <w:p w14:paraId="517BEDE1">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14:paraId="5E2C1DFD">
      <w:r>
        <w:br w:type="page"/>
      </w:r>
    </w:p>
    <w:p w14:paraId="63CDC3BB">
      <w:pPr>
        <w:pStyle w:val="3"/>
      </w:pPr>
      <w:r>
        <w:t>The Economist (2024-04-20)</w:t>
      </w:r>
    </w:p>
    <w:p w14:paraId="0A3AAD67">
      <w:pPr>
        <w:pStyle w:val="4"/>
      </w:pPr>
      <w:r>
        <w:t>Reasons to be cheerful about Generation Z</w:t>
      </w:r>
    </w:p>
    <w:p w14:paraId="5470FE26">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14:paraId="0FF2A8E5">
      <w:pPr>
        <w:pStyle w:val="4"/>
      </w:pPr>
      <w:r>
        <w:t>India’s democracy needs a stronger opposition</w:t>
      </w:r>
    </w:p>
    <w:p w14:paraId="34885FFD">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14:paraId="05ECF271">
      <w:pPr>
        <w:pStyle w:val="4"/>
      </w:pPr>
      <w:r>
        <w:t>Israel should not rush to strike back at Iran</w:t>
      </w:r>
    </w:p>
    <w:p w14:paraId="1709FFF6">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14:paraId="6002D9D2">
      <w:pPr>
        <w:pStyle w:val="4"/>
      </w:pPr>
      <w:r>
        <w:t>How to get more people into military uniforms</w:t>
      </w:r>
    </w:p>
    <w:p w14:paraId="1FDB955A">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14:paraId="68283E64">
      <w:pPr>
        <w:pStyle w:val="4"/>
      </w:pPr>
      <w:r>
        <w:t>America’s interest rates are unlikely to fall this year</w:t>
      </w:r>
    </w:p>
    <w:p w14:paraId="632C0E7B">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14:paraId="24047FCE">
      <w:pPr>
        <w:pStyle w:val="4"/>
      </w:pPr>
      <w:r>
        <w:t>America’s moves against Chinese biotech will hurt patients at home</w:t>
      </w:r>
    </w:p>
    <w:p w14:paraId="3608DF18">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14:paraId="6A6F3E86">
      <w:pPr>
        <w:pStyle w:val="4"/>
      </w:pPr>
      <w:r>
        <w:t>A Middle East scholar on Israel’s escalating tit-for-tat with Iran</w:t>
      </w:r>
    </w:p>
    <w:p w14:paraId="28F5D761">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14:paraId="6B94DC2D">
      <w:pPr>
        <w:pStyle w:val="4"/>
      </w:pPr>
      <w:r>
        <w:t>A trauma surgeon on why Gaza is the worst of war zones</w:t>
      </w:r>
    </w:p>
    <w:p w14:paraId="0B6D4BC1">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14:paraId="04BC157B">
      <w:pPr>
        <w:pStyle w:val="4"/>
      </w:pPr>
      <w:r>
        <w:t>America is uniquely ill-suited to handle a falling population</w:t>
      </w:r>
    </w:p>
    <w:p w14:paraId="4957D291">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14:paraId="368B83BA">
      <w:pPr>
        <w:pStyle w:val="4"/>
      </w:pPr>
      <w:r>
        <w:t>Donald Trump’s first criminal trial will be both momentous and tawdry</w:t>
      </w:r>
    </w:p>
    <w:p w14:paraId="6529E80A">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14:paraId="4B72B2AE">
      <w:pPr>
        <w:pStyle w:val="4"/>
      </w:pPr>
      <w:r>
        <w:t>America’s trust in its institutions has collapsed</w:t>
      </w:r>
    </w:p>
    <w:p w14:paraId="4DAA0D53">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14:paraId="41581352">
      <w:pPr>
        <w:pStyle w:val="4"/>
      </w:pPr>
      <w:r>
        <w:t>Is ticketing homeless people a cruel and unusual punishment?</w:t>
      </w:r>
    </w:p>
    <w:p w14:paraId="3E031B56">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14:paraId="74F0EEC5">
      <w:pPr>
        <w:pStyle w:val="4"/>
      </w:pPr>
      <w:r>
        <w:t>The White House unveils a pair of bad policies to woo voters</w:t>
      </w:r>
    </w:p>
    <w:p w14:paraId="3F74FC1C">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14:paraId="3FA2D3FE">
      <w:pPr>
        <w:pStyle w:val="4"/>
      </w:pPr>
      <w:r>
        <w:t>Lots of state legislators believe any contact with fentanyl is fatal</w:t>
      </w:r>
    </w:p>
    <w:p w14:paraId="3F51015E">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14:paraId="554CDBD3">
      <w:pPr>
        <w:pStyle w:val="4"/>
      </w:pPr>
      <w:r>
        <w:t>How two small Texas towns became the patent-law centre of America</w:t>
      </w:r>
    </w:p>
    <w:p w14:paraId="34585E7B">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14:paraId="1A78C06F">
      <w:pPr>
        <w:pStyle w:val="4"/>
      </w:pPr>
      <w:r>
        <w:t>Truth Social is a mind-bending win for Donald Trump</w:t>
      </w:r>
    </w:p>
    <w:p w14:paraId="1DFAF1BF">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14:paraId="63850588">
      <w:pPr>
        <w:pStyle w:val="4"/>
      </w:pPr>
      <w:r>
        <w:t>Elon Musk is feuding with Brazil’s powerful Supreme Court</w:t>
      </w:r>
    </w:p>
    <w:p w14:paraId="5C5D40C9">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14:paraId="36C4D643">
      <w:pPr>
        <w:pStyle w:val="4"/>
      </w:pPr>
      <w:r>
        <w:t>The world’s insatiable appetite for Canada’s maple syrup</w:t>
      </w:r>
    </w:p>
    <w:p w14:paraId="1BB65D98">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14:paraId="34EDC08C">
      <w:pPr>
        <w:pStyle w:val="4"/>
      </w:pPr>
      <w:r>
        <w:t>Why Ecuador risked global condemnation to storm Mexico’s embassy</w:t>
      </w:r>
    </w:p>
    <w:p w14:paraId="672CAA59">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14:paraId="5A046C07">
      <w:pPr>
        <w:pStyle w:val="4"/>
      </w:pPr>
      <w:r>
        <w:t>Gandhi v Modi: crunch time for Congress as India prepares to vote</w:t>
      </w:r>
    </w:p>
    <w:p w14:paraId="6D7BF06D">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14:paraId="414EDF35">
      <w:pPr>
        <w:pStyle w:val="4"/>
      </w:pPr>
      <w:r>
        <w:t>Tensions mount between China and the Philippines</w:t>
      </w:r>
    </w:p>
    <w:p w14:paraId="58933769">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14:paraId="6A3E26DF">
      <w:pPr>
        <w:pStyle w:val="4"/>
      </w:pPr>
      <w:r>
        <w:t>An obscure communist newspaper is shaping Japan’s politics</w:t>
      </w:r>
    </w:p>
    <w:p w14:paraId="5F7DC307">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14:paraId="69D96CE8">
      <w:pPr>
        <w:pStyle w:val="4"/>
      </w:pPr>
      <w:r>
        <w:t>Lawrence Wong will be only the fourth PM in Singapore’s history</w:t>
      </w:r>
    </w:p>
    <w:p w14:paraId="158B236C">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14:paraId="6524AEF8">
      <w:pPr>
        <w:pStyle w:val="4"/>
      </w:pPr>
      <w:r>
        <w:t>Why so many Chinese graduates cannot find work</w:t>
      </w:r>
    </w:p>
    <w:p w14:paraId="495D4604">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14:paraId="108D0A4D">
      <w:pPr>
        <w:pStyle w:val="4"/>
      </w:pPr>
      <w:r>
        <w:t>China is talking to Taiwan’s next leader, just not directly</w:t>
      </w:r>
    </w:p>
    <w:p w14:paraId="6D33D145">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14:paraId="5F7C95AB">
      <w:pPr>
        <w:pStyle w:val="4"/>
      </w:pPr>
      <w:r>
        <w:t>Examining the fluff that frustrates northern China</w:t>
      </w:r>
    </w:p>
    <w:p w14:paraId="494DCED6">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14:paraId="7C05321E">
      <w:pPr>
        <w:pStyle w:val="4"/>
      </w:pPr>
      <w:r>
        <w:t>The dark side of growing old</w:t>
      </w:r>
    </w:p>
    <w:p w14:paraId="4ED3A3FE">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14:paraId="2DA9DCBD">
      <w:pPr>
        <w:pStyle w:val="4"/>
      </w:pPr>
      <w:r>
        <w:t>One of the Middle East’s oldest conflicts has entered a new era</w:t>
      </w:r>
    </w:p>
    <w:p w14:paraId="728B6320">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14:paraId="5C443EAA">
      <w:pPr>
        <w:pStyle w:val="4"/>
      </w:pPr>
      <w:r>
        <w:t>Iranians fear their brittle regime will drag them into war</w:t>
      </w:r>
    </w:p>
    <w:p w14:paraId="37A90827">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14:paraId="7F169613">
      <w:pPr>
        <w:pStyle w:val="4"/>
      </w:pPr>
      <w:r>
        <w:t>Iran’s attack has left Israel in a difficult position</w:t>
      </w:r>
    </w:p>
    <w:p w14:paraId="0A6EC70D">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14:paraId="10FD0088">
      <w:pPr>
        <w:pStyle w:val="4"/>
      </w:pPr>
      <w:r>
        <w:t>After a year of war, Sudan is a failing state</w:t>
      </w:r>
    </w:p>
    <w:p w14:paraId="78CD1D77">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14:paraId="689C5C97">
      <w:pPr>
        <w:pStyle w:val="4"/>
      </w:pPr>
      <w:r>
        <w:t>Tanzania’s opposition, once flat on its back, is now on its knees</w:t>
      </w:r>
    </w:p>
    <w:p w14:paraId="2005D2DE">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14:paraId="095A36FB">
      <w:pPr>
        <w:pStyle w:val="4"/>
      </w:pPr>
      <w:r>
        <w:t>Germany is flunking the education test</w:t>
      </w:r>
    </w:p>
    <w:p w14:paraId="4E4ED9A3">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14:paraId="3CCCA586">
      <w:pPr>
        <w:pStyle w:val="4"/>
      </w:pPr>
      <w:r>
        <w:t>The German chancellor’s awkward meeting with China’s boss</w:t>
      </w:r>
    </w:p>
    <w:p w14:paraId="45E14B83">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14:paraId="668164E3">
      <w:pPr>
        <w:pStyle w:val="4"/>
      </w:pPr>
      <w:r>
        <w:t>How Russia targeted France and radicalised Emmanuel Macron</w:t>
      </w:r>
    </w:p>
    <w:p w14:paraId="5F8371F8">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14:paraId="3E11AD58">
      <w:pPr>
        <w:pStyle w:val="4"/>
      </w:pPr>
      <w:r>
        <w:t>Ukraine is digging in as the Kremlin steps up its offensive</w:t>
      </w:r>
    </w:p>
    <w:p w14:paraId="39EDF92E">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14:paraId="48D2A926">
      <w:pPr>
        <w:pStyle w:val="4"/>
      </w:pPr>
      <w:r>
        <w:t>Ukraine is ignoring US warnings to end drone operations inside Russia</w:t>
      </w:r>
    </w:p>
    <w:p w14:paraId="5A9AABB2">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14:paraId="1F439AB4">
      <w:pPr>
        <w:pStyle w:val="4"/>
      </w:pPr>
      <w:r>
        <w:t>How a conservative conference morphed into a crisis of liberalism</w:t>
      </w:r>
    </w:p>
    <w:p w14:paraId="316D69A8">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14:paraId="77B9792C">
      <w:pPr>
        <w:pStyle w:val="4"/>
      </w:pPr>
      <w:r>
        <w:t>Explore our prediction model for Britain’s looming election</w:t>
      </w:r>
    </w:p>
    <w:p w14:paraId="14E0093B">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14:paraId="6388F4CA">
      <w:pPr>
        <w:pStyle w:val="4"/>
      </w:pPr>
      <w:r>
        <w:t>How tactical voting might affect the British election</w:t>
      </w:r>
    </w:p>
    <w:p w14:paraId="395A84E5">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14:paraId="3393D5CF">
      <w:pPr>
        <w:pStyle w:val="4"/>
      </w:pPr>
      <w:r>
        <w:t>Where are all the British robots?</w:t>
      </w:r>
    </w:p>
    <w:p w14:paraId="38B97473">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14:paraId="0C98E88B">
      <w:pPr>
        <w:pStyle w:val="4"/>
      </w:pPr>
      <w:r>
        <w:t>The push to decriminalise abortion in Britain heats up</w:t>
      </w:r>
    </w:p>
    <w:p w14:paraId="1024F757">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14:paraId="78608D22">
      <w:pPr>
        <w:pStyle w:val="4"/>
      </w:pPr>
      <w:r>
        <w:t>Britain’s black-mass problem</w:t>
      </w:r>
    </w:p>
    <w:p w14:paraId="77213A3C">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14:paraId="1DE27989">
      <w:pPr>
        <w:pStyle w:val="4"/>
      </w:pPr>
      <w:r>
        <w:t>Online dating spells the end of Britain’s lonely-hearts ads</w:t>
      </w:r>
    </w:p>
    <w:p w14:paraId="4DB4772B">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14:paraId="0482BC74">
      <w:pPr>
        <w:pStyle w:val="4"/>
      </w:pPr>
      <w:r>
        <w:t>Local British politics is a mix of the good, the bad and the mad</w:t>
      </w:r>
    </w:p>
    <w:p w14:paraId="62E6E7C9">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14:paraId="40B8043D">
      <w:pPr>
        <w:pStyle w:val="4"/>
      </w:pPr>
      <w:r>
        <w:t>Would you really die for your country?</w:t>
      </w:r>
    </w:p>
    <w:p w14:paraId="746C6516">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14:paraId="20EF095A">
      <w:pPr>
        <w:pStyle w:val="4"/>
      </w:pPr>
      <w:r>
        <w:t>Generative AI is a marvel. Is it also built on theft?</w:t>
      </w:r>
    </w:p>
    <w:p w14:paraId="6336B52E">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14:paraId="2309119E">
      <w:pPr>
        <w:pStyle w:val="4"/>
      </w:pPr>
      <w:r>
        <w:t>Who will lead the LVMH luxury empire?</w:t>
      </w:r>
    </w:p>
    <w:p w14:paraId="31BD7312">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14:paraId="4D4914B6">
      <w:pPr>
        <w:pStyle w:val="4"/>
      </w:pPr>
      <w:r>
        <w:t>The lessons of woke Scrabble</w:t>
      </w:r>
    </w:p>
    <w:p w14:paraId="72F0BFAB">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14:paraId="65485480">
      <w:pPr>
        <w:pStyle w:val="4"/>
      </w:pPr>
      <w:r>
        <w:t>America hits Chinese biotech—and its own drugmakers</w:t>
      </w:r>
    </w:p>
    <w:p w14:paraId="2B51F20B">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14:paraId="659B4739">
      <w:pPr>
        <w:pStyle w:val="4"/>
      </w:pPr>
      <w:r>
        <w:t>What is weighing on CEOs’ minds this earnings season?</w:t>
      </w:r>
    </w:p>
    <w:p w14:paraId="7EFD2CF3">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14:paraId="4F8E98EF">
      <w:pPr>
        <w:pStyle w:val="4"/>
      </w:pPr>
      <w:r>
        <w:t>Generation Z is unprecedentedly rich</w:t>
      </w:r>
    </w:p>
    <w:p w14:paraId="34D6F07F">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14:paraId="440AA592">
      <w:pPr>
        <w:pStyle w:val="4"/>
      </w:pPr>
      <w:r>
        <w:t>Why the stockmarket is disappearing</w:t>
      </w:r>
    </w:p>
    <w:p w14:paraId="67D3132A">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14:paraId="6F711694">
      <w:pPr>
        <w:pStyle w:val="4"/>
      </w:pPr>
      <w:r>
        <w:t>China’s better economic growth hides reasons to worry</w:t>
      </w:r>
    </w:p>
    <w:p w14:paraId="2FF245A3">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14:paraId="5830609B">
      <w:pPr>
        <w:pStyle w:val="4"/>
      </w:pPr>
      <w:r>
        <w:t>Frozen Russian assets will soon pay for Ukraine’s war</w:t>
      </w:r>
    </w:p>
    <w:p w14:paraId="601CF600">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14:paraId="3B1DAC54">
      <w:pPr>
        <w:pStyle w:val="4"/>
      </w:pPr>
      <w:r>
        <w:t>Even without war in the Gulf, pricier petrol is here to stay</w:t>
      </w:r>
    </w:p>
    <w:p w14:paraId="3222E504">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14:paraId="2FBF2F20">
      <w:pPr>
        <w:pStyle w:val="4"/>
      </w:pPr>
      <w:r>
        <w:t>Citigroup, Wall Street’s biggest loser, is at last on the up</w:t>
      </w:r>
    </w:p>
    <w:p w14:paraId="17702066">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14:paraId="7AE13E24">
      <w:pPr>
        <w:pStyle w:val="4"/>
      </w:pPr>
      <w:r>
        <w:t>Can the IMF solve the poor world’s debt crisis?</w:t>
      </w:r>
    </w:p>
    <w:p w14:paraId="792F53ED">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14:paraId="4163B08A">
      <w:pPr>
        <w:pStyle w:val="4"/>
      </w:pPr>
      <w:r>
        <w:t>Large language models are getting bigger and better</w:t>
      </w:r>
    </w:p>
    <w:p w14:paraId="5CEE7C41">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14:paraId="05AE3DCA">
      <w:pPr>
        <w:pStyle w:val="4"/>
      </w:pPr>
      <w:r>
        <w:t>Locust-busting is getting a upgrade</w:t>
      </w:r>
    </w:p>
    <w:p w14:paraId="1C854E94">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14:paraId="3C3A0AF5">
      <w:pPr>
        <w:pStyle w:val="4"/>
      </w:pPr>
      <w:r>
        <w:t>What is screen time doing to children?</w:t>
      </w:r>
    </w:p>
    <w:p w14:paraId="3F49D9CB">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14:paraId="50DCC79E">
      <w:pPr>
        <w:pStyle w:val="4"/>
      </w:pPr>
      <w:r>
        <w:t>On its 150th anniversary, Impressionism is surprisingly relevant</w:t>
      </w:r>
    </w:p>
    <w:p w14:paraId="1EA71562">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14:paraId="7A8BC4A0">
      <w:pPr>
        <w:pStyle w:val="4"/>
      </w:pPr>
      <w:r>
        <w:t>How Hollywood fell in love with video games</w:t>
      </w:r>
    </w:p>
    <w:p w14:paraId="265E5278">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14:paraId="65DC9FBE">
      <w:pPr>
        <w:pStyle w:val="4"/>
      </w:pPr>
      <w:r>
        <w:t>What is a 14-letter word for a constructor of crossword puzzles?</w:t>
      </w:r>
    </w:p>
    <w:p w14:paraId="6436C19B">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14:paraId="21F05A94">
      <w:pPr>
        <w:pStyle w:val="4"/>
      </w:pPr>
      <w:r>
        <w:t>Climbing Everest is the extreme sport du jour</w:t>
      </w:r>
    </w:p>
    <w:p w14:paraId="6F4B0FCE">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14:paraId="7694B410">
      <w:pPr>
        <w:pStyle w:val="4"/>
      </w:pPr>
      <w:r>
        <w:t>Much of the Great War was decided in the east</w:t>
      </w:r>
    </w:p>
    <w:p w14:paraId="78A81E5D">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14:paraId="264044C2">
      <w:pPr>
        <w:pStyle w:val="4"/>
      </w:pPr>
      <w:r>
        <w:t>Salman Rushdie’s gripping take on being stabbed</w:t>
      </w:r>
    </w:p>
    <w:p w14:paraId="4B70BC2D">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14:paraId="676F8B04">
      <w:pPr>
        <w:pStyle w:val="4"/>
      </w:pPr>
      <w:r>
        <w:t>Akebono was the first foreign-born grand champion of sumo</w:t>
      </w:r>
    </w:p>
    <w:p w14:paraId="45B83F74">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14:paraId="39A13996">
      <w:r>
        <w:br w:type="page"/>
      </w:r>
    </w:p>
    <w:p w14:paraId="6FB0C88D">
      <w:pPr>
        <w:pStyle w:val="3"/>
      </w:pPr>
      <w:r>
        <w:t>The Economist (2024-04-27)</w:t>
      </w:r>
    </w:p>
    <w:p w14:paraId="3AFF1EC7">
      <w:pPr>
        <w:pStyle w:val="4"/>
      </w:pPr>
      <w:r>
        <w:t>How strong is India’s economy?</w:t>
      </w:r>
    </w:p>
    <w:p w14:paraId="1CA81FDB">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14:paraId="24F2B364">
      <w:pPr>
        <w:pStyle w:val="4"/>
      </w:pPr>
      <w:r>
        <w:t>America’s latest aid will give Ukraine only a temporary reprieve</w:t>
      </w:r>
    </w:p>
    <w:p w14:paraId="245D882C">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14:paraId="57AB036D">
      <w:pPr>
        <w:pStyle w:val="4"/>
      </w:pPr>
      <w:r>
        <w:t>Don’t be gloomy about Tesla and its EV rivals</w:t>
      </w:r>
    </w:p>
    <w:p w14:paraId="073D9403">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14:paraId="78D6FBC0">
      <w:pPr>
        <w:pStyle w:val="4"/>
      </w:pPr>
      <w:r>
        <w:t>Why leaving the ECHR would be a bad idea for Britain</w:t>
      </w:r>
    </w:p>
    <w:p w14:paraId="6B90C78A">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14:paraId="4649308A">
      <w:pPr>
        <w:pStyle w:val="4"/>
      </w:pPr>
      <w:r>
        <w:t>As the planet warms, watch out for dengue fever</w:t>
      </w:r>
    </w:p>
    <w:p w14:paraId="11883F4A">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14:paraId="615491B3">
      <w:pPr>
        <w:pStyle w:val="4"/>
      </w:pPr>
      <w:r>
        <w:t>America’s $61bn aid package buys Ukraine time</w:t>
      </w:r>
    </w:p>
    <w:p w14:paraId="492FBE97">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14:paraId="20B1A105">
      <w:pPr>
        <w:pStyle w:val="4"/>
      </w:pPr>
      <w:r>
        <w:t>A conservative strategist on how Joe Biden can win</w:t>
      </w:r>
    </w:p>
    <w:p w14:paraId="4BE033B1">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14:paraId="47A9E6C4">
      <w:pPr>
        <w:pStyle w:val="4"/>
      </w:pPr>
      <w:r>
        <w:t>Desmond Shum on how Xi Jinping beat down China’s red aristocrats</w:t>
      </w:r>
    </w:p>
    <w:p w14:paraId="5CC9BCDA">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14:paraId="582831FB">
      <w:pPr>
        <w:pStyle w:val="4"/>
      </w:pPr>
      <w:r>
        <w:t>Efforts to tackle student protests in America have backfired badly</w:t>
      </w:r>
    </w:p>
    <w:p w14:paraId="226022E2">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14:paraId="15FE53DC">
      <w:pPr>
        <w:pStyle w:val="4"/>
      </w:pPr>
      <w:r>
        <w:t>Dengue fever is surging in Latin America</w:t>
      </w:r>
    </w:p>
    <w:p w14:paraId="17EDADF9">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14:paraId="5F14AF74">
      <w:pPr>
        <w:pStyle w:val="4"/>
      </w:pPr>
      <w:r>
        <w:t>How Chinese networks clean dirty money on a vast scale</w:t>
      </w:r>
    </w:p>
    <w:p w14:paraId="0074C753">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14:paraId="16535DCF">
      <w:pPr>
        <w:pStyle w:val="4"/>
      </w:pPr>
      <w:r>
        <w:t>The Middle East has a militia problem</w:t>
      </w:r>
    </w:p>
    <w:p w14:paraId="5B86F5CA">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14:paraId="246E86B8">
      <w:pPr>
        <w:pStyle w:val="4"/>
      </w:pPr>
      <w:r>
        <w:t>Carbon emissions are dropping—fast—in Europe</w:t>
      </w:r>
    </w:p>
    <w:p w14:paraId="22263D07">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14:paraId="64D3136D">
      <w:pPr>
        <w:pStyle w:val="4"/>
      </w:pPr>
      <w:r>
        <w:t>The tech wars are about to enter a fiery new phase</w:t>
      </w:r>
    </w:p>
    <w:p w14:paraId="5F82FC4E">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14:paraId="1337EB3F">
      <w:pPr>
        <w:pStyle w:val="4"/>
      </w:pPr>
      <w:r>
        <w:t>For its next phase of growth, India needs a new reform agenda</w:t>
      </w:r>
    </w:p>
    <w:p w14:paraId="4031116E">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14:paraId="6E633A5B">
      <w:pPr>
        <w:pStyle w:val="4"/>
      </w:pPr>
      <w:r>
        <w:t>India must make much deeper changes if it is to sustain its growth</w:t>
      </w:r>
    </w:p>
    <w:p w14:paraId="5B0B42BB">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14:paraId="5A5C74C2">
      <w:pPr>
        <w:pStyle w:val="4"/>
      </w:pPr>
      <w:r>
        <w:t>Can anyone pull Boeing out of its nosedive?</w:t>
      </w:r>
    </w:p>
    <w:p w14:paraId="2CD4D6F2">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14:paraId="57B250CF">
      <w:pPr>
        <w:pStyle w:val="4"/>
      </w:pPr>
      <w:r>
        <w:t>How American politics has infected investing</w:t>
      </w:r>
    </w:p>
    <w:p w14:paraId="6DE0B67A">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14:paraId="5FEB6499">
      <w:pPr>
        <w:pStyle w:val="4"/>
      </w:pPr>
      <w:r>
        <w:t>Many mental-health conditions have bodily triggers</w:t>
      </w:r>
    </w:p>
    <w:p w14:paraId="2DF9C70D">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14:paraId="200D9B84">
      <w:pPr>
        <w:pStyle w:val="4"/>
      </w:pPr>
      <w:r>
        <w:t>Why South Korean pop culture rocks and North Korea’s does not</w:t>
      </w:r>
    </w:p>
    <w:p w14:paraId="16F51E7D">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14:paraId="719EB059">
      <w:pPr>
        <w:pStyle w:val="4"/>
      </w:pPr>
      <w:r>
        <w:t>Terry Anderson was held by Islamic militants for 2,454 days</w:t>
      </w:r>
    </w:p>
    <w:p w14:paraId="340D7ED1">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14:paraId="4EDEDED9">
      <w:r>
        <w:br w:type="page"/>
      </w:r>
    </w:p>
    <w:p w14:paraId="7D756325">
      <w:pPr>
        <w:pStyle w:val="3"/>
      </w:pPr>
      <w:r>
        <w:t>The Economist (2024-05-04)</w:t>
      </w:r>
    </w:p>
    <w:p w14:paraId="73DF02A2">
      <w:pPr>
        <w:pStyle w:val="4"/>
      </w:pPr>
      <w:r>
        <w:t>Emmanuel Macron’s urgent message for Europe</w:t>
      </w:r>
    </w:p>
    <w:p w14:paraId="1B25BFD8">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14:paraId="11CAA1DE">
      <w:pPr>
        <w:pStyle w:val="4"/>
      </w:pPr>
      <w:r>
        <w:t>America’s fiscal outlook is disastrous, but forgotten</w:t>
      </w:r>
    </w:p>
    <w:p w14:paraId="50898CB7">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14:paraId="6C6C3AFA">
      <w:pPr>
        <w:pStyle w:val="4"/>
      </w:pPr>
      <w:r>
        <w:t>Escalating protests expose three fault lines on American campuses</w:t>
      </w:r>
    </w:p>
    <w:p w14:paraId="0B77B932">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14:paraId="09104DBB">
      <w:pPr>
        <w:pStyle w:val="4"/>
      </w:pPr>
      <w:r>
        <w:t>How South Africa has changed 30 years after apartheid</w:t>
      </w:r>
    </w:p>
    <w:p w14:paraId="16B2C49C">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14:paraId="202B41E2">
      <w:pPr>
        <w:pStyle w:val="4"/>
      </w:pPr>
      <w:r>
        <w:t>Disinformation is on the rise. How does it work?</w:t>
      </w:r>
    </w:p>
    <w:p w14:paraId="5AB7860C">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14:paraId="33591B7D">
      <w:r>
        <w:br w:type="page"/>
      </w:r>
    </w:p>
    <w:p w14:paraId="75DFC18C">
      <w:pPr>
        <w:pStyle w:val="3"/>
      </w:pPr>
      <w:r>
        <w:t>The Economist (2024-05-11)</w:t>
      </w:r>
    </w:p>
    <w:p w14:paraId="29075CC7">
      <w:pPr>
        <w:pStyle w:val="4"/>
      </w:pPr>
      <w:r>
        <w:t>What companies can expect if Labour wins Britain’s election</w:t>
      </w:r>
    </w:p>
    <w:p w14:paraId="2D49597F">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14:paraId="561C73F1">
      <w:pPr>
        <w:pStyle w:val="4"/>
      </w:pPr>
      <w:r>
        <w:t>The liberal international order is slowly coming apart</w:t>
      </w:r>
    </w:p>
    <w:p w14:paraId="30DFF713">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14:paraId="3406C8A1">
      <w:pPr>
        <w:pStyle w:val="4"/>
      </w:pPr>
      <w:r>
        <w:t>How “judge-mandering” is eroding trust in America’s judiciary</w:t>
      </w:r>
    </w:p>
    <w:p w14:paraId="0BE194D2">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14:paraId="429C1EFC">
      <w:pPr>
        <w:pStyle w:val="4"/>
      </w:pPr>
      <w:r>
        <w:t>The world’s economic order is breaking down</w:t>
      </w:r>
    </w:p>
    <w:p w14:paraId="58463061">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14:paraId="367D1ABE">
      <w:pPr>
        <w:pStyle w:val="4"/>
      </w:pPr>
      <w:r>
        <w:t>Singapore has achieved astounding economic success</w:t>
      </w:r>
    </w:p>
    <w:p w14:paraId="79B43B37">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14:paraId="298F905B">
      <w:pPr>
        <w:pStyle w:val="4"/>
      </w:pPr>
      <w:r>
        <w:t>In today’s China, to get rich is perilous</w:t>
      </w:r>
    </w:p>
    <w:p w14:paraId="1FC2043A">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14:paraId="16E2377E">
      <w:pPr>
        <w:pStyle w:val="4"/>
      </w:pPr>
      <w:r>
        <w:t>Ukraine’s defenders anxiously dig in for a looming Russian assault</w:t>
      </w:r>
    </w:p>
    <w:p w14:paraId="117BB3E2">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14:paraId="4A942FDA">
      <w:pPr>
        <w:pStyle w:val="4"/>
      </w:pPr>
      <w:r>
        <w:t>The global financial system is in danger of fragmenting</w:t>
      </w:r>
    </w:p>
    <w:p w14:paraId="5CB2CA9B">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14:paraId="6AAFD6A7">
      <w:pPr>
        <w:pStyle w:val="4"/>
      </w:pPr>
      <w:r>
        <w:t>Big tech’s great AI power grab</w:t>
      </w:r>
    </w:p>
    <w:p w14:paraId="6C88CA84">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14:paraId="3AC69C9B">
      <w:r>
        <w:br w:type="page"/>
      </w:r>
    </w:p>
    <w:p w14:paraId="3235268E">
      <w:pPr>
        <w:pStyle w:val="3"/>
      </w:pPr>
      <w:r>
        <w:t>The Economist (2024-05-18)</w:t>
      </w:r>
    </w:p>
    <w:p w14:paraId="1E51C33C">
      <w:pPr>
        <w:pStyle w:val="4"/>
      </w:pPr>
      <w:r>
        <w:t>Is America dictator-proof?</w:t>
      </w:r>
    </w:p>
    <w:p w14:paraId="2AFE8C1E">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14:paraId="1157CC31">
      <w:pPr>
        <w:pStyle w:val="4"/>
      </w:pPr>
      <w:r>
        <w:t>Canada’s law to help news outlets is harming them instead</w:t>
      </w:r>
    </w:p>
    <w:p w14:paraId="0DC8EDA1">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14:paraId="209EEBD8">
      <w:pPr>
        <w:pStyle w:val="4"/>
      </w:pPr>
      <w:r>
        <w:t>America’s 100% tariffs on Chinese EVs: bad policy, worse leadership</w:t>
      </w:r>
    </w:p>
    <w:p w14:paraId="0B5395E8">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14:paraId="53B41E4C">
      <w:pPr>
        <w:pStyle w:val="4"/>
      </w:pPr>
      <w:r>
        <w:t>Xi Jinping is subtler than Vladimir Putin—yet equally disruptive</w:t>
      </w:r>
    </w:p>
    <w:p w14:paraId="2DBFB1E4">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14:paraId="6370C28B">
      <w:pPr>
        <w:pStyle w:val="4"/>
      </w:pPr>
      <w:r>
        <w:t>Big tech’s capex splurge may be irrationally exuberant</w:t>
      </w:r>
    </w:p>
    <w:p w14:paraId="3D87561E">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14:paraId="3E04FE8D">
      <w:pPr>
        <w:pStyle w:val="4"/>
      </w:pPr>
      <w:r>
        <w:t>America’s cinematic election</w:t>
      </w:r>
    </w:p>
    <w:p w14:paraId="2CD4DAAC">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14:paraId="1B4F8D0B">
      <w:pPr>
        <w:pStyle w:val="4"/>
      </w:pPr>
      <w:r>
        <w:t>America’s democratic system is not as robust as it seems</w:t>
      </w:r>
    </w:p>
    <w:p w14:paraId="56B11375">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14:paraId="01E2AD84">
      <w:pPr>
        <w:pStyle w:val="4"/>
      </w:pPr>
      <w:r>
        <w:t>How a Russia-linked mine may keep the ANC in power</w:t>
      </w:r>
    </w:p>
    <w:p w14:paraId="44F2D618">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14:paraId="7D47213A">
      <w:pPr>
        <w:pStyle w:val="4"/>
      </w:pPr>
      <w:r>
        <w:t>On Independence Day Israel is ripping itself apart</w:t>
      </w:r>
    </w:p>
    <w:p w14:paraId="3B9C5035">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14:paraId="6B6C52FB">
      <w:pPr>
        <w:pStyle w:val="4"/>
      </w:pPr>
      <w:r>
        <w:t>Israel has seen arms embargoes before</w:t>
      </w:r>
    </w:p>
    <w:p w14:paraId="649C6016">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14:paraId="16A56F23">
      <w:pPr>
        <w:pStyle w:val="4"/>
      </w:pPr>
      <w:r>
        <w:t>Germany’s government is barely holding together</w:t>
      </w:r>
    </w:p>
    <w:p w14:paraId="29895554">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14:paraId="773212E7">
      <w:pPr>
        <w:pStyle w:val="4"/>
      </w:pPr>
      <w:r>
        <w:t>Russia is ramping up sabotage across Europe</w:t>
      </w:r>
    </w:p>
    <w:p w14:paraId="6E3FA5B9">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14:paraId="1473407E">
      <w:pPr>
        <w:pStyle w:val="4"/>
      </w:pPr>
      <w:r>
        <w:t>Taiwan’s new president faces an upsurge in Chinese coercion</w:t>
      </w:r>
    </w:p>
    <w:p w14:paraId="5F2CEB94">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14:paraId="6FFE29F7">
      <w:pPr>
        <w:pStyle w:val="4"/>
      </w:pPr>
      <w:r>
        <w:t>App stores are hugely lucrative—and under attack</w:t>
      </w:r>
    </w:p>
    <w:p w14:paraId="06C2120A">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14:paraId="207A934D">
      <w:pPr>
        <w:pStyle w:val="4"/>
      </w:pPr>
      <w:r>
        <w:t>China’s youth are rebelling against long hours</w:t>
      </w:r>
    </w:p>
    <w:p w14:paraId="7933F864">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14:paraId="5970D942">
      <w:pPr>
        <w:pStyle w:val="4"/>
      </w:pPr>
      <w:r>
        <w:t>America is in the midst of an extraordinary startup boom</w:t>
      </w:r>
    </w:p>
    <w:p w14:paraId="085EA962">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14:paraId="5FEF5371">
      <w:pPr>
        <w:pStyle w:val="4"/>
      </w:pPr>
      <w:r>
        <w:t>How Jim Simons revolutionised investing</w:t>
      </w:r>
    </w:p>
    <w:p w14:paraId="4B3A8A99">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14:paraId="74276486">
      <w:pPr>
        <w:pStyle w:val="4"/>
      </w:pPr>
      <w:r>
        <w:t>Today’s AI models are impressive. Teams of them will be formidable</w:t>
      </w:r>
    </w:p>
    <w:p w14:paraId="72DD323F">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14:paraId="3B9B82A3">
      <w:pPr>
        <w:pStyle w:val="4"/>
      </w:pPr>
      <w:r>
        <w:t>A Russia-linked network uses AI to rewrite real news stories</w:t>
      </w:r>
    </w:p>
    <w:p w14:paraId="0DC54C1C">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14:paraId="0A7AC4CF">
      <w:pPr>
        <w:pStyle w:val="4"/>
      </w:pPr>
      <w:r>
        <w:t>The controversial cult of the host club in Japan</w:t>
      </w:r>
    </w:p>
    <w:p w14:paraId="40852FCE">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14:paraId="056C5EB8">
      <w:r>
        <w:br w:type="page"/>
      </w:r>
    </w:p>
    <w:p w14:paraId="0FA6FC6C">
      <w:pPr>
        <w:pStyle w:val="3"/>
      </w:pPr>
      <w:r>
        <w:t>The Economist (2024-05-25)</w:t>
      </w:r>
    </w:p>
    <w:p w14:paraId="2E6A03B1">
      <w:pPr>
        <w:pStyle w:val="4"/>
      </w:pPr>
      <w:r>
        <w:t>Why paying women to have more babies won’t work</w:t>
      </w:r>
    </w:p>
    <w:p w14:paraId="7B4708A4">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14:paraId="416A44EE">
      <w:pPr>
        <w:pStyle w:val="4"/>
      </w:pPr>
      <w:r>
        <w:t>Rishi Sunak’s election call makes no sense, but is good news</w:t>
      </w:r>
    </w:p>
    <w:p w14:paraId="3F41317F">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14:paraId="592EE9BA">
      <w:pPr>
        <w:pStyle w:val="4"/>
      </w:pPr>
      <w:r>
        <w:t>The war-crimes case against the leaders of Israel and Hamas is flawed</w:t>
      </w:r>
    </w:p>
    <w:p w14:paraId="152104FC">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14:paraId="1E6A1F7F">
      <w:pPr>
        <w:pStyle w:val="4"/>
      </w:pPr>
      <w:r>
        <w:t>Hacking phones is too easy. Time to make it harder</w:t>
      </w:r>
    </w:p>
    <w:p w14:paraId="40ABF71A">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14:paraId="623FD524">
      <w:pPr>
        <w:pStyle w:val="4"/>
      </w:pPr>
      <w:r>
        <w:t>Next week’s election is South Africa’s most important since 1994</w:t>
      </w:r>
    </w:p>
    <w:p w14:paraId="19D74BDE">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14:paraId="5F875D9B">
      <w:pPr>
        <w:pStyle w:val="4"/>
      </w:pPr>
      <w:r>
        <w:t>Can Nvidia be dethroned? Meet the startups vying for its crown</w:t>
      </w:r>
    </w:p>
    <w:p w14:paraId="48E08327">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14:paraId="76B5C5EA">
      <w:pPr>
        <w:pStyle w:val="4"/>
      </w:pPr>
      <w:r>
        <w:t>Can the rich world escape its baby crisis?</w:t>
      </w:r>
    </w:p>
    <w:p w14:paraId="0A26C31E">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14:paraId="65AF1CFE">
      <w:pPr>
        <w:pStyle w:val="4"/>
      </w:pPr>
      <w:r>
        <w:t>It is dangerously easy to hack the world’s phones</w:t>
      </w:r>
    </w:p>
    <w:p w14:paraId="63D18403">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14:paraId="2ECDEF2E">
      <w:pPr>
        <w:pStyle w:val="4"/>
      </w:pPr>
      <w:r>
        <w:t>The death of the president changes the power dynamic in Iran</w:t>
      </w:r>
    </w:p>
    <w:p w14:paraId="78D90EB5">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14:paraId="56FB3E20">
      <w:pPr>
        <w:pStyle w:val="4"/>
      </w:pPr>
      <w:r>
        <w:t>Le Pen’s hard right looks set to crush Macron’s centrists</w:t>
      </w:r>
    </w:p>
    <w:p w14:paraId="019141F8">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14:paraId="57477D52">
      <w:r>
        <w:br w:type="page"/>
      </w:r>
    </w:p>
    <w:p w14:paraId="63275CB3">
      <w:pPr>
        <w:pStyle w:val="3"/>
      </w:pPr>
      <w:r>
        <w:t>The Economist (2024-06-01)</w:t>
      </w:r>
    </w:p>
    <w:p w14:paraId="4D85449D">
      <w:pPr>
        <w:pStyle w:val="4"/>
      </w:pPr>
      <w:r>
        <w:t>The three women who will shape Europe</w:t>
      </w:r>
    </w:p>
    <w:p w14:paraId="734DE084">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14:paraId="499C8DCE">
      <w:pPr>
        <w:pStyle w:val="4"/>
      </w:pPr>
      <w:r>
        <w:t>What penny-pinching baby-boomers mean for the world economy</w:t>
      </w:r>
    </w:p>
    <w:p w14:paraId="18B62B79">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14:paraId="24AA6B83">
      <w:pPr>
        <w:pStyle w:val="4"/>
      </w:pPr>
      <w:r>
        <w:t>Incompetence or opacity: the choice facing British voters</w:t>
      </w:r>
    </w:p>
    <w:p w14:paraId="53B105AC">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14:paraId="13D30498">
      <w:pPr>
        <w:pStyle w:val="4"/>
      </w:pPr>
      <w:r>
        <w:t>The unwinding of Roe v Wade has created a mighty political movement</w:t>
      </w:r>
    </w:p>
    <w:p w14:paraId="37DB2EBD">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14:paraId="0466EC8E">
      <w:pPr>
        <w:pStyle w:val="4"/>
      </w:pPr>
      <w:r>
        <w:t>The evolution of forced labour in Xinjiang</w:t>
      </w:r>
    </w:p>
    <w:p w14:paraId="79F89F88">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14:paraId="5DA847C3">
      <w:pPr>
        <w:pStyle w:val="4"/>
      </w:pPr>
      <w:r>
        <w:t>Outrage at a strike in Rafah is unlikely to change policy</w:t>
      </w:r>
    </w:p>
    <w:p w14:paraId="0EB311CE">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14:paraId="5F116113">
      <w:pPr>
        <w:pStyle w:val="4"/>
      </w:pPr>
      <w:r>
        <w:t>The rise of the hard right threatens Europe’s political stability</w:t>
      </w:r>
    </w:p>
    <w:p w14:paraId="699B3CA1">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14:paraId="1F7D4432">
      <w:pPr>
        <w:pStyle w:val="4"/>
      </w:pPr>
      <w:r>
        <w:t>Japanese businesses are trapped between America and China</w:t>
      </w:r>
    </w:p>
    <w:p w14:paraId="70330821">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14:paraId="2DFDBC26">
      <w:pPr>
        <w:pStyle w:val="4"/>
      </w:pPr>
      <w:r>
        <w:t>Baby-boomers are loaded. Why are they so stingy?</w:t>
      </w:r>
    </w:p>
    <w:p w14:paraId="6BC28A09">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14:paraId="0DA5AEEC">
      <w:pPr>
        <w:pStyle w:val="4"/>
      </w:pPr>
      <w:r>
        <w:t>Many Ukrainian drones have been disabled by Russian jamming</w:t>
      </w:r>
    </w:p>
    <w:p w14:paraId="725AA654">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14:paraId="395037C6">
      <w:pPr>
        <w:pStyle w:val="4"/>
      </w:pPr>
      <w:r>
        <w:t>Remembering D-Day, as a new war rages in Europe</w:t>
      </w:r>
    </w:p>
    <w:p w14:paraId="5D789F65">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14:paraId="085440DA">
      <w:r>
        <w:br w:type="page"/>
      </w:r>
    </w:p>
    <w:p w14:paraId="58C98CBF">
      <w:pPr>
        <w:pStyle w:val="3"/>
      </w:pPr>
      <w:r>
        <w:t>The Economist (2024-06-08)</w:t>
      </w:r>
    </w:p>
    <w:p w14:paraId="64AC66CE">
      <w:pPr>
        <w:pStyle w:val="4"/>
      </w:pPr>
      <w:r>
        <w:t xml:space="preserve"> ब्रिटेन की लेबर पार्टी को विकास को लेकर और साहसी होना चाहिए</w:t>
      </w:r>
    </w:p>
    <w:p w14:paraId="0536F733">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14:paraId="33BF710B">
      <w:pPr>
        <w:pStyle w:val="4"/>
      </w:pPr>
      <w:r>
        <w:t>भारतीय लोकतंत्र की जीत</w:t>
      </w:r>
    </w:p>
    <w:p w14:paraId="06D0EF09">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14:paraId="6D6ED2FC">
      <w:pPr>
        <w:pStyle w:val="4"/>
      </w:pPr>
      <w:r>
        <w:t>अमेरिका के अरबपतियों को डोनाल्ड ट्रम्प का समर्थन करने की इच्छा का विरोध करना चाहिए</w:t>
      </w:r>
    </w:p>
    <w:p w14:paraId="5B951F87">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14:paraId="5CCD6674">
      <w:pPr>
        <w:pStyle w:val="4"/>
      </w:pPr>
      <w:r>
        <w:t>मोरेना की भूस्खलन जीत मेक्सिको को एक खतरनाक रास्ते पर ले जाने की धमकी देती है</w:t>
      </w:r>
    </w:p>
    <w:p w14:paraId="416DC552">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14:paraId="53D4D32A">
      <w:pPr>
        <w:pStyle w:val="4"/>
      </w:pPr>
      <w:r>
        <w:t>तीन कारण क्यों यह अच्छी खबर है कि रोबोट अधिक स्मार्ट हो रहे हैं</w:t>
      </w:r>
    </w:p>
    <w:p w14:paraId="4E69C2D4">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14:paraId="3938DF19">
      <w:pPr>
        <w:pStyle w:val="4"/>
      </w:pPr>
      <w:r>
        <w:t>दक्षिण अफ्रीका मुक्ति के कगार पर—या प्रलय के</w:t>
      </w:r>
    </w:p>
    <w:p w14:paraId="4EA50CEF">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14:paraId="2D994AEF">
      <w:pPr>
        <w:pStyle w:val="4"/>
      </w:pPr>
      <w:r>
        <w:t>नरेन्‍द्र मोदी निराशा पर दो अलग-अलग तरीकों से प्रतिक्रिया दे सकते थे</w:t>
      </w:r>
    </w:p>
    <w:p w14:paraId="54320099">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14:paraId="27905139">
      <w:pPr>
        <w:pStyle w:val="4"/>
      </w:pPr>
      <w:r>
        <w:t>वो लोग और जगहें जिन्होंने भाजपा से मुंह मोड़ लिया</w:t>
      </w:r>
    </w:p>
    <w:p w14:paraId="313D3DB8">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14:paraId="40E1C365">
      <w:pPr>
        <w:pStyle w:val="4"/>
      </w:pPr>
      <w:r>
        <w:t>डोनाल्ड ट्रम्प की 34 सजाओं का राष्ट्रपति चुनाव पर क्या मतलब है</w:t>
      </w:r>
    </w:p>
    <w:p w14:paraId="314106D3">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14:paraId="2E52AC72">
      <w:pPr>
        <w:pStyle w:val="4"/>
      </w:pPr>
      <w:r>
        <w:t>न्यूयॉर्क ने भीड़भाड़ वाले शुल्क को क्यों रद्द किया</w:t>
      </w:r>
    </w:p>
    <w:p w14:paraId="61C5AC58">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14:paraId="00B87D0C">
      <w:pPr>
        <w:pStyle w:val="4"/>
      </w:pPr>
      <w:r>
        <w:t>बिडेन का सीमा आदेश: अव्यावहारिक নীতি, व्यावहारिक राजनीति</w:t>
      </w:r>
    </w:p>
    <w:p w14:paraId="5C29878F">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14:paraId="50E3E4B4">
      <w:pPr>
        <w:pStyle w:val="4"/>
      </w:pPr>
      <w:r>
        <w:t>स्टेडियम-निर्माण की एक नई लहर अमेरिका में बजेट को बर्बाद कर रही है</w:t>
      </w:r>
    </w:p>
    <w:p w14:paraId="3A2A2A7C">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14:paraId="659F9B2E">
      <w:pPr>
        <w:pStyle w:val="4"/>
      </w:pPr>
      <w:r>
        <w:t>काले बेसबॉल खिलाड़ियों को अपने समय का हक मिल रहा है, आखिर में</w:t>
      </w:r>
    </w:p>
    <w:p w14:paraId="0E7FAA9A">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14:paraId="71F1741B">
      <w:pPr>
        <w:pStyle w:val="4"/>
      </w:pPr>
      <w:r>
        <w:t>अमेरिकी माता-पिता चाहते हैं कि उनके बच्चे स्कूली  फोन रखें</w:t>
      </w:r>
    </w:p>
    <w:p w14:paraId="24BA0C63">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14:paraId="13F1E573">
      <w:pPr>
        <w:pStyle w:val="4"/>
      </w:pPr>
      <w:r>
        <w:t>संयुक्त राज्य अमेरिका में बड़ा हुआ</w:t>
      </w:r>
    </w:p>
    <w:p w14:paraId="43B3AA8B">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14:paraId="08181149">
      <w:pPr>
        <w:pStyle w:val="4"/>
      </w:pPr>
      <w:r>
        <w:t>क्लाउडिया शिनबाउम की भारी जीत मेक्सिको के लिए खतरा है</w:t>
      </w:r>
    </w:p>
    <w:p w14:paraId="00E0571A">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14:paraId="7C7BF917">
      <w:pPr>
        <w:pStyle w:val="4"/>
      </w:pPr>
      <w:r>
        <w:t>कैरिबियन में गहरे समुद्र पुरातत्व पर एक शाही लड़ाई</w:t>
      </w:r>
    </w:p>
    <w:p w14:paraId="0FF22F35">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14:paraId="5B623D07">
      <w:pPr>
        <w:pStyle w:val="4"/>
      </w:pPr>
      <w:r>
        <w:t>जैसे-जैसे समुद्र बढ़ता है, कैरिबियन द्वीपवासियों का पुनर्वास शुरू हो गया है</w:t>
      </w:r>
    </w:p>
    <w:p w14:paraId="7078B941">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14:paraId="0EBBEA2A">
      <w:pPr>
        <w:pStyle w:val="4"/>
      </w:pPr>
      <w:r>
        <w:t>क्या भारत की नई सरकार गरीबी से लड़ने के लिए ऊर्जा दिखाएगी?</w:t>
      </w:r>
    </w:p>
    <w:p w14:paraId="77C49476">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14:paraId="03885B29">
      <w:pPr>
        <w:pStyle w:val="4"/>
      </w:pPr>
      <w:r>
        <w:t>म्यांमार के गृह युद्ध में रोहिंग्या को लड़ने के लिए मजबूर किया जा रहा है</w:t>
      </w:r>
    </w:p>
    <w:p w14:paraId="6B8346AC">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14:paraId="2BA6E961">
      <w:pPr>
        <w:pStyle w:val="4"/>
      </w:pPr>
      <w:r>
        <w:t>कैसे फिलीपींस चीन पर पानी के तोप का इस्तेमाल कर रहा है</w:t>
      </w:r>
    </w:p>
    <w:p w14:paraId="4C6938D8">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14:paraId="35B683D7">
      <w:pPr>
        <w:pStyle w:val="4"/>
      </w:pPr>
      <w:r>
        <w:t>बीजिंग खबरदार, चीन के दूसरे दर्जे के शहर विकास कर रहे हैं</w:t>
      </w:r>
    </w:p>
    <w:p w14:paraId="14BA8B4C">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14:paraId="1F78BCFC">
      <w:pPr>
        <w:pStyle w:val="4"/>
      </w:pPr>
      <w:r>
        <w:t>चीन के गाओकाओ परीक्षा में बदलाव राजनीति के बारे में हैं, निष्पक्षता के बारे में नहीं</w:t>
      </w:r>
    </w:p>
    <w:p w14:paraId="4B278BD4">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14:paraId="632F010F">
      <w:pPr>
        <w:pStyle w:val="4"/>
      </w:pPr>
      <w:r>
        <w:t>यह एक पक्षी है, यह एक विमान है…यह एक चीनी उड़ने वाली कार है</w:t>
      </w:r>
    </w:p>
    <w:p w14:paraId="76B04697">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14:paraId="5974910A">
      <w:pPr>
        <w:pStyle w:val="4"/>
      </w:pPr>
      <w:r>
        <w:t>चीन अमेरिका और यूरोप को चिंता में एकजुट करता है</w:t>
      </w:r>
    </w:p>
    <w:p w14:paraId="5FC447B2">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14:paraId="42B5D0B9">
      <w:pPr>
        <w:pStyle w:val="4"/>
      </w:pPr>
      <w:r>
        <w:t>दक्षिण अफ्रीका का भविष्य एक विभाजित ANC के हाथों में है</w:t>
      </w:r>
    </w:p>
    <w:p w14:paraId="50A596BE">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14:paraId="71889C4A">
      <w:pPr>
        <w:pStyle w:val="4"/>
      </w:pPr>
      <w:r>
        <w:t>नेशनल बॉस्केटबॉल एसोसिएशन अफ्रीका पर एक बड़ा दांव लगा रहा है</w:t>
      </w:r>
    </w:p>
    <w:p w14:paraId="1D699F1D">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14:paraId="65E767A7">
      <w:pPr>
        <w:pStyle w:val="4"/>
      </w:pPr>
      <w:r>
        <w:t>कीनिया में एवोकैडो एक और प्रकार की हरित अर्थव्यवस्था चला रहे हैं</w:t>
      </w:r>
    </w:p>
    <w:p w14:paraId="605465F0">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14:paraId="05AF29D1">
      <w:pPr>
        <w:pStyle w:val="4"/>
      </w:pPr>
      <w:r>
        <w:t>जो बिडेन ने गाजा में युद्ध समाप्त करने की इज़राइल की पहली योजना लीक की</w:t>
      </w:r>
    </w:p>
    <w:p w14:paraId="54C7F22B">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14:paraId="5866AA3C">
      <w:pPr>
        <w:pStyle w:val="4"/>
      </w:pPr>
      <w:r>
        <w:t>इज़राइल और लेबनान के बीच युद्ध की बात बढ़ रही है</w:t>
      </w:r>
    </w:p>
    <w:p w14:paraId="42CA2A87">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14:paraId="3AC9AC2A">
      <w:pPr>
        <w:pStyle w:val="4"/>
      </w:pPr>
      <w:r>
        <w:t>ईरान की क्रांति के बच्‍चे अभी भी पश्चिम जाना चाहते हैं</w:t>
      </w:r>
    </w:p>
    <w:p w14:paraId="1E365451">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14:paraId="0707FFF8">
      <w:pPr>
        <w:pStyle w:val="4"/>
      </w:pPr>
      <w:r>
        <w:t>क्रीमिया में, यूक्रेन रूस को हरा रहा है</w:t>
      </w:r>
    </w:p>
    <w:p w14:paraId="37715D9E">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14:paraId="5FE49800">
      <w:pPr>
        <w:pStyle w:val="4"/>
      </w:pPr>
      <w:r>
        <w:t>रूस के एक विशाल यूक्रेनी बांध के विस्फोट के आश्चर्यजनक प्रभाव हुए</w:t>
      </w:r>
    </w:p>
    <w:p w14:paraId="7BCD44D4">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14:paraId="0CF995AA">
      <w:pPr>
        <w:pStyle w:val="4"/>
      </w:pPr>
      <w:r>
        <w:t>जर्मनी अनिवार्य सैन्य सेवा वापस लाने की सोच रहा है</w:t>
      </w:r>
    </w:p>
    <w:p w14:paraId="52D01869">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14:paraId="71236E77">
      <w:pPr>
        <w:pStyle w:val="4"/>
      </w:pPr>
      <w:r>
        <w:t>डच को एक अर्ध-लोकप्रियवादी, अर्ध-व्यावहारिक सरकार मिल रही है</w:t>
      </w:r>
    </w:p>
    <w:p w14:paraId="1FE42D90">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14:paraId="60F74F6A">
      <w:pPr>
        <w:pStyle w:val="4"/>
      </w:pPr>
      <w:r>
        <w:t>नॉरमैंडी लैंडिंग को याद करना</w:t>
      </w:r>
    </w:p>
    <w:p w14:paraId="301AEBB1">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14:paraId="5F095F85">
      <w:pPr>
        <w:pStyle w:val="4"/>
      </w:pPr>
      <w:r>
        <w:t>पीक यूरोप 25 साल का हो गया: जून 1999 यूरोप महाद्वीप का चरम क्यों था</w:t>
      </w:r>
    </w:p>
    <w:p w14:paraId="37CCA1C0">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14:paraId="2D62B7D4">
      <w:pPr>
        <w:pStyle w:val="4"/>
      </w:pPr>
      <w:r>
        <w:t>क्या ब्रिटेन की अर्थव्‍यवस्‍था उतनी तेज़ी से बढ़ सकती है जितनी उसे चाहिए?</w:t>
      </w:r>
    </w:p>
    <w:p w14:paraId="6752BF85">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14:paraId="631CD0D9">
      <w:pPr>
        <w:pStyle w:val="4"/>
      </w:pPr>
      <w:r>
        <w:t>विकास पर श्रम की महत्वाकांक्षाओं के लिए योजना पर अधिक कट्टरपंथ की आवश्यकता है</w:t>
      </w:r>
    </w:p>
    <w:p w14:paraId="1E29FD39">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14:paraId="13A44D8E">
      <w:pPr>
        <w:pStyle w:val="4"/>
      </w:pPr>
      <w:r>
        <w:t>एसएनपी स्कॉटलैंड के चुनाव प्रचार में गर्मी महसूस कर रही है</w:t>
      </w:r>
    </w:p>
    <w:p w14:paraId="16487E19">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14:paraId="2B1FDA78">
      <w:pPr>
        <w:pStyle w:val="4"/>
      </w:pPr>
      <w:r>
        <w:t>लिब डेम्स का मकसद क्या है?</w:t>
      </w:r>
    </w:p>
    <w:p w14:paraId="1709563A">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14:paraId="76D8408B">
      <w:pPr>
        <w:pStyle w:val="4"/>
      </w:pPr>
      <w:r>
        <w:t>फराज रैचेट की वापसी</w:t>
      </w:r>
    </w:p>
    <w:p w14:paraId="11905B40">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14:paraId="2DCD1F73">
      <w:pPr>
        <w:pStyle w:val="4"/>
      </w:pPr>
      <w:r>
        <w:t>ऋषि सुनक और सर कीर स्टारर एक पौंडशॉप प्रेसीडेंसी के लिए लड़ रहे हैं</w:t>
      </w:r>
    </w:p>
    <w:p w14:paraId="312DC4EA">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14:paraId="4AB2C3C2">
      <w:pPr>
        <w:pStyle w:val="4"/>
      </w:pPr>
      <w:r>
        <w:t>सऊदी अरामको तेल के अंत खेल को कैसे जीतना चाहता है</w:t>
      </w:r>
    </w:p>
    <w:p w14:paraId="567AFE7A">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14:paraId="5CD2DAA1">
      <w:pPr>
        <w:pStyle w:val="4"/>
      </w:pPr>
      <w:r>
        <w:t>G42, एक अमीराती AI आशावान, की बड़ी योजनाएँ हैं</w:t>
      </w:r>
    </w:p>
    <w:p w14:paraId="733F4246">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14:paraId="0206DCB2">
      <w:pPr>
        <w:pStyle w:val="4"/>
      </w:pPr>
      <w:r>
        <w:t>चीनी फास्ट-फूड विद्रोही मैकडॉनल्ड्स और केएफसी को हरा रहे हैं</w:t>
      </w:r>
    </w:p>
    <w:p w14:paraId="7E630239">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14:paraId="2EA81550">
      <w:pPr>
        <w:pStyle w:val="4"/>
      </w:pPr>
      <w:r>
        <w:t>एलोन मस्क टेस्ला में अन्‍य कंपनी प्रमुखों से ज्‍यादा कमा सकते हैं</w:t>
      </w:r>
    </w:p>
    <w:p w14:paraId="54559B10">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14:paraId="058B6B7A">
      <w:pPr>
        <w:pStyle w:val="4"/>
      </w:pPr>
      <w:r>
        <w:t>क्या दुनिया को चीन के चिप बनाने के नशे से डरना चाहिए?</w:t>
      </w:r>
    </w:p>
    <w:p w14:paraId="282831BE">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14:paraId="196D95D2">
      <w:pPr>
        <w:pStyle w:val="4"/>
      </w:pPr>
      <w:r>
        <w:t>क्या सुबह जल्दी उठने वाला या रात में देर तक जागने वाला बेहतर है?</w:t>
      </w:r>
    </w:p>
    <w:p w14:paraId="512A7D56">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14:paraId="055995B6">
      <w:pPr>
        <w:pStyle w:val="4"/>
      </w:pPr>
      <w:r>
        <w:t>होल फूड्स और ट्रेडर जो से पूंजीवाद में सबक</w:t>
      </w:r>
    </w:p>
    <w:p w14:paraId="5107CB59">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14:paraId="310241B7">
      <w:pPr>
        <w:pStyle w:val="4"/>
      </w:pPr>
      <w:r>
        <w:t>चीन का आर्थिक मॉडल अभी भी एक खतरनाक आकर्षण बनाए हुए है</w:t>
      </w:r>
    </w:p>
    <w:p w14:paraId="31B1A09E">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14:paraId="702AF41A">
      <w:pPr>
        <w:pStyle w:val="4"/>
      </w:pPr>
      <w:r>
        <w:t>क्या अमेरिका की अर्थव्यवस्था उपभोक्ता संकट की ओर बढ़ रही है?</w:t>
      </w:r>
    </w:p>
    <w:p w14:paraId="690F9432">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14:paraId="4567E482">
      <w:pPr>
        <w:pStyle w:val="4"/>
      </w:pPr>
      <w:r>
        <w:t>आधुनिक पूंजी बाजार नियमों से बचना चाहते हैं? टेक्सास में सूची में डाल दिया</w:t>
      </w:r>
    </w:p>
    <w:p w14:paraId="0A31352D">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14:paraId="7D250BF5">
      <w:pPr>
        <w:pStyle w:val="4"/>
      </w:pPr>
      <w:r>
        <w:t>रूसी यूरोपीय बैंक भारी मुनाफा कमा रहे हैं</w:t>
      </w:r>
    </w:p>
    <w:p w14:paraId="7DF27B3D">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14:paraId="27BFDC24">
      <w:pPr>
        <w:pStyle w:val="4"/>
      </w:pPr>
      <w:r>
        <w:t>क्या आपको महंगे स्टॉक खरीदने चाहिए?</w:t>
      </w:r>
    </w:p>
    <w:p w14:paraId="648D6C91">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14:paraId="13036A87">
      <w:pPr>
        <w:pStyle w:val="4"/>
      </w:pPr>
      <w:r>
        <w:t>वैश्विक जीडीपी $7 ट्रिलियन अधिक क्यों हो सकता है जितना सभी ने सोचा था</w:t>
      </w:r>
    </w:p>
    <w:p w14:paraId="79BC7313">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14:paraId="7E16C450">
      <w:pPr>
        <w:pStyle w:val="4"/>
      </w:pPr>
      <w:r>
        <w:t>रोबोट अचानक चालाक हो रहे हैं। क्या बदला है?</w:t>
      </w:r>
    </w:p>
    <w:p w14:paraId="132F9C3C">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14:paraId="061A0083">
      <w:pPr>
        <w:pStyle w:val="4"/>
      </w:pPr>
      <w:r>
        <w:t>मानव जैसे दिखने और व्यवहार करने वाले रोबोट बनाने की चाहत</w:t>
      </w:r>
    </w:p>
    <w:p w14:paraId="64646A7C">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14:paraId="01817DD7">
      <w:pPr>
        <w:pStyle w:val="4"/>
      </w:pPr>
      <w:r>
        <w:t>ध्रुवीय पिघलने को धीमा करने के लिए अजीबोगरीब विचार गति पकड़ रहे हैं</w:t>
      </w:r>
    </w:p>
    <w:p w14:paraId="300BF368">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14:paraId="1A58E347">
      <w:pPr>
        <w:pStyle w:val="4"/>
      </w:pPr>
      <w:r>
        <w:t>एक जासूस कैसे किराए पर लें</w:t>
      </w:r>
    </w:p>
    <w:p w14:paraId="7AF40FCD">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14:paraId="338B532D">
      <w:pPr>
        <w:pStyle w:val="4"/>
      </w:pPr>
      <w:r>
        <w:t>पॉप स्टार सब एल्बम के बारे में हैं</w:t>
      </w:r>
    </w:p>
    <w:p w14:paraId="5993DBB3">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14:paraId="7A1590AF">
      <w:pPr>
        <w:pStyle w:val="4"/>
      </w:pPr>
      <w:r>
        <w:t>साम्राज्यवाद के बारे में वाम और दक्षिण गलत क्या करते हैं</w:t>
      </w:r>
    </w:p>
    <w:p w14:paraId="748B03B5">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14:paraId="3B4AC367">
      <w:pPr>
        <w:pStyle w:val="4"/>
      </w:pPr>
      <w:r>
        <w:t>जैक स्पैरो और कैप्टन हुक को भूल जाइए। समुद्री डकैती कहीं अधिक भयावह है</w:t>
      </w:r>
    </w:p>
    <w:p w14:paraId="6C30F883">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14:paraId="33F08E86">
      <w:pPr>
        <w:pStyle w:val="4"/>
      </w:pPr>
      <w:r>
        <w:t>चिगोज़ी ओबिओमा का विशुद्ध उपन्यास नाइजीरिया के गृहयुद्ध की पड़ताल करता है</w:t>
      </w:r>
    </w:p>
    <w:p w14:paraId="123EC667">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14:paraId="375F093A">
      <w:pPr>
        <w:pStyle w:val="4"/>
      </w:pPr>
      <w:r>
        <w:t>कास्टिंग वार में रोमियो और रिचर्ड III को सूचीबद्ध enlist</w:t>
      </w:r>
    </w:p>
    <w:p w14:paraId="06CF67D4">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14:paraId="2100BCAB">
      <w:r>
        <w:br w:type="page"/>
      </w:r>
    </w:p>
    <w:p w14:paraId="40AEE141">
      <w:pPr>
        <w:pStyle w:val="3"/>
      </w:pPr>
      <w:r>
        <w:t>The Economist (2024-06-15)</w:t>
      </w:r>
    </w:p>
    <w:p w14:paraId="70D554D1">
      <w:pPr>
        <w:pStyle w:val="4"/>
      </w:pPr>
      <w:r>
        <w:t>How worrying is the rapid rise of Chinese science?</w:t>
      </w:r>
    </w:p>
    <w:p w14:paraId="0EB46171">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14:paraId="53AD1BD8">
      <w:pPr>
        <w:pStyle w:val="4"/>
      </w:pPr>
      <w:r>
        <w:t>America seems immune to the world economy’s problems</w:t>
      </w:r>
    </w:p>
    <w:p w14:paraId="72BD4FBC">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14:paraId="73F7A6CC">
      <w:pPr>
        <w:pStyle w:val="4"/>
      </w:pPr>
      <w:r>
        <w:t>A second Trump term: from unthinkable to probable</w:t>
      </w:r>
    </w:p>
    <w:p w14:paraId="51748D18">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14:paraId="669839FC">
      <w:pPr>
        <w:pStyle w:val="4"/>
      </w:pPr>
      <w:r>
        <w:t>Emmanuel Macron wants a snap election to get him out of a deep hole</w:t>
      </w:r>
    </w:p>
    <w:p w14:paraId="66868D37">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14:paraId="3D4D4F26">
      <w:pPr>
        <w:pStyle w:val="4"/>
      </w:pPr>
      <w:r>
        <w:t>America’s assassination attempt on Huawei is backfiring</w:t>
      </w:r>
    </w:p>
    <w:p w14:paraId="463B5923">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14:paraId="69FFD9F5">
      <w:pPr>
        <w:pStyle w:val="4"/>
      </w:pPr>
      <w:r>
        <w:t>Five months out, Donald Trump has a clear lead</w:t>
      </w:r>
    </w:p>
    <w:p w14:paraId="5C2BF608">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14:paraId="78C51EC6">
      <w:pPr>
        <w:pStyle w:val="4"/>
      </w:pPr>
      <w:r>
        <w:t>How will India’s new coalition government work?</w:t>
      </w:r>
    </w:p>
    <w:p w14:paraId="4A179BA6">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14:paraId="63D37C89">
      <w:pPr>
        <w:pStyle w:val="4"/>
      </w:pPr>
      <w:r>
        <w:t>Foreign judges are fed up with Hong Kong’s political environment</w:t>
      </w:r>
    </w:p>
    <w:p w14:paraId="7B75F91D">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14:paraId="0E6CB63B">
      <w:pPr>
        <w:pStyle w:val="4"/>
      </w:pPr>
      <w:r>
        <w:t>The EU hits China’s carmakers with hefty new tariffs</w:t>
      </w:r>
    </w:p>
    <w:p w14:paraId="05372933">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14:paraId="5C0C3305">
      <w:pPr>
        <w:pStyle w:val="4"/>
      </w:pPr>
      <w:r>
        <w:t>China has become a scientific superpower</w:t>
      </w:r>
    </w:p>
    <w:p w14:paraId="51AF0AA6">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14:paraId="3FD3B9F5">
      <w:pPr>
        <w:pStyle w:val="4"/>
      </w:pPr>
      <w:r>
        <w:t>Is the New York Times bestseller list politically biased?</w:t>
      </w:r>
    </w:p>
    <w:p w14:paraId="6B01FA5C">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14:paraId="08FCD097">
      <w:r>
        <w:br w:type="page"/>
      </w:r>
    </w:p>
    <w:p w14:paraId="4AACE1B3">
      <w:pPr>
        <w:pStyle w:val="3"/>
      </w:pPr>
      <w:r>
        <w:t>The Economist (2024-06-22)</w:t>
      </w:r>
    </w:p>
    <w:p w14:paraId="60F93383">
      <w:pPr>
        <w:pStyle w:val="4"/>
      </w:pPr>
      <w:r>
        <w:t>太阳能的指数级增长将改变世界</w:t>
      </w:r>
    </w:p>
    <w:p w14:paraId="36E0E849">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14:paraId="05F86D43">
      <w:pPr>
        <w:pStyle w:val="4"/>
      </w:pPr>
      <w:r>
        <w:t>人工智能将改变战争的性质</w:t>
      </w:r>
    </w:p>
    <w:p w14:paraId="1BAC8B0A">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14:paraId="3DB56464">
      <w:pPr>
        <w:pStyle w:val="4"/>
      </w:pPr>
      <w:r>
        <w:t>马克龙的改革计划面临风险</w:t>
      </w:r>
    </w:p>
    <w:p w14:paraId="32A87AC1">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14:paraId="3BDD69AE">
      <w:pPr>
        <w:pStyle w:val="4"/>
      </w:pPr>
      <w:r>
        <w:t>如何对亿万富翁征税——以及如何避免错误</w:t>
      </w:r>
    </w:p>
    <w:p w14:paraId="6097346F">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14:paraId="3C082F63">
      <w:pPr>
        <w:pStyle w:val="4"/>
      </w:pPr>
      <w:r>
        <w:t>哈维尔·米莱的下一步行动可能决定其总统任期的成败</w:t>
      </w:r>
    </w:p>
    <w:p w14:paraId="37D7F95E">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14:paraId="50ABE525">
      <w:pPr>
        <w:pStyle w:val="4"/>
      </w:pPr>
      <w:r>
        <w:t>为何印度应该创建几十个新邦</w:t>
      </w:r>
    </w:p>
    <w:p w14:paraId="2839A8F7">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14:paraId="5E2D6560">
      <w:pPr>
        <w:pStyle w:val="4"/>
      </w:pPr>
      <w:r>
        <w:t>普京与金正恩危险的兄弟情</w:t>
      </w:r>
    </w:p>
    <w:p w14:paraId="38273917">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14:paraId="3B654A8F">
      <w:pPr>
        <w:pStyle w:val="4"/>
      </w:pPr>
      <w:r>
        <w:t>南非开启一个非凡的新时代</w:t>
      </w:r>
    </w:p>
    <w:p w14:paraId="06FC2265">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14:paraId="5E432E10">
      <w:r>
        <w:br w:type="page"/>
      </w:r>
    </w:p>
    <w:p w14:paraId="7C5B39F1">
      <w:pPr>
        <w:pStyle w:val="3"/>
      </w:pPr>
      <w:r>
        <w:t>The Economist (2024-06-29)</w:t>
      </w:r>
    </w:p>
    <w:p w14:paraId="201661A3">
      <w:pPr>
        <w:pStyle w:val="4"/>
      </w:pPr>
      <w:r>
        <w:t>Keir Starmer should be Britain’s next prime minister</w:t>
      </w:r>
    </w:p>
    <w:p w14:paraId="47EA5043">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14:paraId="74A790A8">
      <w:pPr>
        <w:pStyle w:val="4"/>
      </w:pPr>
      <w:r>
        <w:t>What to make of Joe Biden’s plans for a second term?</w:t>
      </w:r>
    </w:p>
    <w:p w14:paraId="30FB1251">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14:paraId="7AC4828C">
      <w:pPr>
        <w:pStyle w:val="4"/>
      </w:pPr>
      <w:r>
        <w:t>Emmanuel Macron’s centrists are facing a disastrous first-round vote</w:t>
      </w:r>
    </w:p>
    <w:p w14:paraId="0EA48C49">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14:paraId="57C79469">
      <w:pPr>
        <w:pStyle w:val="4"/>
      </w:pPr>
      <w:r>
        <w:t>A pivotal moment for China’s Communist Party</w:t>
      </w:r>
    </w:p>
    <w:p w14:paraId="745F9D2F">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14:paraId="07CA8939">
      <w:pPr>
        <w:pStyle w:val="4"/>
      </w:pPr>
      <w:r>
        <w:t>What would Joe Biden actually do with a second term?</w:t>
      </w:r>
    </w:p>
    <w:p w14:paraId="339AD279">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14:paraId="0BEC4C2B">
      <w:pPr>
        <w:pStyle w:val="4"/>
      </w:pPr>
      <w:r>
        <w:t>What the remaking of Labour reveals about Sir Keir Starmer</w:t>
      </w:r>
    </w:p>
    <w:p w14:paraId="3012FC87">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14:paraId="442C5AC3">
      <w:pPr>
        <w:pStyle w:val="4"/>
      </w:pPr>
      <w:r>
        <w:t>The surprisingly frank economic advice that Xi Jinping gets</w:t>
      </w:r>
    </w:p>
    <w:p w14:paraId="4E9A54E6">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14:paraId="26183D96">
      <w:pPr>
        <w:pStyle w:val="4"/>
      </w:pPr>
      <w:r>
        <w:t>Is artificial intelligence making big tech too big?</w:t>
      </w:r>
    </w:p>
    <w:p w14:paraId="0B5E8D0A">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14:paraId="5FBBCE05">
      <w:r>
        <w:br w:type="page"/>
      </w:r>
    </w:p>
    <w:p w14:paraId="200AE993">
      <w:pPr>
        <w:pStyle w:val="3"/>
      </w:pPr>
      <w:r>
        <w:t>The Economist (2024-07-06)</w:t>
      </w:r>
    </w:p>
    <w:p w14:paraId="58386BC9">
      <w:pPr>
        <w:pStyle w:val="4"/>
      </w:pPr>
      <w:r>
        <w:t>为什么拜登总统必须让位</w:t>
      </w:r>
    </w:p>
    <w:p w14:paraId="3C55F4B1">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14:paraId="0B701040">
      <w:pPr>
        <w:pStyle w:val="4"/>
      </w:pPr>
      <w:r>
        <w:t>真主党对以色列构成严重威胁，中东面临一场可怕的新战争</w:t>
      </w:r>
    </w:p>
    <w:p w14:paraId="434C3F9D">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14:paraId="12F9B635">
      <w:pPr>
        <w:pStyle w:val="4"/>
      </w:pPr>
      <w:r>
        <w:t>当亚马逊迎来30周年，定义未来十年的三大关键因素</w:t>
      </w:r>
    </w:p>
    <w:p w14:paraId="0914BA92">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14:paraId="6C67E3D2">
      <w:pPr>
        <w:pStyle w:val="4"/>
      </w:pPr>
      <w:r>
        <w:t>中央银行正赢得对抗通胀的战役，但战争才刚刚开始</w:t>
      </w:r>
    </w:p>
    <w:p w14:paraId="3EEFA2CD">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14:paraId="02E11A29">
      <w:pPr>
        <w:pStyle w:val="4"/>
      </w:pPr>
      <w:r>
        <w:t>如何在特朗普当选后维护美国的联盟体系</w:t>
      </w:r>
    </w:p>
    <w:p w14:paraId="7299B469">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14:paraId="3BBAE90C">
      <w:pPr>
        <w:pStyle w:val="4"/>
      </w:pPr>
      <w:r>
        <w:t>美国最高法院任期结束，裁决争议频发</w:t>
      </w:r>
    </w:p>
    <w:p w14:paraId="74074163">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14:paraId="6DFC6AEC">
      <w:pPr>
        <w:pStyle w:val="4"/>
      </w:pPr>
      <w:r>
        <w:t>勒庞的极右翼政党有望主导法国议会，法国影响力或将萎缩</w:t>
      </w:r>
    </w:p>
    <w:p w14:paraId="766EC7FD">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14:paraId="44A2A44A">
      <w:pPr>
        <w:pStyle w:val="4"/>
      </w:pPr>
      <w:r>
        <w:t>中国同时遭受洪涝与干旱极端天气</w:t>
      </w:r>
    </w:p>
    <w:p w14:paraId="6F8270EF">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14:paraId="3E9B4326">
      <w:pPr>
        <w:pStyle w:val="4"/>
      </w:pPr>
      <w:r>
        <w:t>人工智能革命发生了什么？为何未如预期般重塑经济？</w:t>
      </w:r>
    </w:p>
    <w:p w14:paraId="092F47B0">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14:paraId="3CC7DB0A">
      <w:pPr>
        <w:pStyle w:val="4"/>
      </w:pPr>
      <w:r>
        <w:t>间谍如何利用科技：全球情报工具的变迁与挑战</w:t>
      </w:r>
    </w:p>
    <w:p w14:paraId="3F74A143">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14:paraId="7D5EBE54">
      <w:pPr>
        <w:pStyle w:val="4"/>
      </w:pPr>
      <w:r>
        <w:t>一代人统治美国政坛超过三十载：权力固化与代际问题</w:t>
      </w:r>
    </w:p>
    <w:p w14:paraId="7DAB3E29">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14:paraId="65A29DC5">
      <w:pPr>
        <w:pStyle w:val="4"/>
      </w:pPr>
      <w:r>
        <w:t>为何许多年轻亚洲人不再学习历史</w:t>
      </w:r>
    </w:p>
    <w:p w14:paraId="496412B2">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14:paraId="3E4219AC">
      <w:pPr>
        <w:pStyle w:val="4"/>
      </w:pPr>
      <w:r>
        <w:t>中国在拉丁美洲的影响力急剧扩张</w:t>
      </w:r>
    </w:p>
    <w:p w14:paraId="12BD8561">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14:paraId="7C11C275">
      <w:pPr>
        <w:pStyle w:val="4"/>
      </w:pPr>
      <w:r>
        <w:t>沙特阿拉伯能否成为顶级的旅游目的地？</w:t>
      </w:r>
    </w:p>
    <w:p w14:paraId="73C35693">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14:paraId="1883AC30">
      <w:r>
        <w:br w:type="page"/>
      </w:r>
    </w:p>
    <w:p w14:paraId="6113D286">
      <w:pPr>
        <w:pStyle w:val="3"/>
      </w:pPr>
      <w:r>
        <w:t>The Economist (2024-07-13)</w:t>
      </w:r>
    </w:p>
    <w:p w14:paraId="7E0A0652">
      <w:pPr>
        <w:pStyle w:val="4"/>
      </w:pPr>
      <w:r>
        <w:t>How to raise the world’s IQ</w:t>
      </w:r>
    </w:p>
    <w:p w14:paraId="557657C0">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14:paraId="4E3402A5">
      <w:pPr>
        <w:pStyle w:val="4"/>
      </w:pPr>
      <w:r>
        <w:t>The French far right may not have peaked</w:t>
      </w:r>
    </w:p>
    <w:p w14:paraId="6BA27A95">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14:paraId="3C8747F7">
      <w:pPr>
        <w:pStyle w:val="4"/>
      </w:pPr>
      <w:r>
        <w:t>How to prevent strongmen from hijacking the fight against dodgy money</w:t>
      </w:r>
    </w:p>
    <w:p w14:paraId="435E5297">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14:paraId="083A5EBF">
      <w:pPr>
        <w:pStyle w:val="4"/>
      </w:pPr>
      <w:r>
        <w:t>Britain’s skewed election reinforces the case for voting reform. After 2029</w:t>
      </w:r>
    </w:p>
    <w:p w14:paraId="54124274">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14:paraId="4D72B746">
      <w:pPr>
        <w:pStyle w:val="4"/>
      </w:pPr>
      <w:r>
        <w:t>A big donor says Joe Biden’s team has gone all Trumpian</w:t>
      </w:r>
    </w:p>
    <w:p w14:paraId="45299BCE">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14:paraId="3E869621">
      <w:pPr>
        <w:pStyle w:val="4"/>
      </w:pPr>
      <w:r>
        <w:t>Justice Sotomayor was right for the wrong reasons</w:t>
      </w:r>
    </w:p>
    <w:p w14:paraId="1605CFC5">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14:paraId="102CB43A">
      <w:pPr>
        <w:pStyle w:val="4"/>
      </w:pPr>
      <w:r>
        <w:t>Small investments in nutrition could make the world brainier</w:t>
      </w:r>
    </w:p>
    <w:p w14:paraId="11E5F445">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14:paraId="12FBAF9E">
      <w:pPr>
        <w:pStyle w:val="4"/>
      </w:pPr>
      <w:r>
        <w:t>Joe Biden is failing to silence calls that he step aside</w:t>
      </w:r>
    </w:p>
    <w:p w14:paraId="25423EFD">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14:paraId="65F0338B">
      <w:pPr>
        <w:pStyle w:val="4"/>
      </w:pPr>
      <w:r>
        <w:t>Anguish about Joe Biden’s candidacy is rational, polls suggest</w:t>
      </w:r>
    </w:p>
    <w:p w14:paraId="5A8873C4">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14:paraId="3C89BC04">
      <w:pPr>
        <w:pStyle w:val="4"/>
      </w:pPr>
      <w:r>
        <w:t>The Republicans’ policy platform previews the coming campaign</w:t>
      </w:r>
    </w:p>
    <w:p w14:paraId="63E97FA0">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14:paraId="43B59178">
      <w:pPr>
        <w:pStyle w:val="4"/>
      </w:pPr>
      <w:r>
        <w:t>Meet a leading Trump vice-presidential contender</w:t>
      </w:r>
    </w:p>
    <w:p w14:paraId="56D7520A">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14:paraId="13DF7B19">
      <w:pPr>
        <w:pStyle w:val="4"/>
      </w:pPr>
      <w:r>
        <w:t>Las Vegas’s power couple says goodbye to power</w:t>
      </w:r>
    </w:p>
    <w:p w14:paraId="0720C252">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14:paraId="607D4925">
      <w:pPr>
        <w:pStyle w:val="4"/>
      </w:pPr>
      <w:r>
        <w:t>How do you solve a problem like Joe Biden?</w:t>
      </w:r>
    </w:p>
    <w:p w14:paraId="41E7D8D5">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14:paraId="688EF957">
      <w:pPr>
        <w:pStyle w:val="4"/>
      </w:pPr>
      <w:r>
        <w:t>A new danger for Venezuela’s autocrat</w:t>
      </w:r>
    </w:p>
    <w:p w14:paraId="16BD641D">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14:paraId="3753EA12">
      <w:pPr>
        <w:pStyle w:val="4"/>
      </w:pPr>
      <w:r>
        <w:t>In Catholic Argentina, Javier Milei embraces Judaism</w:t>
      </w:r>
    </w:p>
    <w:p w14:paraId="6DD834BF">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14:paraId="09F69320">
      <w:pPr>
        <w:pStyle w:val="4"/>
      </w:pPr>
      <w:r>
        <w:t>The irrelevance of Mercosur</w:t>
      </w:r>
    </w:p>
    <w:p w14:paraId="18D6FE91">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14:paraId="67A4284E">
      <w:pPr>
        <w:pStyle w:val="4"/>
      </w:pPr>
      <w:r>
        <w:t>The world’s next food superpower</w:t>
      </w:r>
    </w:p>
    <w:p w14:paraId="666A2E06">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14:paraId="5F622F45">
      <w:pPr>
        <w:pStyle w:val="4"/>
      </w:pPr>
      <w:r>
        <w:t>Narendra Modi cuddles up to Vladimir Putin in Moscow</w:t>
      </w:r>
    </w:p>
    <w:p w14:paraId="2E1B7057">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14:paraId="47CCC02B">
      <w:pPr>
        <w:pStyle w:val="4"/>
      </w:pPr>
      <w:r>
        <w:t>Social-media populists have arrived in Japan</w:t>
      </w:r>
    </w:p>
    <w:p w14:paraId="3A04262C">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14:paraId="3A1F1993">
      <w:pPr>
        <w:pStyle w:val="4"/>
      </w:pPr>
      <w:r>
        <w:t>Singapore’s foreign admirers see only the stuff they like</w:t>
      </w:r>
    </w:p>
    <w:p w14:paraId="6E747A6C">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14:paraId="0857A119">
      <w:pPr>
        <w:pStyle w:val="4"/>
      </w:pPr>
      <w:r>
        <w:t>China views America’s presidential nightmare with mirth—and disquiet</w:t>
      </w:r>
    </w:p>
    <w:p w14:paraId="71296745">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14:paraId="2D081BED">
      <w:pPr>
        <w:pStyle w:val="4"/>
      </w:pPr>
      <w:r>
        <w:t>Songs, pandas and praise for Xi: how China courts young Taiwanese</w:t>
      </w:r>
    </w:p>
    <w:p w14:paraId="5B48CF0A">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14:paraId="3E0C65F7">
      <w:pPr>
        <w:pStyle w:val="4"/>
      </w:pPr>
      <w:r>
        <w:t>China is using archaeology as a weapon</w:t>
      </w:r>
    </w:p>
    <w:p w14:paraId="47E93E3A">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14:paraId="32E9CD21">
      <w:pPr>
        <w:pStyle w:val="4"/>
      </w:pPr>
      <w:r>
        <w:t>What China means when it says “peace”</w:t>
      </w:r>
    </w:p>
    <w:p w14:paraId="55E0684E">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14:paraId="1FAEE4C7">
      <w:pPr>
        <w:pStyle w:val="4"/>
      </w:pPr>
      <w:r>
        <w:t>Iran’s new hope: a cardiologist president</w:t>
      </w:r>
    </w:p>
    <w:p w14:paraId="0F6764FF">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14:paraId="3248918B">
      <w:pPr>
        <w:pStyle w:val="4"/>
      </w:pPr>
      <w:r>
        <w:t>Why food is piling up on the edge of Gaza</w:t>
      </w:r>
    </w:p>
    <w:p w14:paraId="538E86AF">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14:paraId="1947AE64">
      <w:pPr>
        <w:pStyle w:val="4"/>
      </w:pPr>
      <w:r>
        <w:t>Jordan’s Islamists have been boosted by the war in Gaza</w:t>
      </w:r>
    </w:p>
    <w:p w14:paraId="24E6272A">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14:paraId="7FF4EC33">
      <w:pPr>
        <w:pStyle w:val="4"/>
      </w:pPr>
      <w:r>
        <w:t>Soaring food-price inflation is hurting Nigeria’s poor</w:t>
      </w:r>
    </w:p>
    <w:p w14:paraId="00452E51">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14:paraId="467B6FF0">
      <w:pPr>
        <w:pStyle w:val="4"/>
      </w:pPr>
      <w:r>
        <w:t>Kenya’s deadly Gen-Z protests could change the country</w:t>
      </w:r>
    </w:p>
    <w:p w14:paraId="36EDFF2B">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14:paraId="6E4EE58C">
      <w:pPr>
        <w:pStyle w:val="4"/>
      </w:pPr>
      <w:r>
        <w:t>France is desperately searching for a government</w:t>
      </w:r>
    </w:p>
    <w:p w14:paraId="5C0F5CCF">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14:paraId="2654F096">
      <w:pPr>
        <w:pStyle w:val="4"/>
      </w:pPr>
      <w:r>
        <w:t>When will Ukraine join NATO?</w:t>
      </w:r>
    </w:p>
    <w:p w14:paraId="2E56D62F">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14:paraId="30C745E8">
      <w:pPr>
        <w:pStyle w:val="4"/>
      </w:pPr>
      <w:r>
        <w:t>A Russian missile hits a children’s hospital in central Kyiv</w:t>
      </w:r>
    </w:p>
    <w:p w14:paraId="731866EE">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14:paraId="3758D1B7">
      <w:pPr>
        <w:pStyle w:val="4"/>
      </w:pPr>
      <w:r>
        <w:t>Germany’s debt brake and the art of fantasy budgeting</w:t>
      </w:r>
    </w:p>
    <w:p w14:paraId="316E47AC">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14:paraId="0EFBEAE6">
      <w:pPr>
        <w:pStyle w:val="4"/>
      </w:pPr>
      <w:r>
        <w:t>The Kremlin is rewriting Wikipedia</w:t>
      </w:r>
    </w:p>
    <w:p w14:paraId="710D0748">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14:paraId="51D43750">
      <w:pPr>
        <w:pStyle w:val="4"/>
      </w:pPr>
      <w:r>
        <w:t>Viktor Orban solidifies his credentials as the EU’s pantomime villain</w:t>
      </w:r>
    </w:p>
    <w:p w14:paraId="56EEE6F2">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14:paraId="2E640A9B">
      <w:pPr>
        <w:pStyle w:val="4"/>
      </w:pPr>
      <w:r>
        <w:t>What does Labour’s win mean for British foreign policy?</w:t>
      </w:r>
    </w:p>
    <w:p w14:paraId="3DC4AC3E">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14:paraId="467CE368">
      <w:pPr>
        <w:pStyle w:val="4"/>
      </w:pPr>
      <w:r>
        <w:t>Britain’s Labour government has declared war on NIMBYs</w:t>
      </w:r>
    </w:p>
    <w:p w14:paraId="3BC62FBD">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14:paraId="5D621686">
      <w:pPr>
        <w:pStyle w:val="4"/>
      </w:pPr>
      <w:r>
        <w:t>Britain’s general election was its least representative ever</w:t>
      </w:r>
    </w:p>
    <w:p w14:paraId="3CD74AC1">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14:paraId="76B4422D">
      <w:pPr>
        <w:pStyle w:val="4"/>
      </w:pPr>
      <w:r>
        <w:t>How did pollsters do in predicting the British election?</w:t>
      </w:r>
    </w:p>
    <w:p w14:paraId="7DB76264">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14:paraId="64A723B6">
      <w:pPr>
        <w:pStyle w:val="4"/>
      </w:pPr>
      <w:r>
        <w:t>Why are British beach huts so expensive?</w:t>
      </w:r>
    </w:p>
    <w:p w14:paraId="52A9F2F5">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14:paraId="091F471A">
      <w:pPr>
        <w:pStyle w:val="4"/>
      </w:pPr>
      <w:r>
        <w:t>How the Gaza war affected the British election</w:t>
      </w:r>
    </w:p>
    <w:p w14:paraId="5F1C326C">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14:paraId="16408448">
      <w:pPr>
        <w:pStyle w:val="4"/>
      </w:pPr>
      <w:r>
        <w:t>The new front line of British politics is just lovely</w:t>
      </w:r>
    </w:p>
    <w:p w14:paraId="3E76F54D">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14:paraId="77CBAE5E">
      <w:pPr>
        <w:pStyle w:val="4"/>
      </w:pPr>
      <w:r>
        <w:t>How China and Russia could hobble the internet</w:t>
      </w:r>
    </w:p>
    <w:p w14:paraId="0F6B28B5">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14:paraId="3D56BA20">
      <w:pPr>
        <w:pStyle w:val="4"/>
      </w:pPr>
      <w:r>
        <w:t>The rich world’s teachers are increasingly morose</w:t>
      </w:r>
    </w:p>
    <w:p w14:paraId="2E7E486B">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14:paraId="5E5E45E6">
      <w:pPr>
        <w:pStyle w:val="4"/>
      </w:pPr>
      <w:r>
        <w:t>Will artificial intelligence transform school?</w:t>
      </w:r>
    </w:p>
    <w:p w14:paraId="6CFD8271">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14:paraId="6B0189C2">
      <w:pPr>
        <w:pStyle w:val="4"/>
      </w:pPr>
      <w:r>
        <w:t>Efforts to teach character bring promise and perils</w:t>
      </w:r>
    </w:p>
    <w:p w14:paraId="7C52DB8D">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14:paraId="10445573">
      <w:pPr>
        <w:pStyle w:val="4"/>
      </w:pPr>
      <w:r>
        <w:t>England’s school reforms are earning fans abroad</w:t>
      </w:r>
    </w:p>
    <w:p w14:paraId="2B2F216D">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14:paraId="05ECEF67">
      <w:pPr>
        <w:pStyle w:val="4"/>
      </w:pPr>
      <w:r>
        <w:t>Must try harder</w:t>
      </w:r>
    </w:p>
    <w:p w14:paraId="5F47BA87">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14:paraId="3AA051F9">
      <w:pPr>
        <w:pStyle w:val="4"/>
      </w:pPr>
      <w:r>
        <w:t>America’s giant armsmakers are being outgunned</w:t>
      </w:r>
    </w:p>
    <w:p w14:paraId="251141F8">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14:paraId="6EC99922">
      <w:pPr>
        <w:pStyle w:val="4"/>
      </w:pPr>
      <w:r>
        <w:t>Why most battery-makers struggle to make money</w:t>
      </w:r>
    </w:p>
    <w:p w14:paraId="3AE94B43">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14:paraId="3A29CF49">
      <w:pPr>
        <w:pStyle w:val="4"/>
      </w:pPr>
      <w:r>
        <w:t>What German business makes of France’s leftward turn</w:t>
      </w:r>
    </w:p>
    <w:p w14:paraId="31C340EC">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14:paraId="6C0E69CF">
      <w:pPr>
        <w:pStyle w:val="4"/>
      </w:pPr>
      <w:r>
        <w:t>Europe’s biggest debt-collector has a debt problem</w:t>
      </w:r>
    </w:p>
    <w:p w14:paraId="4AAF5E71">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14:paraId="3BA95F19">
      <w:pPr>
        <w:pStyle w:val="4"/>
      </w:pPr>
      <w:r>
        <w:t>The EV trade war between China and the West heats up</w:t>
      </w:r>
    </w:p>
    <w:p w14:paraId="6F3E86B4">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14:paraId="691378AD">
      <w:pPr>
        <w:pStyle w:val="4"/>
      </w:pPr>
      <w:r>
        <w:t>The CEO’s alternative summer reading list</w:t>
      </w:r>
    </w:p>
    <w:p w14:paraId="261E9746">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14:paraId="27A1F3C3">
      <w:pPr>
        <w:pStyle w:val="4"/>
      </w:pPr>
      <w:r>
        <w:t>Once high-flying Boeing is now a corporate criminal</w:t>
      </w:r>
    </w:p>
    <w:p w14:paraId="1E75DABB">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14:paraId="77016431">
      <w:pPr>
        <w:pStyle w:val="4"/>
      </w:pPr>
      <w:r>
        <w:t>Trumponomics would not be as bad as most expect</w:t>
      </w:r>
    </w:p>
    <w:p w14:paraId="75612D0F">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14:paraId="0D566FE0">
      <w:pPr>
        <w:pStyle w:val="4"/>
      </w:pPr>
      <w:r>
        <w:t>Betting markets are useful when politics is chaotic</w:t>
      </w:r>
    </w:p>
    <w:p w14:paraId="3E0EE2B8">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14:paraId="6A77EF9B">
      <w:pPr>
        <w:pStyle w:val="4"/>
      </w:pPr>
      <w:r>
        <w:t>Europe prepares for a mighty trade war</w:t>
      </w:r>
    </w:p>
    <w:p w14:paraId="1E2FC6C5">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14:paraId="375B61C0">
      <w:pPr>
        <w:pStyle w:val="4"/>
      </w:pPr>
      <w:r>
        <w:t>The dangerous rise of pension nationalism</w:t>
      </w:r>
    </w:p>
    <w:p w14:paraId="1EB50175">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14:paraId="4D030F8F">
      <w:pPr>
        <w:pStyle w:val="4"/>
      </w:pPr>
      <w:r>
        <w:t>How strongmen abuse tools for fighting financial crime</w:t>
      </w:r>
    </w:p>
    <w:p w14:paraId="50F04A08">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14:paraId="21F49E09">
      <w:pPr>
        <w:pStyle w:val="4"/>
      </w:pPr>
      <w:r>
        <w:t>Xi Jinping really is unshakeably committed to the private sector</w:t>
      </w:r>
    </w:p>
    <w:p w14:paraId="4D1DA570">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14:paraId="1B6742C4">
      <w:pPr>
        <w:pStyle w:val="4"/>
      </w:pPr>
      <w:r>
        <w:t>Researchers are figuring out how large language models work</w:t>
      </w:r>
    </w:p>
    <w:p w14:paraId="4DC94D1C">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14:paraId="28E91D6B">
      <w:pPr>
        <w:pStyle w:val="4"/>
      </w:pPr>
      <w:r>
        <w:t>A scientific discovery could lead to leak-free period products</w:t>
      </w:r>
    </w:p>
    <w:p w14:paraId="32D92126">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14:paraId="548699F9">
      <w:pPr>
        <w:pStyle w:val="4"/>
      </w:pPr>
      <w:r>
        <w:t>Freeze-dried chromosomes can survive for thousands of years</w:t>
      </w:r>
    </w:p>
    <w:p w14:paraId="61514A31">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14:paraId="3A4121E8">
      <w:pPr>
        <w:pStyle w:val="4"/>
      </w:pPr>
      <w:r>
        <w:t>Vaccines could keep salmon safe from sea lice</w:t>
      </w:r>
    </w:p>
    <w:p w14:paraId="621427B4">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14:paraId="13955D3F">
      <w:pPr>
        <w:pStyle w:val="4"/>
      </w:pPr>
      <w:r>
        <w:t>Power-grabbing tips from “House of the Dragon” and “Shogun”</w:t>
      </w:r>
    </w:p>
    <w:p w14:paraId="17899807">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14:paraId="1205ABD6">
      <w:pPr>
        <w:pStyle w:val="4"/>
      </w:pPr>
      <w:r>
        <w:t>The drama of election night: a critical guide</w:t>
      </w:r>
    </w:p>
    <w:p w14:paraId="5082E9FC">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14:paraId="24E66075">
      <w:pPr>
        <w:pStyle w:val="4"/>
      </w:pPr>
      <w:r>
        <w:t>What happens to your data when you die?</w:t>
      </w:r>
    </w:p>
    <w:p w14:paraId="61B7E3BE">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14:paraId="1294ACBA">
      <w:pPr>
        <w:pStyle w:val="4"/>
      </w:pPr>
      <w:r>
        <w:t>Whoever wins at Wimbledon, many of tennis’s professionals are losers</w:t>
      </w:r>
    </w:p>
    <w:p w14:paraId="04761DB8">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14:paraId="5322C38D">
      <w:pPr>
        <w:pStyle w:val="4"/>
      </w:pPr>
      <w:r>
        <w:t>A history of Hamas dispenses with some pervasive myths</w:t>
      </w:r>
    </w:p>
    <w:p w14:paraId="037CD8ED">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14:paraId="1D6C09B3">
      <w:pPr>
        <w:pStyle w:val="4"/>
      </w:pPr>
      <w:r>
        <w:t>Henry VIII’s wives get their revenge</w:t>
      </w:r>
    </w:p>
    <w:p w14:paraId="458C7BFA">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14:paraId="61E6D4F6">
      <w:pPr>
        <w:pStyle w:val="4"/>
      </w:pPr>
      <w:r>
        <w:t>Pål Enger never quite knew why he had to steal “The Scream”</w:t>
      </w:r>
    </w:p>
    <w:p w14:paraId="490C5D64">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14:paraId="21056E54">
      <w:r>
        <w:br w:type="page"/>
      </w:r>
    </w:p>
    <w:p w14:paraId="5052F983">
      <w:pPr>
        <w:pStyle w:val="3"/>
      </w:pPr>
      <w:r>
        <w:t>The Economist (2024-07-20)</w:t>
      </w:r>
    </w:p>
    <w:p w14:paraId="5741855C">
      <w:pPr>
        <w:pStyle w:val="4"/>
      </w:pPr>
      <w:r>
        <w:t>Where would Donald Trump and J.D. Vance take America?</w:t>
      </w:r>
    </w:p>
    <w:p w14:paraId="02E0C0A6">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14:paraId="6F2A275E">
      <w:pPr>
        <w:pStyle w:val="4"/>
      </w:pPr>
      <w:r>
        <w:t>Euphoric markets are ignoring growing political risks</w:t>
      </w:r>
    </w:p>
    <w:p w14:paraId="367C67AA">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14:paraId="1681AC2B">
      <w:pPr>
        <w:pStyle w:val="4"/>
      </w:pPr>
      <w:r>
        <w:t>Gaza could become “Mogadishu on the Med”</w:t>
      </w:r>
    </w:p>
    <w:p w14:paraId="3DAA6098">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14:paraId="52A75AC9">
      <w:pPr>
        <w:pStyle w:val="4"/>
      </w:pPr>
      <w:r>
        <w:t>To halt Brazil’s decline, Lula needs to cut runaway public spending</w:t>
      </w:r>
    </w:p>
    <w:p w14:paraId="5F7746A3">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14:paraId="71497953">
      <w:pPr>
        <w:pStyle w:val="4"/>
      </w:pPr>
      <w:r>
        <w:t>Millions of birds have died. How to stop humans dying, too</w:t>
      </w:r>
    </w:p>
    <w:p w14:paraId="72B937C4">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14:paraId="6FFFAF86">
      <w:pPr>
        <w:pStyle w:val="4"/>
      </w:pPr>
      <w:r>
        <w:t>How Labour should reform Britain’s overstuffed prisons</w:t>
      </w:r>
    </w:p>
    <w:p w14:paraId="52FA5283">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14:paraId="66CCA0A3">
      <w:pPr>
        <w:pStyle w:val="4"/>
      </w:pPr>
      <w:r>
        <w:t>Will Binyamin Netanyahu’s visit to America repair or weaken ties?</w:t>
      </w:r>
    </w:p>
    <w:p w14:paraId="1FA98580">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14:paraId="329D8583">
      <w:pPr>
        <w:pStyle w:val="4"/>
      </w:pPr>
      <w:r>
        <w:t>Optimistic plans for post-war Gaza have little basis in reality</w:t>
      </w:r>
    </w:p>
    <w:p w14:paraId="1519680F">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14:paraId="79A6EFCE">
      <w:pPr>
        <w:pStyle w:val="4"/>
      </w:pPr>
      <w:r>
        <w:t>Why MAGA is the future, not just present, of the GOP</w:t>
      </w:r>
    </w:p>
    <w:p w14:paraId="2E14675D">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14:paraId="5AB9AC65">
      <w:pPr>
        <w:pStyle w:val="4"/>
      </w:pPr>
      <w:r>
        <w:t>The Trump shooting has made a mockery of the Secret Service</w:t>
      </w:r>
    </w:p>
    <w:p w14:paraId="59012B06">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14:paraId="6213A5FE">
      <w:pPr>
        <w:pStyle w:val="4"/>
      </w:pPr>
      <w:r>
        <w:t>Under Lula, Brazil is walking on the financial wild side</w:t>
      </w:r>
    </w:p>
    <w:p w14:paraId="51D47BF2">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14:paraId="1657B5B5">
      <w:pPr>
        <w:pStyle w:val="4"/>
      </w:pPr>
      <w:r>
        <w:t>The epic bust-up between China and India could be ending</w:t>
      </w:r>
    </w:p>
    <w:p w14:paraId="3A2EB928">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14:paraId="030FED27">
      <w:pPr>
        <w:pStyle w:val="4"/>
      </w:pPr>
      <w:r>
        <w:t>Xi Jinping is trying to love-bomb China’s entrepreneurs</w:t>
      </w:r>
    </w:p>
    <w:p w14:paraId="78908038">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14:paraId="01D9B9D0">
      <w:pPr>
        <w:pStyle w:val="4"/>
      </w:pPr>
      <w:r>
        <w:t>A spectre looms over Hong Kong’s property market</w:t>
      </w:r>
    </w:p>
    <w:p w14:paraId="2E3CAFFA">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14:paraId="73E13A26">
      <w:pPr>
        <w:pStyle w:val="4"/>
      </w:pPr>
      <w:r>
        <w:t>To see the future of urban warfare, look at Gaza</w:t>
      </w:r>
    </w:p>
    <w:p w14:paraId="6DF938D1">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14:paraId="404DC615">
      <w:pPr>
        <w:pStyle w:val="4"/>
      </w:pPr>
      <w:r>
        <w:t>Russia’s vast stocks of Soviet-era weaponry are running out</w:t>
      </w:r>
    </w:p>
    <w:p w14:paraId="1DFC766D">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14:paraId="45BF96E9">
      <w:pPr>
        <w:pStyle w:val="4"/>
      </w:pPr>
      <w:r>
        <w:t>A crisis in prisons gives Britain’s new government its first test</w:t>
      </w:r>
    </w:p>
    <w:p w14:paraId="565F4000">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14:paraId="406C8AA9">
      <w:pPr>
        <w:pStyle w:val="4"/>
      </w:pPr>
      <w:r>
        <w:t>China is the West’s corporate R&amp;D lab. Can it remain so?</w:t>
      </w:r>
    </w:p>
    <w:p w14:paraId="3B8D9A3E">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14:paraId="78A4873E">
      <w:pPr>
        <w:pStyle w:val="4"/>
      </w:pPr>
      <w:r>
        <w:t>Stocks are on an astonishing run. Yet threats lurk</w:t>
      </w:r>
    </w:p>
    <w:p w14:paraId="33B7CC7D">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14:paraId="1B403CF9">
      <w:pPr>
        <w:pStyle w:val="4"/>
      </w:pPr>
      <w:r>
        <w:t>China’s leaders face miserable economic-growth figures</w:t>
      </w:r>
    </w:p>
    <w:p w14:paraId="1881A62C">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14:paraId="4056ED6C">
      <w:pPr>
        <w:pStyle w:val="4"/>
      </w:pPr>
      <w:r>
        <w:t>H5N1 avian flu could cause a human pandemic</w:t>
      </w:r>
    </w:p>
    <w:p w14:paraId="1412DAF8">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14:paraId="09F2188C">
      <w:pPr>
        <w:pStyle w:val="4"/>
      </w:pPr>
      <w:r>
        <w:t>AI can predict tipping points before they happen</w:t>
      </w:r>
    </w:p>
    <w:p w14:paraId="7C715CBB">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14:paraId="3D1838CA">
      <w:pPr>
        <w:pStyle w:val="4"/>
      </w:pPr>
      <w:r>
        <w:t>Shallow thinking about water imperils the planet</w:t>
      </w:r>
    </w:p>
    <w:p w14:paraId="17A8D1A5">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14:paraId="2AEC0FEA">
      <w:r>
        <w:br w:type="page"/>
      </w:r>
    </w:p>
    <w:p w14:paraId="1B1C19EE">
      <w:pPr>
        <w:pStyle w:val="3"/>
      </w:pPr>
      <w:r>
        <w:t>The Economist (2024-07-27)</w:t>
      </w:r>
    </w:p>
    <w:p w14:paraId="478FE533">
      <w:pPr>
        <w:pStyle w:val="4"/>
      </w:pPr>
      <w:r>
        <w:t>Can Kamala Harris win?</w:t>
      </w:r>
    </w:p>
    <w:p w14:paraId="7547716D">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14:paraId="581C7C41">
      <w:pPr>
        <w:pStyle w:val="4"/>
      </w:pPr>
      <w:r>
        <w:t>Germany’s failure to lead the EU is becoming a problem</w:t>
      </w:r>
    </w:p>
    <w:p w14:paraId="237AD233">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14:paraId="4E3C21CE">
      <w:pPr>
        <w:pStyle w:val="4"/>
      </w:pPr>
      <w:r>
        <w:t>A shift in the media business is changing what it is to be a sports fan</w:t>
      </w:r>
    </w:p>
    <w:p w14:paraId="66EF6813">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14:paraId="6ED332A6">
      <w:pPr>
        <w:pStyle w:val="4"/>
      </w:pPr>
      <w:r>
        <w:t>China unveils its new economic vision</w:t>
      </w:r>
    </w:p>
    <w:p w14:paraId="19091621">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14:paraId="60285A80">
      <w:pPr>
        <w:pStyle w:val="4"/>
      </w:pPr>
      <w:r>
        <w:t>The rich world revolts against sky-high immigration</w:t>
      </w:r>
    </w:p>
    <w:p w14:paraId="22294B2A">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14:paraId="16762B6A">
      <w:pPr>
        <w:pStyle w:val="4"/>
      </w:pPr>
      <w:r>
        <w:t>How to ensure Africa is not left behind by the AI revolution</w:t>
      </w:r>
    </w:p>
    <w:p w14:paraId="795A48F5">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14:paraId="3516ED33">
      <w:pPr>
        <w:pStyle w:val="4"/>
      </w:pPr>
      <w:r>
        <w:t>Why Britain’s army chief fears war may come sooner than anyone thinks</w:t>
      </w:r>
    </w:p>
    <w:p w14:paraId="2A2255EE">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14:paraId="1BA22F2E">
      <w:pPr>
        <w:pStyle w:val="4"/>
      </w:pPr>
      <w:r>
        <w:t>Donald Trump wants a weaker dollar. What are his options?</w:t>
      </w:r>
    </w:p>
    <w:p w14:paraId="7CFB3EBC">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14:paraId="3597F9AA">
      <w:r>
        <w:br w:type="page"/>
      </w:r>
    </w:p>
    <w:p w14:paraId="5F74F6C7">
      <w:pPr>
        <w:pStyle w:val="3"/>
      </w:pPr>
      <w:r>
        <w:t>The Economist (2024-08-03)</w:t>
      </w:r>
    </w:p>
    <w:p w14:paraId="363094B0">
      <w:pPr>
        <w:pStyle w:val="4"/>
      </w:pPr>
      <w:r>
        <w:t xml:space="preserve"> cinese companies are winning the global south</w:t>
      </w:r>
    </w:p>
    <w:p w14:paraId="4AFFB86B">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14:paraId="200B5BDF">
      <w:pPr>
        <w:pStyle w:val="4"/>
      </w:pPr>
      <w:r>
        <w:t>The Middle East must step back from the brink</w:t>
      </w:r>
    </w:p>
    <w:p w14:paraId="6B5EECD7">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14:paraId="60540F9D">
      <w:pPr>
        <w:pStyle w:val="4"/>
      </w:pPr>
      <w:r>
        <w:t>Genomic medicines can cost $3m a dose. How to make them affordable</w:t>
      </w:r>
    </w:p>
    <w:p w14:paraId="11E0E453">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14:paraId="68C9D3E3">
      <w:pPr>
        <w:pStyle w:val="4"/>
      </w:pPr>
      <w:r>
        <w:t>Can Nicolás Maduro be stopped from stealing Venezuela’s election?</w:t>
      </w:r>
    </w:p>
    <w:p w14:paraId="60280E1C">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14:paraId="0C97E782">
      <w:pPr>
        <w:pStyle w:val="4"/>
      </w:pPr>
      <w:r>
        <w:t>Is the big state back in Britain?</w:t>
      </w:r>
    </w:p>
    <w:p w14:paraId="203F8B25">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14:paraId="54C38312">
      <w:pPr>
        <w:pStyle w:val="4"/>
      </w:pPr>
      <w:r>
        <w:t>How to make tourism work for locals and visitors alike</w:t>
      </w:r>
    </w:p>
    <w:p w14:paraId="005C8489">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14:paraId="37F6E5D7">
      <w:pPr>
        <w:pStyle w:val="4"/>
      </w:pPr>
      <w:r>
        <w:t>Chinese firms are growing rapidly in the global south</w:t>
      </w:r>
    </w:p>
    <w:p w14:paraId="06EB1834">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14:paraId="5900C7D2">
      <w:pPr>
        <w:pStyle w:val="4"/>
      </w:pPr>
      <w:r>
        <w:t>The Kamala Harris effect on the polls has been dramatic</w:t>
      </w:r>
    </w:p>
    <w:p w14:paraId="7301DE94">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14:paraId="0E328751">
      <w:pPr>
        <w:pStyle w:val="4"/>
      </w:pPr>
      <w:r>
        <w:t>America is not ready for a major war, says a bipartisan commission</w:t>
      </w:r>
    </w:p>
    <w:p w14:paraId="6E79BE60">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14:paraId="0652A60A">
      <w:pPr>
        <w:pStyle w:val="4"/>
      </w:pPr>
      <w:r>
        <w:t>Israeli strikes on Beirut and Tehran could intensify a regional war</w:t>
      </w:r>
    </w:p>
    <w:p w14:paraId="4FEC4976">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14:paraId="4BB44599">
      <w:pPr>
        <w:pStyle w:val="4"/>
      </w:pPr>
      <w:r>
        <w:t>What could kill the $1trn artificial-intelligence boom?</w:t>
      </w:r>
    </w:p>
    <w:p w14:paraId="2A04D414">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14:paraId="0FB63C6E">
      <w:pPr>
        <w:pStyle w:val="4"/>
      </w:pPr>
      <w:r>
        <w:t>Gary Gensler is the most controversial man in American finance</w:t>
      </w:r>
    </w:p>
    <w:p w14:paraId="7EBE834C">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14:paraId="17CBA2C4">
      <w:r>
        <w:br w:type="page"/>
      </w:r>
    </w:p>
    <w:p w14:paraId="0F05CED7">
      <w:pPr>
        <w:pStyle w:val="3"/>
      </w:pPr>
      <w:r>
        <w:t>The Economist (2024-08-10)</w:t>
      </w:r>
    </w:p>
    <w:p w14:paraId="5AA52324">
      <w:pPr>
        <w:pStyle w:val="4"/>
      </w:pPr>
      <w:r>
        <w:t>How to respond to the riots in Britain</w:t>
      </w:r>
    </w:p>
    <w:p w14:paraId="357EBC24">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14:paraId="541E2CC0">
      <w:pPr>
        <w:pStyle w:val="4"/>
      </w:pPr>
      <w:r>
        <w:t>Will America’s economy swing the election?</w:t>
      </w:r>
    </w:p>
    <w:p w14:paraId="0F11463E">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14:paraId="414EB701">
      <w:pPr>
        <w:pStyle w:val="4"/>
      </w:pPr>
      <w:r>
        <w:t>Bangladesh has ousted an autocrat. Now for the hard part</w:t>
      </w:r>
    </w:p>
    <w:p w14:paraId="28721C27">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14:paraId="07C939F9">
      <w:pPr>
        <w:pStyle w:val="4"/>
      </w:pPr>
      <w:r>
        <w:t>Can Kamala Harris win on the economy?</w:t>
      </w:r>
    </w:p>
    <w:p w14:paraId="6DB7B914">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14:paraId="13EF6264">
      <w:pPr>
        <w:pStyle w:val="4"/>
      </w:pPr>
      <w:r>
        <w:t>Thailand’s top court tramples over the country’s democracy</w:t>
      </w:r>
    </w:p>
    <w:p w14:paraId="5EDD48D2">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14:paraId="649AA9D5">
      <w:pPr>
        <w:pStyle w:val="4"/>
      </w:pPr>
      <w:r>
        <w:t>Russia’s bloody summer offensive is hurting Ukraine</w:t>
      </w:r>
    </w:p>
    <w:p w14:paraId="076F2689">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14:paraId="7167DA61">
      <w:pPr>
        <w:pStyle w:val="4"/>
      </w:pPr>
      <w:r>
        <w:t>Can anything rouse Germany from its economic slumber?</w:t>
      </w:r>
    </w:p>
    <w:p w14:paraId="33B8C95A">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14:paraId="2E481D97">
      <w:pPr>
        <w:pStyle w:val="4"/>
      </w:pPr>
      <w:r>
        <w:t>How should Britain handle £200bn in quantitative-easing losses?</w:t>
      </w:r>
    </w:p>
    <w:p w14:paraId="474088E4">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14:paraId="7747D8CD">
      <w:pPr>
        <w:pStyle w:val="4"/>
      </w:pPr>
      <w:r>
        <w:t>China’s manufacturers are going broke</w:t>
      </w:r>
    </w:p>
    <w:p w14:paraId="435BC766">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14:paraId="578BA9C1">
      <w:pPr>
        <w:pStyle w:val="4"/>
      </w:pPr>
      <w:r>
        <w:t>A court says Google is a monopolist. Now what?</w:t>
      </w:r>
    </w:p>
    <w:p w14:paraId="358B7BBE">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14:paraId="46BBB14D">
      <w:r>
        <w:br w:type="page"/>
      </w:r>
    </w:p>
    <w:p w14:paraId="51B35545">
      <w:pPr>
        <w:pStyle w:val="3"/>
      </w:pPr>
      <w:r>
        <w:t>The Economist (2024-08-17)</w:t>
      </w:r>
    </w:p>
    <w:p w14:paraId="2B5A00A3">
      <w:pPr>
        <w:pStyle w:val="4"/>
      </w:pPr>
      <w:r>
        <w:t>America is sabotaging itself in the global battle for talent</w:t>
      </w:r>
    </w:p>
    <w:p w14:paraId="7C31AF21">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14:paraId="6D0BA384">
      <w:pPr>
        <w:pStyle w:val="4"/>
      </w:pPr>
      <w:r>
        <w:t>Reluctantly, America eyes building more nuclear weapons</w:t>
      </w:r>
    </w:p>
    <w:p w14:paraId="50F072B9">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14:paraId="1B8B0004">
      <w:pPr>
        <w:pStyle w:val="4"/>
      </w:pPr>
      <w:r>
        <w:t>The rights, wrongs and risks of Ukraine’s Kursk incursion</w:t>
      </w:r>
    </w:p>
    <w:p w14:paraId="043DEB2C">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14:paraId="2F43CA09">
      <w:pPr>
        <w:pStyle w:val="4"/>
      </w:pPr>
      <w:r>
        <w:t>Our forecast puts Kamala Harris and Donald Trump neck and neck</w:t>
      </w:r>
    </w:p>
    <w:p w14:paraId="2290DB2E">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14:paraId="090E38F7">
      <w:pPr>
        <w:pStyle w:val="4"/>
      </w:pPr>
      <w:r>
        <w:t>Talent is scarce. Yet many countries spurn it</w:t>
      </w:r>
    </w:p>
    <w:p w14:paraId="34A4C7AB">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14:paraId="0442CE64">
      <w:pPr>
        <w:pStyle w:val="4"/>
      </w:pPr>
      <w:r>
        <w:t>How China thrives in a world of turmoil</w:t>
      </w:r>
    </w:p>
    <w:p w14:paraId="3F21B221">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14:paraId="1571BD8A">
      <w:pPr>
        <w:pStyle w:val="4"/>
      </w:pPr>
      <w:r>
        <w:t>Vladimir Putin spends big—and sends Russia’s economy soaring</w:t>
      </w:r>
    </w:p>
    <w:p w14:paraId="08AB6E2C">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14:paraId="67417D6D">
      <w:pPr>
        <w:pStyle w:val="4"/>
      </w:pPr>
      <w:r>
        <w:t>LLMs will transform medicine, media and more</w:t>
      </w:r>
    </w:p>
    <w:p w14:paraId="6B21F30E">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14:paraId="0785F3C1">
      <w:pPr>
        <w:pStyle w:val="4"/>
      </w:pPr>
      <w:r>
        <w:t>Taiwan braces for America’s election</w:t>
      </w:r>
    </w:p>
    <w:p w14:paraId="5A1F6A34">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14:paraId="3A77549F">
      <w:pPr>
        <w:pStyle w:val="4"/>
      </w:pPr>
      <w:r>
        <w:t>What next after Ukraine’s shock invasion of Russia?</w:t>
      </w:r>
    </w:p>
    <w:p w14:paraId="6D8C2EEF">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14:paraId="4E2EECAF">
      <w:r>
        <w:br w:type="page"/>
      </w:r>
    </w:p>
    <w:p w14:paraId="1325EA8B">
      <w:pPr>
        <w:pStyle w:val="3"/>
      </w:pPr>
      <w:r>
        <w:t>The Economist (2024-08-24)</w:t>
      </w:r>
    </w:p>
    <w:p w14:paraId="0CD6A315">
      <w:pPr>
        <w:pStyle w:val="4"/>
      </w:pPr>
      <w:r>
        <w:t>Kamala Harris can beat Donald Trump. But how would she govern?</w:t>
      </w:r>
    </w:p>
    <w:p w14:paraId="3681AFE8">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14:paraId="4664989F">
      <w:pPr>
        <w:pStyle w:val="4"/>
      </w:pPr>
      <w:r>
        <w:t>Regulators are focusing on real AI risks over theoretical ones. Good</w:t>
      </w:r>
    </w:p>
    <w:p w14:paraId="0718AC35">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14:paraId="6659F3CC">
      <w:pPr>
        <w:pStyle w:val="4"/>
      </w:pPr>
      <w:r>
        <w:t>What to make of America’s topsy-turvy economy</w:t>
      </w:r>
    </w:p>
    <w:p w14:paraId="20CE7B4F">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14:paraId="112F0EB7">
      <w:pPr>
        <w:pStyle w:val="4"/>
      </w:pPr>
      <w:r>
        <w:t>Kamala Harris has revealed only the vaguest of policy platforms</w:t>
      </w:r>
    </w:p>
    <w:p w14:paraId="2B505A50">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14:paraId="640838E6">
      <w:pPr>
        <w:pStyle w:val="4"/>
      </w:pPr>
      <w:r>
        <w:t>Police are killing more Americans than ever. Where’s the outrage?</w:t>
      </w:r>
    </w:p>
    <w:p w14:paraId="4F95DDA5">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14:paraId="72FA5D65">
      <w:pPr>
        <w:pStyle w:val="4"/>
      </w:pPr>
      <w:r>
        <w:t>If a China and America war went nuclear, who would win?</w:t>
      </w:r>
    </w:p>
    <w:p w14:paraId="5EABDB52">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14:paraId="2848A71E">
      <w:pPr>
        <w:pStyle w:val="4"/>
      </w:pPr>
      <w:r>
        <w:t>Can big food adapt to healthier diets?</w:t>
      </w:r>
    </w:p>
    <w:p w14:paraId="22986B36">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14:paraId="06716923">
      <w:pPr>
        <w:pStyle w:val="4"/>
      </w:pPr>
      <w:r>
        <w:t>Kamala Harris’s cost-of-living plan will end in failure</w:t>
      </w:r>
    </w:p>
    <w:p w14:paraId="56CBE28A">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14:paraId="4E5318D9">
      <w:pPr>
        <w:pStyle w:val="4"/>
      </w:pPr>
      <w:r>
        <w:t>AI needs regulation, but what kind, and how much?</w:t>
      </w:r>
    </w:p>
    <w:p w14:paraId="0ABB1205">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14:paraId="2F298B3B">
      <w:r>
        <w:br w:type="page"/>
      </w:r>
    </w:p>
    <w:p w14:paraId="4248CCB3">
      <w:pPr>
        <w:pStyle w:val="3"/>
      </w:pPr>
      <w:r>
        <w:t>The Economist (2024-08-31)</w:t>
      </w:r>
    </w:p>
    <w:p w14:paraId="078D1E58">
      <w:pPr>
        <w:pStyle w:val="4"/>
      </w:pPr>
      <w:r>
        <w:t>Why Sudan’s catastrophic war is the world’s problem</w:t>
      </w:r>
    </w:p>
    <w:p w14:paraId="12DDB3DC">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14:paraId="5E986100">
      <w:pPr>
        <w:pStyle w:val="4"/>
      </w:pPr>
      <w:r>
        <w:t>Why inflation fell without a recession</w:t>
      </w:r>
    </w:p>
    <w:p w14:paraId="326C415D">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14:paraId="68F5E723">
      <w:pPr>
        <w:pStyle w:val="4"/>
      </w:pPr>
      <w:r>
        <w:t>People should be paid for blood plasma</w:t>
      </w:r>
    </w:p>
    <w:p w14:paraId="11EBFED4">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14:paraId="30D989AD">
      <w:pPr>
        <w:pStyle w:val="4"/>
      </w:pPr>
      <w:r>
        <w:t>Digital twins are fast becoming part of everyday life</w:t>
      </w:r>
    </w:p>
    <w:p w14:paraId="61305B59">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14:paraId="38E48807">
      <w:pPr>
        <w:pStyle w:val="4"/>
      </w:pPr>
      <w:r>
        <w:t>Donald Trump’s promise of “mass deportation” is unworkable</w:t>
      </w:r>
    </w:p>
    <w:p w14:paraId="1E4DD4E0">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14:paraId="64C1DE7D">
      <w:pPr>
        <w:pStyle w:val="4"/>
      </w:pPr>
      <w:r>
        <w:t>Canada’s Conservatives are crushing Justin Trudeau</w:t>
      </w:r>
    </w:p>
    <w:p w14:paraId="1285A4AC">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14:paraId="3BF56EA1">
      <w:pPr>
        <w:pStyle w:val="4"/>
      </w:pPr>
      <w:r>
        <w:t>Israel’s settlers are winning unprecedented power from the war in Gaza</w:t>
      </w:r>
    </w:p>
    <w:p w14:paraId="0B49D4B4">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14:paraId="11BB2513">
      <w:pPr>
        <w:pStyle w:val="4"/>
      </w:pPr>
      <w:r>
        <w:t>Even as it humiliates Russia, Ukraine’s line is crumbling in the Donbas</w:t>
      </w:r>
    </w:p>
    <w:p w14:paraId="78052BCA">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14:paraId="58A62C5C">
      <w:pPr>
        <w:pStyle w:val="4"/>
      </w:pPr>
      <w:r>
        <w:t>Inflation is down and a recession is unlikely. What went right?</w:t>
      </w:r>
    </w:p>
    <w:p w14:paraId="00DBA73D">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14:paraId="0E0F122F">
      <w:pPr>
        <w:pStyle w:val="4"/>
      </w:pPr>
      <w:r>
        <w:t>Vast government debts are riskier than they appear</w:t>
      </w:r>
    </w:p>
    <w:p w14:paraId="56A2BCDA">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14:paraId="56AD6E3A">
      <w:pPr>
        <w:pStyle w:val="4"/>
      </w:pPr>
      <w:r>
        <w:t>Why country music is booming in Britain</w:t>
      </w:r>
    </w:p>
    <w:p w14:paraId="46B2F8A3">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14:paraId="298068E2">
      <w:r>
        <w:br w:type="page"/>
      </w:r>
    </w:p>
    <w:p w14:paraId="32DE8460">
      <w:pPr>
        <w:pStyle w:val="3"/>
      </w:pPr>
      <w:r>
        <w:t>The Economist (2024-09-07)</w:t>
      </w:r>
    </w:p>
    <w:p w14:paraId="485344F6">
      <w:pPr>
        <w:pStyle w:val="4"/>
      </w:pPr>
      <w:r>
        <w:t>Bad information is a grave threat to China’s economy</w:t>
      </w:r>
    </w:p>
    <w:p w14:paraId="6DA55A29">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14:paraId="790ECE21">
      <w:pPr>
        <w:pStyle w:val="4"/>
      </w:pPr>
      <w:r>
        <w:t>What to do about America’s killer cars</w:t>
      </w:r>
    </w:p>
    <w:p w14:paraId="0EFBE5AF">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14:paraId="244C0F82">
      <w:pPr>
        <w:pStyle w:val="4"/>
      </w:pPr>
      <w:r>
        <w:t>The Labour government’s worrying lack of ambition in Europe</w:t>
      </w:r>
    </w:p>
    <w:p w14:paraId="395A05E8">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14:paraId="205566EB">
      <w:pPr>
        <w:pStyle w:val="4"/>
      </w:pPr>
      <w:r>
        <w:t>How to deal with the hard-right threat in Germany</w:t>
      </w:r>
    </w:p>
    <w:p w14:paraId="11D4CFA5">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14:paraId="7DCB7F85">
      <w:pPr>
        <w:pStyle w:val="4"/>
      </w:pPr>
      <w:r>
        <w:t>A make-or-break moment for Mexico</w:t>
      </w:r>
    </w:p>
    <w:p w14:paraId="28921927">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14:paraId="65A095D6">
      <w:pPr>
        <w:pStyle w:val="4"/>
      </w:pPr>
      <w:r>
        <w:t>As Brazil bans Elon Musk’s X, who will speak up for free speech?</w:t>
      </w:r>
    </w:p>
    <w:p w14:paraId="3261A04E">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14:paraId="3160EE0E">
      <w:pPr>
        <w:pStyle w:val="4"/>
      </w:pPr>
      <w:r>
        <w:t>Kamala Harris has good vibes. Time for some good policies</w:t>
      </w:r>
    </w:p>
    <w:p w14:paraId="228F10C0">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14:paraId="7C9F4946">
      <w:pPr>
        <w:pStyle w:val="4"/>
      </w:pPr>
      <w:r>
        <w:t>Large language models will upend human rituals</w:t>
      </w:r>
    </w:p>
    <w:p w14:paraId="11A78CF9">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14:paraId="06A638BB">
      <w:pPr>
        <w:pStyle w:val="4"/>
      </w:pPr>
      <w:r>
        <w:t>Briefing: The Chinese authorities are concealing the state of the economy</w:t>
      </w:r>
    </w:p>
    <w:p w14:paraId="6EBBAF82">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14:paraId="57C061E9">
      <w:pPr>
        <w:pStyle w:val="4"/>
      </w:pPr>
      <w:r>
        <w:t>Americans’ love affair with big cars is killing them</w:t>
      </w:r>
    </w:p>
    <w:p w14:paraId="36E893EB">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14:paraId="2017B537">
      <w:pPr>
        <w:pStyle w:val="4"/>
      </w:pPr>
      <w:r>
        <w:t>Why Kamala Harris has the advantage in debating Donald Trump</w:t>
      </w:r>
    </w:p>
    <w:p w14:paraId="7D7A17BF">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14:paraId="2089BAFC">
      <w:pPr>
        <w:pStyle w:val="4"/>
      </w:pPr>
      <w:r>
        <w:t>The Americas: Claudia Sheinbaum will inherit a poisoned chalice in Mexico</w:t>
      </w:r>
    </w:p>
    <w:p w14:paraId="636F48B8">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14:paraId="61EF8609">
      <w:pPr>
        <w:pStyle w:val="4"/>
      </w:pPr>
      <w:r>
        <w:t>Asia: Could Japan and South Korea finally become friends?</w:t>
      </w:r>
    </w:p>
    <w:p w14:paraId="68378DFC">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14:paraId="206724A5">
      <w:pPr>
        <w:pStyle w:val="4"/>
      </w:pPr>
      <w:r>
        <w:t>China: Liberalism is far from dead in China</w:t>
      </w:r>
    </w:p>
    <w:p w14:paraId="5CAF6DAC">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14:paraId="63BE8701">
      <w:pPr>
        <w:pStyle w:val="4"/>
      </w:pPr>
      <w:r>
        <w:t>Middle East &amp; Africa: The relationship between Israel and Turkey is at breaking point</w:t>
      </w:r>
    </w:p>
    <w:p w14:paraId="64E6847D">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14:paraId="2D902207">
      <w:pPr>
        <w:pStyle w:val="4"/>
      </w:pPr>
      <w:r>
        <w:t>Europe: Germany’s party system is coming under unprecedented strain</w:t>
      </w:r>
    </w:p>
    <w:p w14:paraId="66FD2291">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14:paraId="21DD9590">
      <w:pPr>
        <w:pStyle w:val="4"/>
      </w:pPr>
      <w:r>
        <w:t>Europe: American restrictions on hitting Russia are hurting Ukraine</w:t>
      </w:r>
    </w:p>
    <w:p w14:paraId="0618DA9D">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14:paraId="4A6DDB17">
      <w:pPr>
        <w:pStyle w:val="4"/>
      </w:pPr>
      <w:r>
        <w:t>Britain: What’s next for Britain and the EU?</w:t>
      </w:r>
    </w:p>
    <w:p w14:paraId="20BC1B1A">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14:paraId="3D1C3E34">
      <w:pPr>
        <w:pStyle w:val="4"/>
      </w:pPr>
      <w:r>
        <w:t>Business: Clean energy’s next trillion-dollar business</w:t>
      </w:r>
    </w:p>
    <w:p w14:paraId="1B2AE7B1">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14:paraId="7C2EF720">
      <w:pPr>
        <w:pStyle w:val="4"/>
      </w:pPr>
      <w:r>
        <w:t>Finance &amp; economics: China is suffering from a crisis of confidence</w:t>
      </w:r>
    </w:p>
    <w:p w14:paraId="5070AEEF">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14:paraId="0153DFFA">
      <w:pPr>
        <w:pStyle w:val="4"/>
      </w:pPr>
      <w:r>
        <w:t>Finance &amp; economics: America has a huge deficit. Which candidate would make it worse?</w:t>
      </w:r>
    </w:p>
    <w:p w14:paraId="5BBD7AF4">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14:paraId="2356337D">
      <w:pPr>
        <w:pStyle w:val="4"/>
      </w:pPr>
      <w:r>
        <w:t>Science &amp; technology: Billionaire space travel heads for a new frontier</w:t>
      </w:r>
    </w:p>
    <w:p w14:paraId="6D4943D2">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14:paraId="1C364252">
      <w:r>
        <w:br w:type="page"/>
      </w:r>
    </w:p>
    <w:p w14:paraId="646174AA">
      <w:pPr>
        <w:pStyle w:val="3"/>
      </w:pPr>
      <w:r>
        <w:t>The Economist (2024-09-14)</w:t>
      </w:r>
    </w:p>
    <w:p w14:paraId="42E0FA8A">
      <w:pPr>
        <w:pStyle w:val="4"/>
      </w:pPr>
      <w:r>
        <w:t>America’s election is mired in conflict</w:t>
      </w:r>
    </w:p>
    <w:p w14:paraId="11F6B15E">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14:paraId="2DAD6203">
      <w:pPr>
        <w:pStyle w:val="4"/>
      </w:pPr>
      <w:r>
        <w:t>Mario Draghi’s best ideas are those Europe finds least comfortable</w:t>
      </w:r>
    </w:p>
    <w:p w14:paraId="104F72F4">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14:paraId="6C99EC46">
      <w:pPr>
        <w:pStyle w:val="4"/>
      </w:pPr>
      <w:r>
        <w:t>More storms are brewing in the South China Sea</w:t>
      </w:r>
    </w:p>
    <w:p w14:paraId="4A39C1F8">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14:paraId="799A5F03">
      <w:pPr>
        <w:pStyle w:val="4"/>
      </w:pPr>
      <w:r>
        <w:t>Nigeria’s catastrophic fuel crisis has a straightforward solution</w:t>
      </w:r>
    </w:p>
    <w:p w14:paraId="0BA46DA4">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14:paraId="7DEFCF46">
      <w:pPr>
        <w:pStyle w:val="4"/>
      </w:pPr>
      <w:r>
        <w:t>What will happen if America’s election result is contested?</w:t>
      </w:r>
    </w:p>
    <w:p w14:paraId="3D26A52B">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14:paraId="1DA265B3">
      <w:pPr>
        <w:pStyle w:val="4"/>
      </w:pPr>
      <w:r>
        <w:t>Can anything spark Europe’s economy back to life?</w:t>
      </w:r>
    </w:p>
    <w:p w14:paraId="209C983D">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14:paraId="524EBE71">
      <w:pPr>
        <w:pStyle w:val="4"/>
      </w:pPr>
      <w:r>
        <w:t>Intel is on life support. Can anything save it?</w:t>
      </w:r>
    </w:p>
    <w:p w14:paraId="10E02F68">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14:paraId="25733EBA">
      <w:r>
        <w:br w:type="page"/>
      </w:r>
    </w:p>
    <w:p w14:paraId="261274FA">
      <w:pPr>
        <w:pStyle w:val="3"/>
      </w:pPr>
      <w:r>
        <w:t>The Economist (2024-09-21)</w:t>
      </w:r>
    </w:p>
    <w:p w14:paraId="3CCF3FB3">
      <w:pPr>
        <w:pStyle w:val="4"/>
      </w:pPr>
      <w:r>
        <w:t>The breakthrough AI needs</w:t>
      </w:r>
    </w:p>
    <w:p w14:paraId="37662537">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14:paraId="56199BC4">
      <w:pPr>
        <w:pStyle w:val="4"/>
      </w:pPr>
      <w:r>
        <w:t>How the world’s poor stopped catching up</w:t>
      </w:r>
    </w:p>
    <w:p w14:paraId="070F5C2A">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14:paraId="1FFB04AF">
      <w:pPr>
        <w:pStyle w:val="4"/>
      </w:pPr>
      <w:r>
        <w:t>Let Ukraine hit military targets in Russia with American missiles</w:t>
      </w:r>
    </w:p>
    <w:p w14:paraId="4037B94A">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14:paraId="2FCAED1B">
      <w:pPr>
        <w:pStyle w:val="4"/>
      </w:pPr>
      <w:r>
        <w:t>Britain should let university tuition fees rise</w:t>
      </w:r>
    </w:p>
    <w:p w14:paraId="0CA7754B">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14:paraId="66FFB567">
      <w:pPr>
        <w:pStyle w:val="4"/>
      </w:pPr>
      <w:r>
        <w:t>After peak woke, what next?</w:t>
      </w:r>
    </w:p>
    <w:p w14:paraId="530519B9">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14:paraId="005E2593">
      <w:pPr>
        <w:pStyle w:val="4"/>
      </w:pPr>
      <w:r>
        <w:t>Bill Gates on how feeding children properly can transform global health</w:t>
      </w:r>
    </w:p>
    <w:p w14:paraId="5AB384F4">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14:paraId="4976F4BB">
      <w:pPr>
        <w:pStyle w:val="4"/>
      </w:pPr>
      <w:r>
        <w:t>America is becoming less “woke”</w:t>
      </w:r>
    </w:p>
    <w:p w14:paraId="0C1D4B9F">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14:paraId="4E0708ED">
      <w:pPr>
        <w:pStyle w:val="4"/>
      </w:pPr>
      <w:r>
        <w:t>Pennsylvania, the crucial battleground in America’s election</w:t>
      </w:r>
    </w:p>
    <w:p w14:paraId="3F53B8D9">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14:paraId="5C7B8A1E">
      <w:pPr>
        <w:pStyle w:val="4"/>
      </w:pPr>
      <w:r>
        <w:t>Who is Ryan Routh, Donald Trump’s would-be assassin?</w:t>
      </w:r>
    </w:p>
    <w:p w14:paraId="4C924D38">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14:paraId="436E6150">
      <w:pPr>
        <w:pStyle w:val="4"/>
      </w:pPr>
      <w:r>
        <w:t>Eric Adams’s friends keep having their phones taken away</w:t>
      </w:r>
    </w:p>
    <w:p w14:paraId="23D01AF6">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14:paraId="65FB9DF6">
      <w:pPr>
        <w:pStyle w:val="4"/>
      </w:pPr>
      <w:r>
        <w:t>What has been the effect of the Supreme Court’s ban on affirmative action?</w:t>
      </w:r>
    </w:p>
    <w:p w14:paraId="55222190">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14:paraId="47EE46E7">
      <w:pPr>
        <w:pStyle w:val="4"/>
      </w:pPr>
      <w:r>
        <w:t>Kamala Harris’s post-debate bounce is now visible in the polls</w:t>
      </w:r>
    </w:p>
    <w:p w14:paraId="423721AE">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14:paraId="6BBA8C42">
      <w:pPr>
        <w:pStyle w:val="4"/>
      </w:pPr>
      <w:r>
        <w:t>The never-Trump movement has leaders. What about followers?</w:t>
      </w:r>
    </w:p>
    <w:p w14:paraId="3346D5A6">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14:paraId="7EB11D54">
      <w:pPr>
        <w:pStyle w:val="4"/>
      </w:pPr>
      <w:r>
        <w:t>How the right is taking culture war to culture itself</w:t>
      </w:r>
    </w:p>
    <w:p w14:paraId="45888CFD">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14:paraId="7A56DE7F">
      <w:pPr>
        <w:pStyle w:val="4"/>
      </w:pPr>
      <w:r>
        <w:t>Can the voluntary carbon market save the Amazon?</w:t>
      </w:r>
    </w:p>
    <w:p w14:paraId="01B201C8">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14:paraId="429ECC4D">
      <w:pPr>
        <w:pStyle w:val="4"/>
      </w:pPr>
      <w:r>
        <w:t>How Brazilian lawmakers won extra powers to waste money</w:t>
      </w:r>
    </w:p>
    <w:p w14:paraId="3B5F3CC5">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14:paraId="53384A9D">
      <w:pPr>
        <w:pStyle w:val="4"/>
      </w:pPr>
      <w:r>
        <w:t>A by-election loss puts Justin Trudeau on the ropes</w:t>
      </w:r>
    </w:p>
    <w:p w14:paraId="741350DF">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14:paraId="38FCAEE7">
      <w:pPr>
        <w:pStyle w:val="4"/>
      </w:pPr>
      <w:r>
        <w:t>What does Modi 3.0 look like?</w:t>
      </w:r>
    </w:p>
    <w:p w14:paraId="47365574">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14:paraId="63613516">
      <w:pPr>
        <w:pStyle w:val="4"/>
      </w:pPr>
      <w:r>
        <w:t>China and Australia are beefing up their Pacific policing</w:t>
      </w:r>
    </w:p>
    <w:p w14:paraId="49CFC211">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14:paraId="08608F9D">
      <w:pPr>
        <w:pStyle w:val="4"/>
      </w:pPr>
      <w:r>
        <w:t>The Taliban is removing every shred of freedom from women</w:t>
      </w:r>
    </w:p>
    <w:p w14:paraId="3E93A598">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14:paraId="34E69629">
      <w:pPr>
        <w:pStyle w:val="4"/>
      </w:pPr>
      <w:r>
        <w:t>Private tutoring is booming across poorer parts of Asia</w:t>
      </w:r>
    </w:p>
    <w:p w14:paraId="4829A32B">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14:paraId="22CF01FB">
      <w:pPr>
        <w:pStyle w:val="4"/>
      </w:pPr>
      <w:r>
        <w:t>The private sector won’t save America’s Indo-Pacific policy</w:t>
      </w:r>
    </w:p>
    <w:p w14:paraId="75B50FE4">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14:paraId="23E42434">
      <w:pPr>
        <w:pStyle w:val="4"/>
      </w:pPr>
      <w:r>
        <w:t>Anger abounds as China raises its strikingly low retirement age</w:t>
      </w:r>
    </w:p>
    <w:p w14:paraId="414F5225">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14:paraId="63BF29E5">
      <w:pPr>
        <w:pStyle w:val="4"/>
      </w:pPr>
      <w:r>
        <w:t>By raising the retirement age, has China created a care crisis?</w:t>
      </w:r>
    </w:p>
    <w:p w14:paraId="3C0C7089">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14:paraId="19F737BE">
      <w:pPr>
        <w:pStyle w:val="4"/>
      </w:pPr>
      <w:r>
        <w:t>China has freed an American pastor. Does it want anything in return?</w:t>
      </w:r>
    </w:p>
    <w:p w14:paraId="5C294F9C">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14:paraId="2DF575C8">
      <w:pPr>
        <w:pStyle w:val="4"/>
      </w:pPr>
      <w:r>
        <w:t>A typhoon hits Shanghai and the Chinese economy groans</w:t>
      </w:r>
    </w:p>
    <w:p w14:paraId="6443EDE7">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14:paraId="39C6963C">
      <w:pPr>
        <w:pStyle w:val="4"/>
      </w:pPr>
      <w:r>
        <w:t>Israel has bloodied Hizbullah but is stuck in a war of attrition</w:t>
      </w:r>
    </w:p>
    <w:p w14:paraId="2CEC27AD">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14:paraId="1532BA49">
      <w:pPr>
        <w:pStyle w:val="4"/>
      </w:pPr>
      <w:r>
        <w:t>A theatre in Jenin offers a different kind of Palestinian resistance</w:t>
      </w:r>
    </w:p>
    <w:p w14:paraId="096F6E36">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14:paraId="5DF3A586">
      <w:pPr>
        <w:pStyle w:val="4"/>
      </w:pPr>
      <w:r>
        <w:t>Israel’s government is again trying to hobble its Supreme Court</w:t>
      </w:r>
    </w:p>
    <w:p w14:paraId="2CDA8A98">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14:paraId="74E48BB6">
      <w:pPr>
        <w:pStyle w:val="4"/>
      </w:pPr>
      <w:r>
        <w:t>Nairobi’s reputation for crime is outdated</w:t>
      </w:r>
    </w:p>
    <w:p w14:paraId="23C8523D">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14:paraId="41BC8AE4">
      <w:pPr>
        <w:pStyle w:val="4"/>
      </w:pPr>
      <w:r>
        <w:t>Floods in Nigeria’s north-east are aggravating a humanitarian crisis</w:t>
      </w:r>
    </w:p>
    <w:p w14:paraId="1E1F0B4A">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14:paraId="283F1804">
      <w:pPr>
        <w:pStyle w:val="4"/>
      </w:pPr>
      <w:r>
        <w:t>Near-shoring is turning eastern Europe into the new China</w:t>
      </w:r>
    </w:p>
    <w:p w14:paraId="23ABD94D">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14:paraId="5F1B2E2B">
      <w:pPr>
        <w:pStyle w:val="4"/>
      </w:pPr>
      <w:r>
        <w:t>Germany’s conservatives choose the country’s probable next leader</w:t>
      </w:r>
    </w:p>
    <w:p w14:paraId="3D3701C1">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14:paraId="1E42F451">
      <w:pPr>
        <w:pStyle w:val="4"/>
      </w:pPr>
      <w:r>
        <w:t>Ukraine is a booming market for Balkan arms makers</w:t>
      </w:r>
    </w:p>
    <w:p w14:paraId="3EFC8144">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14:paraId="1D628B32">
      <w:pPr>
        <w:pStyle w:val="4"/>
      </w:pPr>
      <w:r>
        <w:t>Can a new crew of European commissioners revive the continent?</w:t>
      </w:r>
    </w:p>
    <w:p w14:paraId="209946A1">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14:paraId="7C425E9F">
      <w:pPr>
        <w:pStyle w:val="4"/>
      </w:pPr>
      <w:r>
        <w:t>Aland is lovely, weapon-free and too close to Russia</w:t>
      </w:r>
    </w:p>
    <w:p w14:paraId="510E4F9C">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14:paraId="712B9820">
      <w:pPr>
        <w:pStyle w:val="4"/>
      </w:pPr>
      <w:r>
        <w:t>Europe is bidding a steady farewell to passport-free travel</w:t>
      </w:r>
    </w:p>
    <w:p w14:paraId="67BBA829">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14:paraId="0AE4C48D">
      <w:pPr>
        <w:pStyle w:val="4"/>
      </w:pPr>
      <w:r>
        <w:t>The broken business model of British universities</w:t>
      </w:r>
    </w:p>
    <w:p w14:paraId="2C7CABE5">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14:paraId="14125636">
      <w:pPr>
        <w:pStyle w:val="4"/>
      </w:pPr>
      <w:r>
        <w:t>Ten years on from Scotland’s independence referendum</w:t>
      </w:r>
    </w:p>
    <w:p w14:paraId="1F43949B">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14:paraId="083C91FE">
      <w:pPr>
        <w:pStyle w:val="4"/>
      </w:pPr>
      <w:r>
        <w:t>Britain’s nuclear-test veterans want compensation</w:t>
      </w:r>
    </w:p>
    <w:p w14:paraId="138D824D">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14:paraId="2978C7F0">
      <w:pPr>
        <w:pStyle w:val="4"/>
      </w:pPr>
      <w:r>
        <w:t>Treasure-hunting on England’s Jurassic Coast</w:t>
      </w:r>
    </w:p>
    <w:p w14:paraId="436C81D1">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14:paraId="67077BB3">
      <w:pPr>
        <w:pStyle w:val="4"/>
      </w:pPr>
      <w:r>
        <w:t>British farms are luring the Instagram crowd</w:t>
      </w:r>
    </w:p>
    <w:p w14:paraId="272AE366">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14:paraId="411E00EB">
      <w:pPr>
        <w:pStyle w:val="4"/>
      </w:pPr>
      <w:r>
        <w:t>How will Labour reform Britain’s public services?</w:t>
      </w:r>
    </w:p>
    <w:p w14:paraId="1657E8F6">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14:paraId="40E31501">
      <w:pPr>
        <w:pStyle w:val="4"/>
      </w:pPr>
      <w:r>
        <w:t>The bungee-jumping, sandal-clad right-wingers of British politics</w:t>
      </w:r>
    </w:p>
    <w:p w14:paraId="791C2DA6">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14:paraId="54A61834">
      <w:pPr>
        <w:pStyle w:val="4"/>
      </w:pPr>
      <w:r>
        <w:t>A UN vote on Palestine underlines America’s weakening clout</w:t>
      </w:r>
    </w:p>
    <w:p w14:paraId="0D82FF70">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14:paraId="77D961E1">
      <w:pPr>
        <w:pStyle w:val="4"/>
      </w:pPr>
      <w:r>
        <w:t>AI has returned chipmaking to the heart of computer technology</w:t>
      </w:r>
    </w:p>
    <w:p w14:paraId="3C326A46">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14:paraId="61A596E2">
      <w:pPr>
        <w:pStyle w:val="4"/>
      </w:pPr>
      <w:r>
        <w:t>The semiconductor industry faces its biggest technical challenge yet</w:t>
      </w:r>
    </w:p>
    <w:p w14:paraId="58008A62">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14:paraId="27DDBA77">
      <w:pPr>
        <w:pStyle w:val="4"/>
      </w:pPr>
      <w:r>
        <w:t>Node names do not reflect actual transistor sizes</w:t>
      </w:r>
    </w:p>
    <w:p w14:paraId="13BF32A4">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14:paraId="766D98DB">
      <w:pPr>
        <w:pStyle w:val="4"/>
      </w:pPr>
      <w:r>
        <w:t>How to build more powerful chips without frying the data centre</w:t>
      </w:r>
    </w:p>
    <w:p w14:paraId="0652E4D9">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14:paraId="3FD18601">
      <w:pPr>
        <w:pStyle w:val="4"/>
      </w:pPr>
      <w:r>
        <w:t>AI has propelled chip architecture towards a tighter bond with software</w:t>
      </w:r>
    </w:p>
    <w:p w14:paraId="0EAAE486">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14:paraId="51F8DD94">
      <w:pPr>
        <w:pStyle w:val="4"/>
      </w:pPr>
      <w:r>
        <w:t>Researchers are looking beyond digital computing</w:t>
      </w:r>
    </w:p>
    <w:p w14:paraId="6765B1F2">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14:paraId="0EE1627B">
      <w:pPr>
        <w:pStyle w:val="4"/>
      </w:pPr>
      <w:r>
        <w:t>The end of Moore’s law will not slow the pace of change</w:t>
      </w:r>
    </w:p>
    <w:p w14:paraId="12F5E1EE">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14:paraId="7D8F0433">
      <w:pPr>
        <w:pStyle w:val="4"/>
      </w:pPr>
      <w:r>
        <w:t>Generative AI is transforming Silicon Valley</w:t>
      </w:r>
    </w:p>
    <w:p w14:paraId="331DF148">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14:paraId="3506B698">
      <w:pPr>
        <w:pStyle w:val="4"/>
      </w:pPr>
      <w:r>
        <w:t>How much trouble is Boeing in?</w:t>
      </w:r>
    </w:p>
    <w:p w14:paraId="4C90B310">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14:paraId="711C9FCD">
      <w:pPr>
        <w:pStyle w:val="4"/>
      </w:pPr>
      <w:r>
        <w:t>Should you be nice at work?</w:t>
      </w:r>
    </w:p>
    <w:p w14:paraId="65456557">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14:paraId="04D15B7A">
      <w:pPr>
        <w:pStyle w:val="4"/>
      </w:pPr>
      <w:r>
        <w:t>Chinese overcapacity is crushing the global steel industry</w:t>
      </w:r>
    </w:p>
    <w:p w14:paraId="466D33E2">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14:paraId="71564F76">
      <w:pPr>
        <w:pStyle w:val="4"/>
      </w:pPr>
      <w:r>
        <w:t>How FIFA was outplayed by Electronic Arts</w:t>
      </w:r>
    </w:p>
    <w:p w14:paraId="72124009">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14:paraId="4C7248EE">
      <w:pPr>
        <w:pStyle w:val="4"/>
      </w:pPr>
      <w:r>
        <w:t>Why the hype for hybrid cars will not last</w:t>
      </w:r>
    </w:p>
    <w:p w14:paraId="39B09F15">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14:paraId="18541999">
      <w:pPr>
        <w:pStyle w:val="4"/>
      </w:pPr>
      <w:r>
        <w:t>PwC needs to rethink its global governance</w:t>
      </w:r>
    </w:p>
    <w:p w14:paraId="44F262EE">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14:paraId="3A73A7AD">
      <w:pPr>
        <w:pStyle w:val="4"/>
      </w:pPr>
      <w:r>
        <w:t>The world’s poorest countries have experienced a brutal decade</w:t>
      </w:r>
    </w:p>
    <w:p w14:paraId="7D9539BB">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14:paraId="5E8E7CCB">
      <w:pPr>
        <w:pStyle w:val="4"/>
      </w:pPr>
      <w:r>
        <w:t>Why the Federal Reserve has gambled on a big interest-rate cut</w:t>
      </w:r>
    </w:p>
    <w:p w14:paraId="4492350F">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14:paraId="1D771EF0">
      <w:pPr>
        <w:pStyle w:val="4"/>
      </w:pPr>
      <w:r>
        <w:t>The Federal Reserve’s interest-rate cuts may disappoint investors</w:t>
      </w:r>
    </w:p>
    <w:p w14:paraId="2D08B49E">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14:paraId="34D44A68">
      <w:pPr>
        <w:pStyle w:val="4"/>
      </w:pPr>
      <w:r>
        <w:t>How China’s communists fell in love with privatisation</w:t>
      </w:r>
    </w:p>
    <w:p w14:paraId="4B9E28FC">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14:paraId="31BC61BE">
      <w:pPr>
        <w:pStyle w:val="4"/>
      </w:pPr>
      <w:r>
        <w:t>European regulators are about to become more political</w:t>
      </w:r>
    </w:p>
    <w:p w14:paraId="369A602C">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14:paraId="0C526C0B">
      <w:pPr>
        <w:pStyle w:val="4"/>
      </w:pPr>
      <w:r>
        <w:t>What the history of money tells you about crypto’s future</w:t>
      </w:r>
    </w:p>
    <w:p w14:paraId="77C153FB">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14:paraId="1CE39E33">
      <w:pPr>
        <w:pStyle w:val="4"/>
      </w:pPr>
      <w:r>
        <w:t>Most electric-car batteries could soon be made by recycling old ones</w:t>
      </w:r>
    </w:p>
    <w:p w14:paraId="24C4CF83">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14:paraId="2FCCF9F6">
      <w:pPr>
        <w:pStyle w:val="4"/>
      </w:pPr>
      <w:r>
        <w:t>New battery designs could lead to gains in power and capacity</w:t>
      </w:r>
    </w:p>
    <w:p w14:paraId="695948D4">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14:paraId="267635E1">
      <w:pPr>
        <w:pStyle w:val="4"/>
      </w:pPr>
      <w:r>
        <w:t>Earth may once have had a planetary ring</w:t>
      </w:r>
    </w:p>
    <w:p w14:paraId="5CCE0948">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14:paraId="3C3E3C67">
      <w:pPr>
        <w:pStyle w:val="4"/>
      </w:pPr>
      <w:r>
        <w:t>China’s AI firms are cleverly innovating around chip bans</w:t>
      </w:r>
    </w:p>
    <w:p w14:paraId="5ED2BBE1">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14:paraId="318670DF">
      <w:pPr>
        <w:pStyle w:val="4"/>
      </w:pPr>
      <w:r>
        <w:t>How bush pigs saved Madagascar’s baobabs</w:t>
      </w:r>
    </w:p>
    <w:p w14:paraId="6E89E31F">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14:paraId="542CC012">
      <w:pPr>
        <w:pStyle w:val="4"/>
      </w:pPr>
      <w:r>
        <w:t>How odd Christian beliefs about sex shape the world</w:t>
      </w:r>
    </w:p>
    <w:p w14:paraId="0F6EC94B">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14:paraId="7021E14E">
      <w:pPr>
        <w:pStyle w:val="4"/>
      </w:pPr>
      <w:r>
        <w:t>How today’s wealthy present themselves differently</w:t>
      </w:r>
    </w:p>
    <w:p w14:paraId="7FB65FEE">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14:paraId="4C28CAB0">
      <w:pPr>
        <w:pStyle w:val="4"/>
      </w:pPr>
      <w:r>
        <w:t>How the martini became the world’s most iconic cocktail</w:t>
      </w:r>
    </w:p>
    <w:p w14:paraId="5B236BBE">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14:paraId="3F6342B1">
      <w:pPr>
        <w:pStyle w:val="4"/>
      </w:pPr>
      <w:r>
        <w:t>Weight-loss drugs have changed culture</w:t>
      </w:r>
    </w:p>
    <w:p w14:paraId="54156EAA">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14:paraId="0E95589B">
      <w:pPr>
        <w:pStyle w:val="4"/>
      </w:pPr>
      <w:r>
        <w:t>Meet the world’s most elusive arms dealer</w:t>
      </w:r>
    </w:p>
    <w:p w14:paraId="5CEBDB0C">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14:paraId="796D5392">
      <w:pPr>
        <w:pStyle w:val="4"/>
      </w:pPr>
      <w:r>
        <w:t>One of history’s biggest drivers is not what you might think</w:t>
      </w:r>
    </w:p>
    <w:p w14:paraId="35AC5E31">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14:paraId="403C512C">
      <w:pPr>
        <w:pStyle w:val="4"/>
      </w:pPr>
      <w:r>
        <w:t>Francisco Lopera’s travels in the Andes began to solve a great mystery</w:t>
      </w:r>
    </w:p>
    <w:p w14:paraId="46195B54">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14:paraId="45B95FF8">
      <w:r>
        <w:br w:type="page"/>
      </w:r>
    </w:p>
    <w:p w14:paraId="46A05D83">
      <w:pPr>
        <w:pStyle w:val="3"/>
      </w:pPr>
      <w:r>
        <w:t>The Economist (2024-09-28)</w:t>
      </w:r>
    </w:p>
    <w:p w14:paraId="2E67EB60">
      <w:pPr>
        <w:pStyle w:val="4"/>
      </w:pPr>
      <w:r>
        <w:t>The sinking feeling caused by Labour’s clumsy start</w:t>
      </w:r>
    </w:p>
    <w:p w14:paraId="06FDA05D">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14:paraId="13E6E38A">
      <w:pPr>
        <w:pStyle w:val="4"/>
      </w:pPr>
      <w:r>
        <w:t>The war is going badly. Ukraine and its allies must change course</w:t>
      </w:r>
    </w:p>
    <w:p w14:paraId="48F538AD">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14:paraId="370CE14C">
      <w:pPr>
        <w:pStyle w:val="4"/>
      </w:pPr>
      <w:r>
        <w:t>An Israel-Hizbullah war would be a disaster for both</w:t>
      </w:r>
    </w:p>
    <w:p w14:paraId="78647D36">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14:paraId="54DC5311">
      <w:pPr>
        <w:pStyle w:val="4"/>
      </w:pPr>
      <w:r>
        <w:t>If you must raise taxes, raise VAT</w:t>
      </w:r>
    </w:p>
    <w:p w14:paraId="1DDC3CF1">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14:paraId="2E040C5C">
      <w:pPr>
        <w:pStyle w:val="4"/>
      </w:pPr>
      <w:r>
        <w:t>How worried should Sri Lanka be about its ex-Marxist president?</w:t>
      </w:r>
    </w:p>
    <w:p w14:paraId="1A5DF0A9">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14:paraId="60CB2E05">
      <w:pPr>
        <w:pStyle w:val="4"/>
      </w:pPr>
      <w:r>
        <w:t>YouTube’s do-it-yourself brigade is taking on Netflix and Disney</w:t>
      </w:r>
    </w:p>
    <w:p w14:paraId="5B8985C9">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14:paraId="534D1021">
      <w:pPr>
        <w:pStyle w:val="4"/>
      </w:pPr>
      <w:r>
        <w:t>Ara Darzi on why antibiotic resistance could be deadlier than cancer</w:t>
      </w:r>
    </w:p>
    <w:p w14:paraId="7E135F2B">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14:paraId="37F206C1">
      <w:pPr>
        <w:pStyle w:val="4"/>
      </w:pPr>
      <w:r>
        <w:t>Ukraine is on the defensive, militarily, economically and diplomatically</w:t>
      </w:r>
    </w:p>
    <w:p w14:paraId="093A8FB5">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14:paraId="2A031869">
      <w:pPr>
        <w:pStyle w:val="4"/>
      </w:pPr>
      <w:r>
        <w:t>Kamala Harris is outspending Donald Trump. Will it matter?</w:t>
      </w:r>
    </w:p>
    <w:p w14:paraId="7F8C84F7">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14:paraId="58DCCEB1">
      <w:pPr>
        <w:pStyle w:val="4"/>
      </w:pPr>
      <w:r>
        <w:t>Eric Adams, New York’s mayor, is indicted</w:t>
      </w:r>
    </w:p>
    <w:p w14:paraId="212CB47A">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14:paraId="5AF80D80">
      <w:pPr>
        <w:pStyle w:val="4"/>
      </w:pPr>
      <w:r>
        <w:t>Digital nomads are a force for good in Latin America</w:t>
      </w:r>
    </w:p>
    <w:p w14:paraId="13DB55B4">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14:paraId="704CC670">
      <w:pPr>
        <w:pStyle w:val="4"/>
      </w:pPr>
      <w:r>
        <w:t>How India can compete in labour-intensive manufacturing</w:t>
      </w:r>
    </w:p>
    <w:p w14:paraId="6DCB266C">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14:paraId="66E23B79">
      <w:pPr>
        <w:pStyle w:val="4"/>
      </w:pPr>
      <w:r>
        <w:t>A new class struggle is brewing in China</w:t>
      </w:r>
    </w:p>
    <w:p w14:paraId="159BA9C5">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14:paraId="433B0F25">
      <w:pPr>
        <w:pStyle w:val="4"/>
      </w:pPr>
      <w:r>
        <w:t>Austria’s xenophobic right edges towards victory</w:t>
      </w:r>
    </w:p>
    <w:p w14:paraId="0E2A7895">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14:paraId="72788525">
      <w:pPr>
        <w:pStyle w:val="4"/>
      </w:pPr>
      <w:r>
        <w:t>YouTubers like MrBeast are coming for Hollywood</w:t>
      </w:r>
    </w:p>
    <w:p w14:paraId="23C70B90">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14:paraId="7C0DB285">
      <w:pPr>
        <w:pStyle w:val="4"/>
      </w:pPr>
      <w:r>
        <w:t>Governments are bigger than ever. They are also more useless</w:t>
      </w:r>
    </w:p>
    <w:p w14:paraId="2E75DC70">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14:paraId="522CEA00">
      <w:pPr>
        <w:pStyle w:val="4"/>
      </w:pPr>
      <w:r>
        <w:t>China’s central bank tries to save the economy—and the stockmarket</w:t>
      </w:r>
    </w:p>
    <w:p w14:paraId="37BB579B">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14:paraId="582DAE82">
      <w:pPr>
        <w:pStyle w:val="4"/>
      </w:pPr>
      <w:r>
        <w:t>Immune therapy shows promise for asthma, heart disease—and even ageing</w:t>
      </w:r>
    </w:p>
    <w:p w14:paraId="005DE7CA">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14:paraId="2D4D636C">
      <w:pPr>
        <w:pStyle w:val="4"/>
      </w:pPr>
      <w:r>
        <w:t>What “supertall” skyscrapers reveal about the countries that build them</w:t>
      </w:r>
    </w:p>
    <w:p w14:paraId="5F906A92">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14:paraId="0C02FC9B">
      <w:r>
        <w:br w:type="page"/>
      </w:r>
    </w:p>
    <w:p w14:paraId="41DAD576">
      <w:pPr>
        <w:pStyle w:val="3"/>
      </w:pPr>
      <w:r>
        <w:t>The Economist (2024-10-05)</w:t>
      </w:r>
    </w:p>
    <w:p w14:paraId="7467D788">
      <w:pPr>
        <w:pStyle w:val="4"/>
      </w:pPr>
      <w:r>
        <w:t>The year that shattered the Middle East</w:t>
      </w:r>
    </w:p>
    <w:p w14:paraId="7BD71622">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14:paraId="16F5B525">
      <w:pPr>
        <w:pStyle w:val="4"/>
      </w:pPr>
      <w:r>
        <w:t>Don’t celebrate China’s stimulus just yet</w:t>
      </w:r>
    </w:p>
    <w:p w14:paraId="29C983B2">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14:paraId="5C81303B">
      <w:pPr>
        <w:pStyle w:val="4"/>
      </w:pPr>
      <w:r>
        <w:t>Socially liberal and strong on defence, Japan’s new premier shows promise</w:t>
      </w:r>
    </w:p>
    <w:p w14:paraId="57EAE661">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14:paraId="5BB6A21E">
      <w:pPr>
        <w:pStyle w:val="4"/>
      </w:pPr>
      <w:r>
        <w:t>Dismantling Google is a terrible idea</w:t>
      </w:r>
    </w:p>
    <w:p w14:paraId="7C20D9C5">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14:paraId="49DD0A68">
      <w:r>
        <w:br w:type="page"/>
      </w:r>
    </w:p>
    <w:p w14:paraId="6507D530">
      <w:pPr>
        <w:pStyle w:val="3"/>
      </w:pPr>
      <w:r>
        <w:t>The Economist (2024-10-12)</w:t>
      </w:r>
    </w:p>
    <w:p w14:paraId="7A46991A">
      <w:pPr>
        <w:pStyle w:val="4"/>
      </w:pPr>
      <w:r>
        <w:t>Who will control the next Congress?</w:t>
      </w:r>
    </w:p>
    <w:p w14:paraId="333BB981">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14:paraId="366A91B2">
      <w:pPr>
        <w:pStyle w:val="4"/>
      </w:pPr>
      <w:r>
        <w:t>What America’s presidential election means for world trade</w:t>
      </w:r>
    </w:p>
    <w:p w14:paraId="6FEB0ED0">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14:paraId="0886B972">
      <w:pPr>
        <w:pStyle w:val="4"/>
      </w:pPr>
      <w:r>
        <w:t>Donald Trump is preparing an assault on America’s immigration system</w:t>
      </w:r>
    </w:p>
    <w:p w14:paraId="2A18006C">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14:paraId="3F35783D">
      <w:pPr>
        <w:pStyle w:val="4"/>
      </w:pPr>
      <w:r>
        <w:t>On energy and climate, Trump and Harris are different by degrees</w:t>
      </w:r>
    </w:p>
    <w:p w14:paraId="674145E5">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14:paraId="6CD2664A">
      <w:pPr>
        <w:pStyle w:val="4"/>
      </w:pPr>
      <w:r>
        <w:t>America’s presidential election marks a fork in the road for Ukraine</w:t>
      </w:r>
    </w:p>
    <w:p w14:paraId="59175C68">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14:paraId="1F633979">
      <w:pPr>
        <w:pStyle w:val="4"/>
      </w:pPr>
      <w:r>
        <w:t>The next American president will be a China hawk</w:t>
      </w:r>
    </w:p>
    <w:p w14:paraId="7AFCB837">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14:paraId="72B8BDCC">
      <w:pPr>
        <w:pStyle w:val="4"/>
      </w:pPr>
      <w:r>
        <w:t>The beating of Argentina’s former first lady fits a shameful pattern</w:t>
      </w:r>
    </w:p>
    <w:p w14:paraId="5848E586">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14:paraId="236AC363">
      <w:pPr>
        <w:pStyle w:val="4"/>
      </w:pPr>
      <w:r>
        <w:t>American women go to Mexico for abortions</w:t>
      </w:r>
    </w:p>
    <w:p w14:paraId="606BAFD8">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14:paraId="5D4A63A9">
      <w:pPr>
        <w:pStyle w:val="4"/>
      </w:pPr>
      <w:r>
        <w:t>America v China: who controls Asia’s internet?</w:t>
      </w:r>
    </w:p>
    <w:p w14:paraId="673C240A">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14:paraId="1F147C5A">
      <w:pPr>
        <w:pStyle w:val="4"/>
      </w:pPr>
      <w:r>
        <w:t>Is India’s economy slowing down?</w:t>
      </w:r>
    </w:p>
    <w:p w14:paraId="13577596">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14:paraId="5F9E5ADA">
      <w:pPr>
        <w:pStyle w:val="4"/>
      </w:pPr>
      <w:r>
        <w:t>How to escape from China to America</w:t>
      </w:r>
    </w:p>
    <w:p w14:paraId="14DAA1E6">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14:paraId="449F882F">
      <w:pPr>
        <w:pStyle w:val="4"/>
      </w:pPr>
      <w:r>
        <w:t>Israel has these four options for attacking Iran</w:t>
      </w:r>
    </w:p>
    <w:p w14:paraId="4D161E74">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14:paraId="2D5FE3BD">
      <w:pPr>
        <w:pStyle w:val="4"/>
      </w:pPr>
      <w:r>
        <w:t>France stares into a “colossal” budgetary abyss</w:t>
      </w:r>
    </w:p>
    <w:p w14:paraId="56533371">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14:paraId="65B0FF62">
      <w:pPr>
        <w:pStyle w:val="4"/>
      </w:pPr>
      <w:r>
        <w:t>Russia continues to advance in eastern Ukraine</w:t>
      </w:r>
    </w:p>
    <w:p w14:paraId="1AF79B33">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14:paraId="077CBC41">
      <w:pPr>
        <w:pStyle w:val="4"/>
      </w:pPr>
      <w:r>
        <w:t>Britain has agreed to cede the Chagos Islands to Mauritius</w:t>
      </w:r>
    </w:p>
    <w:p w14:paraId="4C9CCFD7">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14:paraId="5B5ADE11">
      <w:pPr>
        <w:pStyle w:val="4"/>
      </w:pPr>
      <w:r>
        <w:t>Big tech is bringing nuclear power back to life</w:t>
      </w:r>
    </w:p>
    <w:p w14:paraId="1C4B42FF">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14:paraId="23C0DF9F">
      <w:pPr>
        <w:pStyle w:val="4"/>
      </w:pPr>
      <w:r>
        <w:t>How America learned to love tariffs</w:t>
      </w:r>
    </w:p>
    <w:p w14:paraId="2F0F8B3E">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14:paraId="1A67EA5B">
      <w:pPr>
        <w:pStyle w:val="4"/>
      </w:pPr>
      <w:r>
        <w:t>China’s property crisis claims more victims: companies</w:t>
      </w:r>
    </w:p>
    <w:p w14:paraId="14CA2942">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14:paraId="37F5D3A7">
      <w:pPr>
        <w:pStyle w:val="4"/>
      </w:pPr>
      <w:r>
        <w:t>AI wins big at the Nobels</w:t>
      </w:r>
    </w:p>
    <w:p w14:paraId="169D29F6">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14:paraId="24C047E7">
      <w:pPr>
        <w:pStyle w:val="4"/>
      </w:pPr>
      <w:r>
        <w:t>How humans invented good and evil, and may reinvent both</w:t>
      </w:r>
    </w:p>
    <w:p w14:paraId="05F71D7D">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14:paraId="41009526">
      <w:r>
        <w:br w:type="page"/>
      </w:r>
    </w:p>
    <w:p w14:paraId="273601FE">
      <w:pPr>
        <w:pStyle w:val="3"/>
      </w:pPr>
      <w:r>
        <w:t>The Economist (2024-10-19)</w:t>
      </w:r>
    </w:p>
    <w:p w14:paraId="6B251EEE">
      <w:pPr>
        <w:pStyle w:val="4"/>
      </w:pPr>
      <w:r>
        <w:t>America’s economy is bigger and better than ever</w:t>
      </w:r>
    </w:p>
    <w:p w14:paraId="12A6DAAD">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14:paraId="75209534">
      <w:pPr>
        <w:pStyle w:val="4"/>
      </w:pPr>
      <w:r>
        <w:t>How the Biden administration botched America’s sanctions against Iran</w:t>
      </w:r>
    </w:p>
    <w:p w14:paraId="153E892E">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14:paraId="70B6957D">
      <w:pPr>
        <w:pStyle w:val="4"/>
      </w:pPr>
      <w:r>
        <w:t>Canada’s Trudeau trap</w:t>
      </w:r>
    </w:p>
    <w:p w14:paraId="0936CB2D">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14:paraId="031B7CB3">
      <w:pPr>
        <w:pStyle w:val="4"/>
      </w:pPr>
      <w:r>
        <w:t>The rockets are nifty, but it is satellites that make SpaceX valuable</w:t>
      </w:r>
    </w:p>
    <w:p w14:paraId="20366E12">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14:paraId="007A89F9">
      <w:pPr>
        <w:pStyle w:val="4"/>
      </w:pPr>
      <w:r>
        <w:t>Polarisation by education is remaking American politics</w:t>
      </w:r>
    </w:p>
    <w:p w14:paraId="2F4FDDCF">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14:paraId="2DAA3FAC">
      <w:pPr>
        <w:pStyle w:val="4"/>
      </w:pPr>
      <w:r>
        <w:t>Justin Trudeau is killing Canada’s liberal dream</w:t>
      </w:r>
    </w:p>
    <w:p w14:paraId="5DFFA3E5">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14:paraId="50F41B50">
      <w:pPr>
        <w:pStyle w:val="4"/>
      </w:pPr>
      <w:r>
        <w:t>China makes love and war with Taiwan</w:t>
      </w:r>
    </w:p>
    <w:p w14:paraId="18603725">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14:paraId="290555F3">
      <w:pPr>
        <w:pStyle w:val="4"/>
      </w:pPr>
      <w:r>
        <w:t>The American economy has left other rich countries in the dust</w:t>
      </w:r>
    </w:p>
    <w:p w14:paraId="46C0C011">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14:paraId="3422C2B0">
      <w:pPr>
        <w:pStyle w:val="4"/>
      </w:pPr>
      <w:r>
        <w:t>Why investors should still avoid Chinese stocks</w:t>
      </w:r>
    </w:p>
    <w:p w14:paraId="58FA4C33">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14:paraId="74469FC0">
      <w:pPr>
        <w:pStyle w:val="4"/>
      </w:pPr>
      <w:r>
        <w:t>Vladimir Putin’s spies are plotting global chaos</w:t>
      </w:r>
    </w:p>
    <w:p w14:paraId="40A7D664">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14:paraId="10F1C3BD">
      <w:r>
        <w:br w:type="page"/>
      </w:r>
    </w:p>
    <w:p w14:paraId="21B92A96">
      <w:pPr>
        <w:pStyle w:val="3"/>
      </w:pPr>
      <w:r>
        <w:t>The Economist (2024-10-26)</w:t>
      </w:r>
    </w:p>
    <w:p w14:paraId="2CCEAF99">
      <w:pPr>
        <w:pStyle w:val="4"/>
      </w:pPr>
      <w:r>
        <w:t>It’s not just obesity. Drugs like Ozempic will change the world</w:t>
      </w:r>
    </w:p>
    <w:p w14:paraId="7EA3C80F">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14:paraId="758B4851">
      <w:pPr>
        <w:pStyle w:val="4"/>
      </w:pPr>
      <w:r>
        <w:t>Elon’s $1m voter</w:t>
      </w:r>
    </w:p>
    <w:p w14:paraId="6B7A2AF3">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14:paraId="5124994A">
      <w:pPr>
        <w:pStyle w:val="4"/>
      </w:pPr>
      <w:r>
        <w:t>The blistering rally in gold augurs ill for the power of the dollar</w:t>
      </w:r>
    </w:p>
    <w:p w14:paraId="02ED11E6">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14:paraId="7479992C">
      <w:pPr>
        <w:pStyle w:val="4"/>
      </w:pPr>
      <w:r>
        <w:t>Decarceration is the key to better prisons</w:t>
      </w:r>
    </w:p>
    <w:p w14:paraId="76A3E1AF">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14:paraId="0819C6A4">
      <w:pPr>
        <w:pStyle w:val="4"/>
      </w:pPr>
      <w:r>
        <w:t>Time to shake up Asia’s sleepy monopolies</w:t>
      </w:r>
    </w:p>
    <w:p w14:paraId="06406EA1">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14:paraId="1E5DB945">
      <w:pPr>
        <w:pStyle w:val="4"/>
      </w:pPr>
      <w:r>
        <w:t>GLP-1s like Ozempic are among the most important drug breakthroughs ever</w:t>
      </w:r>
    </w:p>
    <w:p w14:paraId="4FAFBC46">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14:paraId="7D623B81">
      <w:pPr>
        <w:pStyle w:val="4"/>
      </w:pPr>
      <w:r>
        <w:t>How to read America’s early-voting numbers</w:t>
      </w:r>
    </w:p>
    <w:p w14:paraId="29BE334A">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14:paraId="7725AB56">
      <w:pPr>
        <w:pStyle w:val="4"/>
      </w:pPr>
      <w:r>
        <w:t>Will Hurricane Helene tip the vote in North Carolina?</w:t>
      </w:r>
    </w:p>
    <w:p w14:paraId="4BFCB179">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14:paraId="73CCADAF">
      <w:pPr>
        <w:pStyle w:val="4"/>
      </w:pPr>
      <w:r>
        <w:t>Donald Trump’s terrifying closing message</w:t>
      </w:r>
    </w:p>
    <w:p w14:paraId="44EF419A">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14:paraId="02C46DD4">
      <w:pPr>
        <w:pStyle w:val="4"/>
      </w:pPr>
      <w:r>
        <w:t>Gay voters are smitten with Kamala Harris</w:t>
      </w:r>
    </w:p>
    <w:p w14:paraId="08192250">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14:paraId="562DBE6B">
      <w:pPr>
        <w:pStyle w:val="4"/>
      </w:pPr>
      <w:r>
        <w:t>A culture of conspiracy haunts Arizona’s elections</w:t>
      </w:r>
    </w:p>
    <w:p w14:paraId="4AEB5D9A">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14:paraId="4A1A5409">
      <w:pPr>
        <w:pStyle w:val="4"/>
      </w:pPr>
      <w:r>
        <w:t>Kamala Harris’s closing argument</w:t>
      </w:r>
    </w:p>
    <w:p w14:paraId="4AE61AB3">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14:paraId="765371E2">
      <w:pPr>
        <w:pStyle w:val="4"/>
      </w:pPr>
      <w:r>
        <w:t>Millions in the West want mandatory voting. Are they right?</w:t>
      </w:r>
    </w:p>
    <w:p w14:paraId="42095523">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14:paraId="64CDD481">
      <w:pPr>
        <w:pStyle w:val="4"/>
      </w:pPr>
      <w:r>
        <w:t>Blackouts in Cuba highlight the island’s extreme energy fragility</w:t>
      </w:r>
    </w:p>
    <w:p w14:paraId="1802BCA4">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14:paraId="76F25CB0">
      <w:pPr>
        <w:pStyle w:val="4"/>
      </w:pPr>
      <w:r>
        <w:t>The flesh-eating worms devouring cows</w:t>
      </w:r>
    </w:p>
    <w:p w14:paraId="60DC72A6">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14:paraId="150E7AE8">
      <w:pPr>
        <w:pStyle w:val="4"/>
      </w:pPr>
      <w:r>
        <w:t>Indonesia’s macho new leader is no “cuddly grandpa”</w:t>
      </w:r>
    </w:p>
    <w:p w14:paraId="08FD7EB1">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14:paraId="61EA596F">
      <w:pPr>
        <w:pStyle w:val="4"/>
      </w:pPr>
      <w:r>
        <w:t>Making nickel is a nightmare. Unless you are Indonesian</w:t>
      </w:r>
    </w:p>
    <w:p w14:paraId="0546B0AF">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14:paraId="5F3DD957">
      <w:pPr>
        <w:pStyle w:val="4"/>
      </w:pPr>
      <w:r>
        <w:t>Suck up to your fake CEO</w:t>
      </w:r>
    </w:p>
    <w:p w14:paraId="65F8DCB6">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14:paraId="66C8ABBF">
      <w:pPr>
        <w:pStyle w:val="4"/>
      </w:pPr>
      <w:r>
        <w:t>Narendra Modi and Xi Jinping meet and resolve a border row</w:t>
      </w:r>
    </w:p>
    <w:p w14:paraId="5EDA36A9">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14:paraId="767AF7FB">
      <w:pPr>
        <w:pStyle w:val="4"/>
      </w:pPr>
      <w:r>
        <w:t>Japan is remarkably open to AI, but slow to make use of it</w:t>
      </w:r>
    </w:p>
    <w:p w14:paraId="38601466">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14:paraId="191EDDEB">
      <w:pPr>
        <w:pStyle w:val="4"/>
      </w:pPr>
      <w:r>
        <w:t>Ambiguity or madness? Where Harris and Trump stand on China</w:t>
      </w:r>
    </w:p>
    <w:p w14:paraId="19E3C07B">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14:paraId="57BB7C16">
      <w:pPr>
        <w:pStyle w:val="4"/>
      </w:pPr>
      <w:r>
        <w:t>How China is trying to win back foreign tourists</w:t>
      </w:r>
    </w:p>
    <w:p w14:paraId="331C60BC">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14:paraId="605C7180">
      <w:pPr>
        <w:pStyle w:val="4"/>
      </w:pPr>
      <w:r>
        <w:t>A female comedian has Chinese men up in arms</w:t>
      </w:r>
    </w:p>
    <w:p w14:paraId="3A910B16">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14:paraId="69D9B027">
      <w:pPr>
        <w:pStyle w:val="4"/>
      </w:pPr>
      <w:r>
        <w:t>Do Israel’s assassinations work?</w:t>
      </w:r>
    </w:p>
    <w:p w14:paraId="65E97230">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14:paraId="6BE98D37">
      <w:pPr>
        <w:pStyle w:val="4"/>
      </w:pPr>
      <w:r>
        <w:t>Yahya Sinwar made Hamas his own fief</w:t>
      </w:r>
    </w:p>
    <w:p w14:paraId="784CE22D">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14:paraId="28CD7A52">
      <w:pPr>
        <w:pStyle w:val="4"/>
      </w:pPr>
      <w:r>
        <w:t>Israel’s leaders are watching America’s election closely</w:t>
      </w:r>
    </w:p>
    <w:p w14:paraId="6D5628E4">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14:paraId="56C422EC">
      <w:pPr>
        <w:pStyle w:val="4"/>
      </w:pPr>
      <w:r>
        <w:t>Mozambique’s ruling party wins a dodgy election</w:t>
      </w:r>
    </w:p>
    <w:p w14:paraId="15C34BE4">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14:paraId="5FD229F1">
      <w:pPr>
        <w:pStyle w:val="4"/>
      </w:pPr>
      <w:r>
        <w:t>Gold is booming. So is the dirty business of digging it up</w:t>
      </w:r>
    </w:p>
    <w:p w14:paraId="286007C3">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14:paraId="2E393A74">
      <w:pPr>
        <w:pStyle w:val="4"/>
      </w:pPr>
      <w:r>
        <w:t>How African churches are keeping the faith alive abroad</w:t>
      </w:r>
    </w:p>
    <w:p w14:paraId="2041105F">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14:paraId="4F3B00EE">
      <w:pPr>
        <w:pStyle w:val="4"/>
      </w:pPr>
      <w:r>
        <w:t>Germany’s populist superstar demands peace with Russia</w:t>
      </w:r>
    </w:p>
    <w:p w14:paraId="2FD1C0EF">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14:paraId="0DC27F1E">
      <w:pPr>
        <w:pStyle w:val="4"/>
      </w:pPr>
      <w:r>
        <w:t>North Korea is sending thousands of soldiers to help Vladimir Putin</w:t>
      </w:r>
    </w:p>
    <w:p w14:paraId="469B7D02">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14:paraId="6828141A">
      <w:pPr>
        <w:pStyle w:val="4"/>
      </w:pPr>
      <w:r>
        <w:t>Giorgia Meloni would make Machiavelli proud</w:t>
      </w:r>
    </w:p>
    <w:p w14:paraId="6FA58CD4">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14:paraId="2D5366DF">
      <w:pPr>
        <w:pStyle w:val="4"/>
      </w:pPr>
      <w:r>
        <w:t>The world’s most improbable smash-hit cooking show</w:t>
      </w:r>
    </w:p>
    <w:p w14:paraId="67CE10C1">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14:paraId="5718DC97">
      <w:pPr>
        <w:pStyle w:val="4"/>
      </w:pPr>
      <w:r>
        <w:t>Angela who? Merkel’s legacy looks increasingly terrible</w:t>
      </w:r>
    </w:p>
    <w:p w14:paraId="08786FB7">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14:paraId="08577C0E">
      <w:pPr>
        <w:pStyle w:val="4"/>
      </w:pPr>
      <w:r>
        <w:t>Britain’s prison service is caught in a doom loop</w:t>
      </w:r>
    </w:p>
    <w:p w14:paraId="3218E52C">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14:paraId="4BA53C42">
      <w:pPr>
        <w:pStyle w:val="4"/>
      </w:pPr>
      <w:r>
        <w:t>How to hold armed police to account in Britain</w:t>
      </w:r>
    </w:p>
    <w:p w14:paraId="28F45289">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14:paraId="2079697D">
      <w:pPr>
        <w:pStyle w:val="4"/>
      </w:pPr>
      <w:r>
        <w:t>Why “The Rest Is Politics”, a British podcast, is a hit</w:t>
      </w:r>
    </w:p>
    <w:p w14:paraId="05FE6411">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14:paraId="52C0672A">
      <w:pPr>
        <w:pStyle w:val="4"/>
      </w:pPr>
      <w:r>
        <w:t>Britain is a world leader in pet health care</w:t>
      </w:r>
    </w:p>
    <w:p w14:paraId="1CC2F231">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14:paraId="340B03D6">
      <w:pPr>
        <w:pStyle w:val="4"/>
      </w:pPr>
      <w:r>
        <w:t>Scotland’s failure to build homes is mainly due to its government</w:t>
      </w:r>
    </w:p>
    <w:p w14:paraId="4A144ED7">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14:paraId="285A6321">
      <w:pPr>
        <w:pStyle w:val="4"/>
      </w:pPr>
      <w:r>
        <w:t>The shortfall in British adoptions</w:t>
      </w:r>
    </w:p>
    <w:p w14:paraId="2C045CD5">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14:paraId="37A2A3FF">
      <w:pPr>
        <w:pStyle w:val="4"/>
      </w:pPr>
      <w:r>
        <w:t>King’s Cross, a miracle in London</w:t>
      </w:r>
    </w:p>
    <w:p w14:paraId="0B8E793A">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14:paraId="51878067">
      <w:pPr>
        <w:pStyle w:val="4"/>
      </w:pPr>
      <w:r>
        <w:t>Putin’s plan to dethrone the dollar</w:t>
      </w:r>
    </w:p>
    <w:p w14:paraId="609C7281">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14:paraId="0D86C359">
      <w:pPr>
        <w:pStyle w:val="4"/>
      </w:pPr>
      <w:r>
        <w:t>America’s growing profits are under threat</w:t>
      </w:r>
    </w:p>
    <w:p w14:paraId="537D738C">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14:paraId="1F661C57">
      <w:pPr>
        <w:pStyle w:val="4"/>
      </w:pPr>
      <w:r>
        <w:t>Are bosses right to insist that workers return to the office?</w:t>
      </w:r>
    </w:p>
    <w:p w14:paraId="345EFA1E">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14:paraId="060AB3E1">
      <w:pPr>
        <w:pStyle w:val="4"/>
      </w:pPr>
      <w:r>
        <w:t>South-East Asia’s stodgy conglomerates are holding it back</w:t>
      </w:r>
    </w:p>
    <w:p w14:paraId="704C7201">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14:paraId="437F86D4">
      <w:pPr>
        <w:pStyle w:val="4"/>
      </w:pPr>
      <w:r>
        <w:t>Competition will make weight-loss drugs better, cheaper and bigger</w:t>
      </w:r>
    </w:p>
    <w:p w14:paraId="6C22538B">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14:paraId="13A583EA">
      <w:pPr>
        <w:pStyle w:val="4"/>
      </w:pPr>
      <w:r>
        <w:t>Memory chips could be the next bottleneck for AI</w:t>
      </w:r>
    </w:p>
    <w:p w14:paraId="31B8FE25">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14:paraId="40D6FB32">
      <w:pPr>
        <w:pStyle w:val="4"/>
      </w:pPr>
      <w:r>
        <w:t>How to manage politics in the workplace</w:t>
      </w:r>
    </w:p>
    <w:p w14:paraId="2083FCA9">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14:paraId="6411B803">
      <w:pPr>
        <w:pStyle w:val="4"/>
      </w:pPr>
      <w:r>
        <w:t>Can Google or Huawei stymie Apple’s march towards $4trn?</w:t>
      </w:r>
    </w:p>
    <w:p w14:paraId="774BAD70">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14:paraId="08F9B1F5">
      <w:pPr>
        <w:pStyle w:val="4"/>
      </w:pPr>
      <w:r>
        <w:t>What the surging price of gold says about a dangerous world</w:t>
      </w:r>
    </w:p>
    <w:p w14:paraId="3D68A07C">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14:paraId="15F769A9">
      <w:pPr>
        <w:pStyle w:val="4"/>
      </w:pPr>
      <w:r>
        <w:t>The West faces new inflation fears</w:t>
      </w:r>
    </w:p>
    <w:p w14:paraId="01273ABC">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14:paraId="0A93B9FB">
      <w:pPr>
        <w:pStyle w:val="4"/>
      </w:pPr>
      <w:r>
        <w:t>The economics of thinness (Ozempic edition)</w:t>
      </w:r>
    </w:p>
    <w:p w14:paraId="1F88176E">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14:paraId="1D379C49">
      <w:pPr>
        <w:pStyle w:val="4"/>
      </w:pPr>
      <w:r>
        <w:t>Investors should not fear a stockmarket crash</w:t>
      </w:r>
    </w:p>
    <w:p w14:paraId="598BF19D">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14:paraId="2A2B4061">
      <w:pPr>
        <w:pStyle w:val="4"/>
      </w:pPr>
      <w:r>
        <w:t>Hizbullah’s sprawling financial empire looks newly vulnerable</w:t>
      </w:r>
    </w:p>
    <w:p w14:paraId="7C59DC45">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14:paraId="07056504">
      <w:pPr>
        <w:pStyle w:val="4"/>
      </w:pPr>
      <w:r>
        <w:t>How bad are video games for your grades?</w:t>
      </w:r>
    </w:p>
    <w:p w14:paraId="67D5D75E">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14:paraId="3520E315">
      <w:pPr>
        <w:pStyle w:val="4"/>
      </w:pPr>
      <w:r>
        <w:t>The study of ancient DNA is helping to solve modern crimes</w:t>
      </w:r>
    </w:p>
    <w:p w14:paraId="2D2DC0C6">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14:paraId="1646E5DB">
      <w:pPr>
        <w:pStyle w:val="4"/>
      </w:pPr>
      <w:r>
        <w:t>Why Oriental hornets can’t get drunk</w:t>
      </w:r>
    </w:p>
    <w:p w14:paraId="4E6F3C73">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14:paraId="6287757C">
      <w:pPr>
        <w:pStyle w:val="4"/>
      </w:pPr>
      <w:r>
        <w:t>Winemakers are building grape-picking robots</w:t>
      </w:r>
    </w:p>
    <w:p w14:paraId="19CCF76B">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14:paraId="1F1D9074">
      <w:pPr>
        <w:pStyle w:val="4"/>
      </w:pPr>
      <w:r>
        <w:t>Perovskite crystals may represent the future of solar power</w:t>
      </w:r>
    </w:p>
    <w:p w14:paraId="6F8E32E6">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14:paraId="328B6B54">
      <w:pPr>
        <w:pStyle w:val="4"/>
      </w:pPr>
      <w:r>
        <w:t>In a posthumous memoir, Alexei Navalny chronicles his martyrdom</w:t>
      </w:r>
    </w:p>
    <w:p w14:paraId="6148AD4E">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14:paraId="60CF87FE">
      <w:pPr>
        <w:pStyle w:val="4"/>
      </w:pPr>
      <w:r>
        <w:t>Is the idea of sexual identity relatively new?</w:t>
      </w:r>
    </w:p>
    <w:p w14:paraId="1956B7BF">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14:paraId="60465F4D">
      <w:pPr>
        <w:pStyle w:val="4"/>
      </w:pPr>
      <w:r>
        <w:t>TikTok is changing how Gen Z speaks</w:t>
      </w:r>
    </w:p>
    <w:p w14:paraId="217BD1B4">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14:paraId="0F662424">
      <w:pPr>
        <w:pStyle w:val="4"/>
      </w:pPr>
      <w:r>
        <w:t>Can there ever be another great le Carré novel?</w:t>
      </w:r>
    </w:p>
    <w:p w14:paraId="4A4F8464">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14:paraId="4636DB81">
      <w:pPr>
        <w:pStyle w:val="4"/>
      </w:pPr>
      <w:r>
        <w:t>Softbank’s gambling founder, Masayoshi Son, is catnip for authors</w:t>
      </w:r>
    </w:p>
    <w:p w14:paraId="69160B4C">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14:paraId="5A92B4C2">
      <w:pPr>
        <w:pStyle w:val="4"/>
      </w:pPr>
      <w:r>
        <w:t>What the row over Ta-Nehisi Coates’s book reveals about free speech</w:t>
      </w:r>
    </w:p>
    <w:p w14:paraId="00D8AFDD">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14:paraId="134335C8">
      <w:pPr>
        <w:pStyle w:val="4"/>
      </w:pPr>
      <w:r>
        <w:t>Obituary: Fethullah Gulen tried to transform Turkey in the subtlest ways</w:t>
      </w:r>
    </w:p>
    <w:p w14:paraId="42367EBD">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14:paraId="1BDCB93F">
      <w:r>
        <w:br w:type="page"/>
      </w:r>
    </w:p>
    <w:p w14:paraId="327AAADA">
      <w:pPr>
        <w:pStyle w:val="3"/>
      </w:pPr>
      <w:r>
        <w:t>The Economist (2024-11-02)</w:t>
      </w:r>
    </w:p>
    <w:p w14:paraId="6661CA45">
      <w:pPr>
        <w:pStyle w:val="4"/>
      </w:pPr>
      <w:r>
        <w:t>A second Trump term comes with unacceptable risks</w:t>
      </w:r>
    </w:p>
    <w:p w14:paraId="543F0098">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14:paraId="1FC23A32">
      <w:pPr>
        <w:pStyle w:val="4"/>
      </w:pPr>
      <w:r>
        <w:t>The British budget combines large numbers and a narrow vision</w:t>
      </w:r>
    </w:p>
    <w:p w14:paraId="10837B91">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14:paraId="7DCAC88C">
      <w:pPr>
        <w:pStyle w:val="4"/>
      </w:pPr>
      <w:r>
        <w:t>How to avoid anarchy in Antarctica</w:t>
      </w:r>
    </w:p>
    <w:p w14:paraId="183E02C3">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14:paraId="6C9BF53D">
      <w:pPr>
        <w:pStyle w:val="4"/>
      </w:pPr>
      <w:r>
        <w:t>ADHD should not be treated as a disorder</w:t>
      </w:r>
    </w:p>
    <w:p w14:paraId="7A6E77F6">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14:paraId="44D29A0A">
      <w:pPr>
        <w:pStyle w:val="4"/>
      </w:pPr>
      <w:r>
        <w:t>How bad could a second Trump presidency get?</w:t>
      </w:r>
    </w:p>
    <w:p w14:paraId="4B211A5D">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14:paraId="16173355">
      <w:pPr>
        <w:pStyle w:val="4"/>
      </w:pPr>
      <w:r>
        <w:t>When politics is about hating the other side, democracy suffers</w:t>
      </w:r>
    </w:p>
    <w:p w14:paraId="25429D30">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14:paraId="12823911">
      <w:pPr>
        <w:pStyle w:val="4"/>
      </w:pPr>
      <w:r>
        <w:t>What to watch for on election night, and beyond</w:t>
      </w:r>
    </w:p>
    <w:p w14:paraId="275E0E80">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14:paraId="31459992">
      <w:pPr>
        <w:pStyle w:val="4"/>
      </w:pPr>
      <w:r>
        <w:t>Triple trouble awaits Mexico if Donald Trump wins</w:t>
      </w:r>
    </w:p>
    <w:p w14:paraId="0E854E75">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14:paraId="160FA52D">
      <w:pPr>
        <w:pStyle w:val="4"/>
      </w:pPr>
      <w:r>
        <w:t>North Korea’s fanatical regime just got scarier</w:t>
      </w:r>
    </w:p>
    <w:p w14:paraId="522EFABA">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14:paraId="308BD34B">
      <w:pPr>
        <w:pStyle w:val="4"/>
      </w:pPr>
      <w:r>
        <w:t>Why China may be saving its bazooka for Donald Trump</w:t>
      </w:r>
    </w:p>
    <w:p w14:paraId="0D34929B">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14:paraId="3727020B">
      <w:pPr>
        <w:pStyle w:val="4"/>
      </w:pPr>
      <w:r>
        <w:t>Ukraine is now struggling to cling on, not to win</w:t>
      </w:r>
    </w:p>
    <w:p w14:paraId="12525BBD">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14:paraId="3D1B2D18">
      <w:pPr>
        <w:pStyle w:val="4"/>
      </w:pPr>
      <w:r>
        <w:t>The immigrants Europe quietly wants more of</w:t>
      </w:r>
    </w:p>
    <w:p w14:paraId="6613FB6D">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14:paraId="3563A10D">
      <w:pPr>
        <w:pStyle w:val="4"/>
      </w:pPr>
      <w:r>
        <w:t>Britain’s birth rate has crashed. It is likely to recover</w:t>
      </w:r>
    </w:p>
    <w:p w14:paraId="2E62CE57">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14:paraId="64D5DC07">
      <w:pPr>
        <w:pStyle w:val="4"/>
      </w:pPr>
      <w:r>
        <w:t>What if Microsoft let OpenAI go free?</w:t>
      </w:r>
    </w:p>
    <w:p w14:paraId="56184D74">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14:paraId="248442A0">
      <w:pPr>
        <w:pStyle w:val="4"/>
      </w:pPr>
      <w:r>
        <w:t>Volkswagen’s woes illustrate Germany’s creeping deindustrialisation</w:t>
      </w:r>
    </w:p>
    <w:p w14:paraId="2194697F">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14:paraId="4F80405E">
      <w:pPr>
        <w:pStyle w:val="4"/>
      </w:pPr>
      <w:r>
        <w:t>America’s glorious economy should help Kamala Harris</w:t>
      </w:r>
    </w:p>
    <w:p w14:paraId="002C0858">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14:paraId="26204CD8">
      <w:pPr>
        <w:pStyle w:val="4"/>
      </w:pPr>
      <w:r>
        <w:t>Donald Trump would leave Asia with only bad options</w:t>
      </w:r>
    </w:p>
    <w:p w14:paraId="1CCB0C8F">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14:paraId="79A90C81">
      <w:pPr>
        <w:pStyle w:val="4"/>
      </w:pPr>
      <w:r>
        <w:t>Will bond vigilantes come for America’s next president?</w:t>
      </w:r>
    </w:p>
    <w:p w14:paraId="0AC264B2">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14:paraId="5088636B">
      <w:pPr>
        <w:pStyle w:val="4"/>
      </w:pPr>
      <w:r>
        <w:t>Space may be worse for humans than thought</w:t>
      </w:r>
    </w:p>
    <w:p w14:paraId="53B0CC8E">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14:paraId="7100AD27">
      <w:pPr>
        <w:pStyle w:val="4"/>
      </w:pPr>
      <w:r>
        <w:t>Made in Mexico: why the new Hollywood is south of the border</w:t>
      </w:r>
    </w:p>
    <w:p w14:paraId="7D60680F">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14:paraId="75AA7A3B">
      <w:r>
        <w:br w:type="page"/>
      </w:r>
    </w:p>
    <w:p w14:paraId="264C774E">
      <w:pPr>
        <w:pStyle w:val="3"/>
      </w:pPr>
      <w:r>
        <w:t>The Economist (2024-11-09)</w:t>
      </w:r>
    </w:p>
    <w:p w14:paraId="2CD6C135">
      <w:pPr>
        <w:pStyle w:val="4"/>
      </w:pPr>
      <w:r>
        <w:t>Welcome to Trump’s world</w:t>
      </w:r>
    </w:p>
    <w:p w14:paraId="48E2FB9F">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14:paraId="592956C8">
      <w:pPr>
        <w:pStyle w:val="4"/>
      </w:pPr>
      <w:r>
        <w:t>Europe needs to wake up and look after itself</w:t>
      </w:r>
    </w:p>
    <w:p w14:paraId="7143DF4B">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14:paraId="49995397">
      <w:pPr>
        <w:pStyle w:val="4"/>
      </w:pPr>
      <w:r>
        <w:t>How to protect India’s shareholder capitalism from itself</w:t>
      </w:r>
    </w:p>
    <w:p w14:paraId="29068913">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14:paraId="4C4A4263">
      <w:pPr>
        <w:pStyle w:val="4"/>
      </w:pPr>
      <w:r>
        <w:t>Why open-source AI models are good for the world</w:t>
      </w:r>
    </w:p>
    <w:p w14:paraId="1B962294">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14:paraId="7209BC15">
      <w:pPr>
        <w:pStyle w:val="4"/>
      </w:pPr>
      <w:r>
        <w:t>A scourge that damages babies’ brains is coming back</w:t>
      </w:r>
    </w:p>
    <w:p w14:paraId="4C646C26">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14:paraId="6A142FE0">
      <w:pPr>
        <w:pStyle w:val="4"/>
      </w:pPr>
      <w:r>
        <w:t>Letters to the editor</w:t>
      </w:r>
    </w:p>
    <w:p w14:paraId="6FE2ACB5">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14:paraId="7D99609E">
      <w:pPr>
        <w:pStyle w:val="4"/>
      </w:pPr>
      <w:r>
        <w:t>Donald Trump’s victory was resounding. His second term will be, too</w:t>
      </w:r>
    </w:p>
    <w:p w14:paraId="7055FB37">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14:paraId="4D6FB82A">
      <w:pPr>
        <w:pStyle w:val="4"/>
      </w:pPr>
      <w:r>
        <w:t>What a Republican trifecta will mean for governing</w:t>
      </w:r>
    </w:p>
    <w:p w14:paraId="04939FE5">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14:paraId="3E5C481F">
      <w:pPr>
        <w:pStyle w:val="4"/>
      </w:pPr>
      <w:r>
        <w:t>What role might Trump give Robert F. Kennedy junior?</w:t>
      </w:r>
    </w:p>
    <w:p w14:paraId="1933ADF4">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14:paraId="73E16BDE">
      <w:pPr>
        <w:pStyle w:val="4"/>
      </w:pPr>
      <w:r>
        <w:t>Ballot-measure results reveal the power of state policy</w:t>
      </w:r>
    </w:p>
    <w:p w14:paraId="654422F5">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14:paraId="71AFD469">
      <w:pPr>
        <w:pStyle w:val="4"/>
      </w:pPr>
      <w:r>
        <w:t>Democrats suffer in statehouse races, too</w:t>
      </w:r>
    </w:p>
    <w:p w14:paraId="5A4D99D8">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14:paraId="30D4CCDB">
      <w:pPr>
        <w:pStyle w:val="4"/>
      </w:pPr>
      <w:r>
        <w:t>Opinion polls underestimated Donald Trump again</w:t>
      </w:r>
    </w:p>
    <w:p w14:paraId="0A2A9E5D">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14:paraId="2EF7051E">
      <w:pPr>
        <w:pStyle w:val="4"/>
      </w:pPr>
      <w:r>
        <w:t>Donald Trump also won a reprieve from justice</w:t>
      </w:r>
    </w:p>
    <w:p w14:paraId="1A13D7AB">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14:paraId="5A8EEFE8">
      <w:pPr>
        <w:pStyle w:val="4"/>
      </w:pPr>
      <w:r>
        <w:t>Donald Trump’s potential SCOTUS picks</w:t>
      </w:r>
    </w:p>
    <w:p w14:paraId="5E3E1057">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14:paraId="69751D35">
      <w:pPr>
        <w:pStyle w:val="4"/>
      </w:pPr>
      <w:r>
        <w:t>Democrats need to understand: Americans think they’re worse</w:t>
      </w:r>
    </w:p>
    <w:p w14:paraId="201487BB">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14:paraId="4C4B938F">
      <w:pPr>
        <w:pStyle w:val="4"/>
      </w:pPr>
      <w:r>
        <w:t>Donald Trump is poised to smash Mexico with tariffs</w:t>
      </w:r>
    </w:p>
    <w:p w14:paraId="2D2B1E42">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14:paraId="40744A00">
      <w:pPr>
        <w:pStyle w:val="4"/>
      </w:pPr>
      <w:r>
        <w:t>Mexico is edging closer and closer to one-party rule</w:t>
      </w:r>
    </w:p>
    <w:p w14:paraId="28A25AC1">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14:paraId="21B2FC1E">
      <w:pPr>
        <w:pStyle w:val="4"/>
      </w:pPr>
      <w:r>
        <w:t>BRICS isn’t exactly picky, but has just rejected Venezuela</w:t>
      </w:r>
    </w:p>
    <w:p w14:paraId="74F99996">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14:paraId="30CE6B88">
      <w:pPr>
        <w:pStyle w:val="4"/>
      </w:pPr>
      <w:r>
        <w:t>Will Prabowo Subianto cosy up to Donald Trump or to China?</w:t>
      </w:r>
    </w:p>
    <w:p w14:paraId="354CEE45">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14:paraId="4766CF60">
      <w:pPr>
        <w:pStyle w:val="4"/>
      </w:pPr>
      <w:r>
        <w:t>Myanmar’s junta chief finally goes to China</w:t>
      </w:r>
    </w:p>
    <w:p w14:paraId="37EEA732">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14:paraId="7CB5ABFC">
      <w:pPr>
        <w:pStyle w:val="4"/>
      </w:pPr>
      <w:r>
        <w:t>South-East Asian Muslims are incensed by the war in Gaza</w:t>
      </w:r>
    </w:p>
    <w:p w14:paraId="2517386B">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14:paraId="50A8A2AA">
      <w:pPr>
        <w:pStyle w:val="4"/>
      </w:pPr>
      <w:r>
        <w:t>Why suspects in Japan are almost never acquitted</w:t>
      </w:r>
    </w:p>
    <w:p w14:paraId="6C284390">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14:paraId="150B27C7">
      <w:pPr>
        <w:pStyle w:val="4"/>
      </w:pPr>
      <w:r>
        <w:t>What Narendra Modi’s third term may look like</w:t>
      </w:r>
    </w:p>
    <w:p w14:paraId="5049948D">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14:paraId="0F181163">
      <w:pPr>
        <w:pStyle w:val="4"/>
      </w:pPr>
      <w:r>
        <w:t>Is the return of Donald Trump China’s dream or nightmare?</w:t>
      </w:r>
    </w:p>
    <w:p w14:paraId="5F9954AB">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14:paraId="09519E19">
      <w:pPr>
        <w:pStyle w:val="4"/>
      </w:pPr>
      <w:r>
        <w:t>In some areas of military strength, China has surpassed America</w:t>
      </w:r>
    </w:p>
    <w:p w14:paraId="0498F233">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14:paraId="77993122">
      <w:pPr>
        <w:pStyle w:val="4"/>
      </w:pPr>
      <w:r>
        <w:t>Chinese netizens wonder if their economy is in “garbage time”</w:t>
      </w:r>
    </w:p>
    <w:p w14:paraId="1A9B88ED">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14:paraId="1758C1AF">
      <w:pPr>
        <w:pStyle w:val="4"/>
      </w:pPr>
      <w:r>
        <w:t>Will Donald Trump “stop the wars” in the Middle East?</w:t>
      </w:r>
    </w:p>
    <w:p w14:paraId="1FD6B2C7">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14:paraId="3491BF86">
      <w:pPr>
        <w:pStyle w:val="4"/>
      </w:pPr>
      <w:r>
        <w:t>Binyamin Netanyahu fires his defence minister</w:t>
      </w:r>
    </w:p>
    <w:p w14:paraId="03FD9E2A">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14:paraId="67E7804A">
      <w:pPr>
        <w:pStyle w:val="4"/>
      </w:pPr>
      <w:r>
        <w:t>Israel’s war aims in Lebanon are expanding</w:t>
      </w:r>
    </w:p>
    <w:p w14:paraId="533E582F">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14:paraId="463F6061">
      <w:pPr>
        <w:pStyle w:val="4"/>
      </w:pPr>
      <w:r>
        <w:t>What the world can learn from Botswana</w:t>
      </w:r>
    </w:p>
    <w:p w14:paraId="03598E8C">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14:paraId="3F1CC08F">
      <w:pPr>
        <w:pStyle w:val="4"/>
      </w:pPr>
      <w:r>
        <w:t>Why the fertility gap between north and south Nigeria matters</w:t>
      </w:r>
    </w:p>
    <w:p w14:paraId="4A51F160">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14:paraId="73259309">
      <w:pPr>
        <w:pStyle w:val="4"/>
      </w:pPr>
      <w:r>
        <w:t>Congo-Brazzaville has lost a big chunk of its oil revenue</w:t>
      </w:r>
    </w:p>
    <w:p w14:paraId="62D91C14">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14:paraId="4CAEB284">
      <w:pPr>
        <w:pStyle w:val="4"/>
      </w:pPr>
      <w:r>
        <w:t>Why Volodymyr Zelensky may welcome Donald Trump’s victory</w:t>
      </w:r>
    </w:p>
    <w:p w14:paraId="2F6DBA72">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14:paraId="1EE16953">
      <w:pPr>
        <w:pStyle w:val="4"/>
      </w:pPr>
      <w:r>
        <w:t>Hell, horror and heroism in Ukraine’s battlefield hospitals</w:t>
      </w:r>
    </w:p>
    <w:p w14:paraId="2398CA28">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14:paraId="2BD0F533">
      <w:pPr>
        <w:pStyle w:val="4"/>
      </w:pPr>
      <w:r>
        <w:t>Germany’s fractious coalition falls apart—and how!</w:t>
      </w:r>
    </w:p>
    <w:p w14:paraId="6B921E47">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14:paraId="6CEA912F">
      <w:pPr>
        <w:pStyle w:val="4"/>
      </w:pPr>
      <w:r>
        <w:t>Spain’s flood poses far-reaching political questions</w:t>
      </w:r>
    </w:p>
    <w:p w14:paraId="3E7D76D9">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14:paraId="533A558D">
      <w:pPr>
        <w:pStyle w:val="4"/>
      </w:pPr>
      <w:r>
        <w:t>A flailing economy has left the EU exposed to Trumpian outbursts</w:t>
      </w:r>
    </w:p>
    <w:p w14:paraId="68B1D01E">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14:paraId="6F08A328">
      <w:pPr>
        <w:pStyle w:val="4"/>
      </w:pPr>
      <w:r>
        <w:t>Two groups are least happy about Labour’s budget</w:t>
      </w:r>
    </w:p>
    <w:p w14:paraId="34E06318">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14:paraId="38C960A0">
      <w:pPr>
        <w:pStyle w:val="4"/>
      </w:pPr>
      <w:r>
        <w:t>Labour’s budget has given the bond market indigestion</w:t>
      </w:r>
    </w:p>
    <w:p w14:paraId="6C3F099D">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14:paraId="7D9BD5C2">
      <w:pPr>
        <w:pStyle w:val="4"/>
      </w:pPr>
      <w:r>
        <w:t>Kemi Badenoch, the Tories’ new leader, plans war on the “blob”</w:t>
      </w:r>
    </w:p>
    <w:p w14:paraId="6B4B4269">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14:paraId="276C95FD">
      <w:pPr>
        <w:pStyle w:val="4"/>
      </w:pPr>
      <w:r>
        <w:t>Higher fees won’t help Britain’s beleaguered universities much</w:t>
      </w:r>
    </w:p>
    <w:p w14:paraId="18B637B1">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14:paraId="08B263D2">
      <w:pPr>
        <w:pStyle w:val="4"/>
      </w:pPr>
      <w:r>
        <w:t>The Labour government picks up a bad Tory habit</w:t>
      </w:r>
    </w:p>
    <w:p w14:paraId="4C7A2C04">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14:paraId="49061772">
      <w:pPr>
        <w:pStyle w:val="4"/>
      </w:pPr>
      <w:r>
        <w:t>What does it mean to wear a poppy today?</w:t>
      </w:r>
    </w:p>
    <w:p w14:paraId="157D46BE">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14:paraId="2213AC19">
      <w:pPr>
        <w:pStyle w:val="4"/>
      </w:pPr>
      <w:r>
        <w:t>Farmer fight: Jeremy Clarkson versus Roald Dahl</w:t>
      </w:r>
    </w:p>
    <w:p w14:paraId="4AF09499">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14:paraId="5F7B82E6">
      <w:pPr>
        <w:pStyle w:val="4"/>
      </w:pPr>
      <w:r>
        <w:t>America’s allies brace for brinkmanship, deals—and betrayal</w:t>
      </w:r>
    </w:p>
    <w:p w14:paraId="590DEC56">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14:paraId="157B6D27">
      <w:pPr>
        <w:pStyle w:val="4"/>
      </w:pPr>
      <w:r>
        <w:t>The world faces its worst trade wars since 1930s</w:t>
      </w:r>
    </w:p>
    <w:p w14:paraId="30572C36">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14:paraId="676A97EB">
      <w:pPr>
        <w:pStyle w:val="4"/>
      </w:pPr>
      <w:r>
        <w:t>How will business deal with Donald Trump this time?</w:t>
      </w:r>
    </w:p>
    <w:p w14:paraId="413EC060">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14:paraId="2BD5FB8D">
      <w:pPr>
        <w:pStyle w:val="4"/>
      </w:pPr>
      <w:r>
        <w:t>Why your company is struggling to scale up generative AI</w:t>
      </w:r>
    </w:p>
    <w:p w14:paraId="526D342E">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14:paraId="37C2C6FD">
      <w:pPr>
        <w:pStyle w:val="4"/>
      </w:pPr>
      <w:r>
        <w:t>Oil bosses have big hopes for the AI boom</w:t>
      </w:r>
    </w:p>
    <w:p w14:paraId="545046A3">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14:paraId="3CF21C7F">
      <w:pPr>
        <w:pStyle w:val="4"/>
      </w:pPr>
      <w:r>
        <w:t>Huawei’s new made-in-China software takes on Apple and Android</w:t>
      </w:r>
    </w:p>
    <w:p w14:paraId="2FCBDF90">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14:paraId="24BF14C0">
      <w:pPr>
        <w:pStyle w:val="4"/>
      </w:pPr>
      <w:r>
        <w:t>India’s startup scene is picking up speed again</w:t>
      </w:r>
    </w:p>
    <w:p w14:paraId="7CF98B2F">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14:paraId="429A70B2">
      <w:pPr>
        <w:pStyle w:val="4"/>
      </w:pPr>
      <w:r>
        <w:t>Why being wrong is good for you</w:t>
      </w:r>
    </w:p>
    <w:p w14:paraId="384F555A">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14:paraId="3CD40875">
      <w:pPr>
        <w:pStyle w:val="4"/>
      </w:pPr>
      <w:r>
        <w:t>What would Elon Musk do in government?</w:t>
      </w:r>
    </w:p>
    <w:p w14:paraId="42146C78">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14:paraId="58306322">
      <w:pPr>
        <w:pStyle w:val="4"/>
      </w:pPr>
      <w:r>
        <w:t>The return of Trumponomics excites markets but frightens the world</w:t>
      </w:r>
    </w:p>
    <w:p w14:paraId="4AF4E4BC">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14:paraId="74E416C7">
      <w:pPr>
        <w:pStyle w:val="4"/>
      </w:pPr>
      <w:r>
        <w:t>What betting markets got right and wrong about Trump’s victory</w:t>
      </w:r>
    </w:p>
    <w:p w14:paraId="34FF7E51">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14:paraId="540C06BF">
      <w:pPr>
        <w:pStyle w:val="4"/>
      </w:pPr>
      <w:r>
        <w:t>India is undergoing an astonishing stockmarket revolution</w:t>
      </w:r>
    </w:p>
    <w:p w14:paraId="6F168DF2">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14:paraId="257D042B">
      <w:pPr>
        <w:pStyle w:val="4"/>
      </w:pPr>
      <w:r>
        <w:t>Sanctions are sinking Russia’s flagship gas project</w:t>
      </w:r>
    </w:p>
    <w:p w14:paraId="213C6EBF">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14:paraId="48CD1A24">
      <w:pPr>
        <w:pStyle w:val="4"/>
      </w:pPr>
      <w:r>
        <w:t>Barbarians on the porch</w:t>
      </w:r>
    </w:p>
    <w:p w14:paraId="141304B8">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14:paraId="202FCE1C">
      <w:pPr>
        <w:pStyle w:val="4"/>
      </w:pPr>
      <w:r>
        <w:t>Big Macs, strawberry jam and the wealth of nations</w:t>
      </w:r>
    </w:p>
    <w:p w14:paraId="08D87671">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14:paraId="761A34EA">
      <w:pPr>
        <w:pStyle w:val="4"/>
      </w:pPr>
      <w:r>
        <w:t>A battle is raging over the definition of open-source AI</w:t>
      </w:r>
    </w:p>
    <w:p w14:paraId="5B5B94AA">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14:paraId="38356E9A">
      <w:pPr>
        <w:pStyle w:val="4"/>
      </w:pPr>
      <w:r>
        <w:t>China plans to crash a spacecraft into a distant asteroid</w:t>
      </w:r>
    </w:p>
    <w:p w14:paraId="3DE86977">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14:paraId="7A1FDB48">
      <w:pPr>
        <w:pStyle w:val="4"/>
      </w:pPr>
      <w:r>
        <w:t>How blood-sucking vampire bats get their energy</w:t>
      </w:r>
    </w:p>
    <w:p w14:paraId="440F432F">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14:paraId="17CDCFDC">
      <w:pPr>
        <w:pStyle w:val="4"/>
      </w:pPr>
      <w:r>
        <w:t>As wellness trends take off, iodine deficiency makes a quiet comeback</w:t>
      </w:r>
    </w:p>
    <w:p w14:paraId="2C975010">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14:paraId="3E1A27DA">
      <w:pPr>
        <w:pStyle w:val="4"/>
      </w:pPr>
      <w:r>
        <w:t>The Economist’s selection of the best TV of 2024</w:t>
      </w:r>
    </w:p>
    <w:p w14:paraId="25343AD9">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14:paraId="7751F32E">
      <w:pPr>
        <w:pStyle w:val="4"/>
      </w:pPr>
      <w:r>
        <w:t>Montanans are ready for “Yellowstone” to end</w:t>
      </w:r>
    </w:p>
    <w:p w14:paraId="517ABFAA">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14:paraId="64014637">
      <w:pPr>
        <w:pStyle w:val="4"/>
      </w:pPr>
      <w:r>
        <w:t>The six-day siege that put terror on television</w:t>
      </w:r>
    </w:p>
    <w:p w14:paraId="7CA5A622">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14:paraId="7465E1DB">
      <w:pPr>
        <w:pStyle w:val="4"/>
      </w:pPr>
      <w:r>
        <w:t>Can a biography capture the complexity of a long life?</w:t>
      </w:r>
    </w:p>
    <w:p w14:paraId="79F8F68B">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14:paraId="6B83BD0D">
      <w:pPr>
        <w:pStyle w:val="4"/>
      </w:pPr>
      <w:r>
        <w:t>Exposing the horrors of Ireland’s Magdalene laundries</w:t>
      </w:r>
    </w:p>
    <w:p w14:paraId="579E7943">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14:paraId="0707463F">
      <w:pPr>
        <w:pStyle w:val="4"/>
      </w:pPr>
      <w:r>
        <w:t>Fiction captures the forces that led to Brexit</w:t>
      </w:r>
    </w:p>
    <w:p w14:paraId="049ED16D">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14:paraId="40E1C024">
      <w:pPr>
        <w:pStyle w:val="4"/>
      </w:pPr>
      <w:r>
        <w:t>Obituary: Quincy Jones ruled popular music for half a century</w:t>
      </w:r>
    </w:p>
    <w:p w14:paraId="6E9A21B6">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14:paraId="4E6321B3">
      <w:r>
        <w:br w:type="page"/>
      </w:r>
    </w:p>
    <w:p w14:paraId="42F8B6A4">
      <w:pPr>
        <w:pStyle w:val="3"/>
      </w:pPr>
      <w:r>
        <w:t>The Economist (2024-11-16)</w:t>
      </w:r>
    </w:p>
    <w:p w14:paraId="629D30B9">
      <w:pPr>
        <w:pStyle w:val="4"/>
      </w:pPr>
      <w:r>
        <w:t>What’s about to hit the world economy?</w:t>
      </w:r>
    </w:p>
    <w:p w14:paraId="397FAAA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2686C9">
      <w:pPr>
        <w:pStyle w:val="4"/>
      </w:pPr>
      <w:r>
        <w:t>Matt Gaetz’s nomination to be attorney-general is an ill omen</w:t>
      </w:r>
    </w:p>
    <w:p w14:paraId="76E0CC7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F6E5400">
      <w:pPr>
        <w:pStyle w:val="4"/>
      </w:pPr>
      <w:r>
        <w:t>Everything about climate change may seem grim. It isn’t</w:t>
      </w:r>
    </w:p>
    <w:p w14:paraId="540F4D3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B4F1840">
      <w:pPr>
        <w:pStyle w:val="4"/>
      </w:pPr>
      <w:r>
        <w:t>China should not wait to stimulate its economy</w:t>
      </w:r>
    </w:p>
    <w:p w14:paraId="426CDA4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D768ECB">
      <w:pPr>
        <w:pStyle w:val="4"/>
      </w:pPr>
      <w:r>
        <w:t>After the revolution, Bangladesh is stable. For the moment</w:t>
      </w:r>
    </w:p>
    <w:p w14:paraId="4E383B7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C1F1EF9">
      <w:pPr>
        <w:pStyle w:val="4"/>
      </w:pPr>
      <w:r>
        <w:t>How to avoid global chaos in the next ten weeks</w:t>
      </w:r>
    </w:p>
    <w:p w14:paraId="59D04D7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C0B74B6">
      <w:pPr>
        <w:pStyle w:val="4"/>
      </w:pPr>
      <w:r>
        <w:t>War in Ukraine may only intensify under Trump, says Dmytro Kuleba</w:t>
      </w:r>
    </w:p>
    <w:p w14:paraId="74D0948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482182D">
      <w:pPr>
        <w:pStyle w:val="4"/>
      </w:pPr>
      <w:r>
        <w:t>The energy transition will be much cheaper than you think</w:t>
      </w:r>
    </w:p>
    <w:p w14:paraId="40833F2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B785605">
      <w:pPr>
        <w:pStyle w:val="4"/>
      </w:pPr>
      <w:r>
        <w:t>What Trump’s picks suggest about how his presidency will go</w:t>
      </w:r>
    </w:p>
    <w:p w14:paraId="0E85021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5C01881">
      <w:pPr>
        <w:pStyle w:val="4"/>
      </w:pPr>
      <w:r>
        <w:t>Senate Republicans flex their independence</w:t>
      </w:r>
    </w:p>
    <w:p w14:paraId="596BAAF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941F6A9">
      <w:pPr>
        <w:pStyle w:val="4"/>
      </w:pPr>
      <w:r>
        <w:t>The man picked as defence secretary wants to purge the Pentagon</w:t>
      </w:r>
    </w:p>
    <w:p w14:paraId="67778C0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A3E0E3E">
      <w:pPr>
        <w:pStyle w:val="4"/>
      </w:pPr>
      <w:r>
        <w:t>Mike Waltz wants America to focus on the threat from China</w:t>
      </w:r>
    </w:p>
    <w:p w14:paraId="4171C6B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3593EF0">
      <w:pPr>
        <w:pStyle w:val="4"/>
      </w:pPr>
      <w:r>
        <w:t>Climate change and the next administration</w:t>
      </w:r>
    </w:p>
    <w:p w14:paraId="363C6B2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70DA3B1">
      <w:pPr>
        <w:pStyle w:val="4"/>
      </w:pPr>
      <w:r>
        <w:t>Back to the 1850s</w:t>
      </w:r>
    </w:p>
    <w:p w14:paraId="5E84042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9AA3FE6">
      <w:pPr>
        <w:pStyle w:val="4"/>
      </w:pPr>
      <w:r>
        <w:t>The promise Donald Trump is sure to keep</w:t>
      </w:r>
    </w:p>
    <w:p w14:paraId="7B8E594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CF9B0C2">
      <w:pPr>
        <w:pStyle w:val="4"/>
      </w:pPr>
      <w:r>
        <w:t>Justin Trudeau’s dodgy defence promise</w:t>
      </w:r>
    </w:p>
    <w:p w14:paraId="7D5B5FA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37D7B1B">
      <w:pPr>
        <w:pStyle w:val="4"/>
      </w:pPr>
      <w:r>
        <w:t>Brazil’s gangsters have been getting into politics</w:t>
      </w:r>
    </w:p>
    <w:p w14:paraId="42BCFF2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D2716FA">
      <w:pPr>
        <w:pStyle w:val="4"/>
      </w:pPr>
      <w:r>
        <w:t>Haiti has lost its prime minister. Gangs aren’t going anywhere</w:t>
      </w:r>
    </w:p>
    <w:p w14:paraId="7584D90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970CE5D">
      <w:pPr>
        <w:pStyle w:val="4"/>
      </w:pPr>
      <w:r>
        <w:t>2024’s biggest revolution may yet devour its children</w:t>
      </w:r>
    </w:p>
    <w:p w14:paraId="3F3368B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EB5281D">
      <w:pPr>
        <w:pStyle w:val="4"/>
      </w:pPr>
      <w:r>
        <w:t>South Australia tries to ban political donations</w:t>
      </w:r>
    </w:p>
    <w:p w14:paraId="1B0EEE1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27CC7AB">
      <w:pPr>
        <w:pStyle w:val="4"/>
      </w:pPr>
      <w:r>
        <w:t>Can the Philippines keep Donald Trump on its side?</w:t>
      </w:r>
    </w:p>
    <w:p w14:paraId="270AB7B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41D75BD">
      <w:pPr>
        <w:pStyle w:val="4"/>
      </w:pPr>
      <w:r>
        <w:t>India is turning into an SUV country</w:t>
      </w:r>
    </w:p>
    <w:p w14:paraId="445C5D1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F36D170">
      <w:pPr>
        <w:pStyle w:val="4"/>
      </w:pPr>
      <w:r>
        <w:t>How South-East Asia can weather the Trump trade typhoon</w:t>
      </w:r>
    </w:p>
    <w:p w14:paraId="3E47A65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3B090EE">
      <w:pPr>
        <w:pStyle w:val="4"/>
      </w:pPr>
      <w:r>
        <w:t>Mega-polluter China believes it is a climate saviour</w:t>
      </w:r>
    </w:p>
    <w:p w14:paraId="7FC9F52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2E6516B">
      <w:pPr>
        <w:pStyle w:val="4"/>
      </w:pPr>
      <w:r>
        <w:t>A spate of horrific car-rammings shakes China</w:t>
      </w:r>
    </w:p>
    <w:p w14:paraId="10FF8C8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57FC39B">
      <w:pPr>
        <w:pStyle w:val="4"/>
      </w:pPr>
      <w:r>
        <w:t>China’s stimulus falls short, as a showdown with Trump looms</w:t>
      </w:r>
    </w:p>
    <w:p w14:paraId="419BCBD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31AA248">
      <w:pPr>
        <w:pStyle w:val="4"/>
      </w:pPr>
      <w:r>
        <w:t>China’s greatest dumpling run</w:t>
      </w:r>
    </w:p>
    <w:p w14:paraId="41F7DED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8D359CE">
      <w:pPr>
        <w:pStyle w:val="4"/>
      </w:pPr>
      <w:r>
        <w:t>To get more capital Africa needs more data</w:t>
      </w:r>
    </w:p>
    <w:p w14:paraId="5E21F35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7C3E81B">
      <w:pPr>
        <w:pStyle w:val="4"/>
      </w:pPr>
      <w:r>
        <w:t>The world’s next country?</w:t>
      </w:r>
    </w:p>
    <w:p w14:paraId="05392FD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2CBCB2D">
      <w:pPr>
        <w:pStyle w:val="4"/>
      </w:pPr>
      <w:r>
        <w:t>Quitting Qatar is the least of Hamas’s problems</w:t>
      </w:r>
    </w:p>
    <w:p w14:paraId="3A574A4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3B4F165">
      <w:pPr>
        <w:pStyle w:val="4"/>
      </w:pPr>
      <w:r>
        <w:t>Iraq could be the Middle East’s next battleground</w:t>
      </w:r>
    </w:p>
    <w:p w14:paraId="719AEB5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722AC60">
      <w:pPr>
        <w:pStyle w:val="4"/>
      </w:pPr>
      <w:r>
        <w:t>The world’s most unlikely safe haven</w:t>
      </w:r>
    </w:p>
    <w:p w14:paraId="31CF33A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8D5DDDE">
      <w:pPr>
        <w:pStyle w:val="4"/>
      </w:pPr>
      <w:r>
        <w:t>The sun begins to set on Olaf Scholz’s chancellorship</w:t>
      </w:r>
    </w:p>
    <w:p w14:paraId="5958F27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B86C5CC">
      <w:pPr>
        <w:pStyle w:val="4"/>
      </w:pPr>
      <w:r>
        <w:t>Kremlin-occupied Ukraine is now a totalitarian hell</w:t>
      </w:r>
    </w:p>
    <w:p w14:paraId="18AD97C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1CE3B12">
      <w:pPr>
        <w:pStyle w:val="4"/>
      </w:pPr>
      <w:r>
        <w:t>The war in Ukraine has rattled both sides of Cyprus</w:t>
      </w:r>
    </w:p>
    <w:p w14:paraId="10A346C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14E9CB6">
      <w:pPr>
        <w:pStyle w:val="4"/>
      </w:pPr>
      <w:r>
        <w:t>Italy’s oddest political party is splitting</w:t>
      </w:r>
    </w:p>
    <w:p w14:paraId="64D9B40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43760DF">
      <w:pPr>
        <w:pStyle w:val="4"/>
      </w:pPr>
      <w:r>
        <w:t>How older French women are redefining the aesthetics of ageing</w:t>
      </w:r>
    </w:p>
    <w:p w14:paraId="2F1084E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F9E4A6B">
      <w:pPr>
        <w:pStyle w:val="4"/>
      </w:pPr>
      <w:r>
        <w:t>Elon Musk threatens to deepen the rift between Europe and America</w:t>
      </w:r>
    </w:p>
    <w:p w14:paraId="10CB34D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113726E">
      <w:pPr>
        <w:pStyle w:val="4"/>
      </w:pPr>
      <w:r>
        <w:t>How to frame the argument over clean power</w:t>
      </w:r>
    </w:p>
    <w:p w14:paraId="0491671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73BF47F">
      <w:pPr>
        <w:pStyle w:val="4"/>
      </w:pPr>
      <w:r>
        <w:t>The archbishop and the abuser</w:t>
      </w:r>
    </w:p>
    <w:p w14:paraId="292FE8F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EE4ABD5">
      <w:pPr>
        <w:pStyle w:val="4"/>
      </w:pPr>
      <w:r>
        <w:t>The rich country with the worst mobile-phone service</w:t>
      </w:r>
    </w:p>
    <w:p w14:paraId="6F4C49B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8DE0CA1">
      <w:pPr>
        <w:pStyle w:val="4"/>
      </w:pPr>
      <w:r>
        <w:t>Britain’s star builder hits trouble</w:t>
      </w:r>
    </w:p>
    <w:p w14:paraId="048D521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731BD48">
      <w:pPr>
        <w:pStyle w:val="4"/>
      </w:pPr>
      <w:r>
        <w:t>Sweeping lawns, geopolitics and guns</w:t>
      </w:r>
    </w:p>
    <w:p w14:paraId="3A768FD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6BF10F8">
      <w:pPr>
        <w:pStyle w:val="4"/>
      </w:pPr>
      <w:r>
        <w:t>Can the WSL escape the shadow of the Premier League?</w:t>
      </w:r>
    </w:p>
    <w:p w14:paraId="5107CBE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CB43E2D">
      <w:pPr>
        <w:pStyle w:val="4"/>
      </w:pPr>
      <w:r>
        <w:t>Britain’s big squeeze: middle-class and minimum-wage</w:t>
      </w:r>
    </w:p>
    <w:p w14:paraId="7E17A25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22715BE">
      <w:pPr>
        <w:pStyle w:val="4"/>
      </w:pPr>
      <w:r>
        <w:t>The danger zone between two presidents</w:t>
      </w:r>
    </w:p>
    <w:p w14:paraId="5F1C066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7FD7ED2">
      <w:pPr>
        <w:pStyle w:val="4"/>
      </w:pPr>
      <w:r>
        <w:t>King coal is dirty, dangerous—and far from dead</w:t>
      </w:r>
    </w:p>
    <w:p w14:paraId="78490A6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97588FD">
      <w:pPr>
        <w:pStyle w:val="4"/>
      </w:pPr>
      <w:r>
        <w:t>How to avoid Oval Office humiliation</w:t>
      </w:r>
    </w:p>
    <w:p w14:paraId="048C4AF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EE8613C">
      <w:pPr>
        <w:pStyle w:val="4"/>
      </w:pPr>
      <w:r>
        <w:t>America Inc is hoping for a tax bonanza. It may be disappointed</w:t>
      </w:r>
    </w:p>
    <w:p w14:paraId="01A00DA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E307243">
      <w:pPr>
        <w:pStyle w:val="4"/>
      </w:pPr>
      <w:r>
        <w:t>Donald Trump is bad news for German business</w:t>
      </w:r>
    </w:p>
    <w:p w14:paraId="77CB5B9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3E60D5A">
      <w:pPr>
        <w:pStyle w:val="4"/>
      </w:pPr>
      <w:r>
        <w:t>TSMC walks a geopolitical tightrope</w:t>
      </w:r>
    </w:p>
    <w:p w14:paraId="2F59590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7E112BD">
      <w:pPr>
        <w:pStyle w:val="4"/>
      </w:pPr>
      <w:r>
        <w:t>Nike and Adidas are losing their lead in running shoes</w:t>
      </w:r>
    </w:p>
    <w:p w14:paraId="682FA5C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78E4971">
      <w:pPr>
        <w:pStyle w:val="4"/>
      </w:pPr>
      <w:r>
        <w:t>Big oil may be softening its stance on climate-change regulation</w:t>
      </w:r>
    </w:p>
    <w:p w14:paraId="5659C53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DC1B655">
      <w:pPr>
        <w:pStyle w:val="4"/>
      </w:pPr>
      <w:r>
        <w:t>Is America’s last big industrial conglomerate about to break up?</w:t>
      </w:r>
    </w:p>
    <w:p w14:paraId="3B06CCF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2A035BB">
      <w:pPr>
        <w:pStyle w:val="4"/>
      </w:pPr>
      <w:r>
        <w:t>The magic and the minefield of confidence</w:t>
      </w:r>
    </w:p>
    <w:p w14:paraId="5817B7C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7E4CC45">
      <w:pPr>
        <w:pStyle w:val="4"/>
      </w:pPr>
      <w:r>
        <w:t>Tesla is not the only winner under Donald Trump</w:t>
      </w:r>
    </w:p>
    <w:p w14:paraId="38BE2AB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2C54E26">
      <w:pPr>
        <w:pStyle w:val="4"/>
      </w:pPr>
      <w:r>
        <w:t>China, Europe, Mexico: the biggest losers from Trumponomics</w:t>
      </w:r>
    </w:p>
    <w:p w14:paraId="47BDB68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6907839">
      <w:pPr>
        <w:pStyle w:val="4"/>
      </w:pPr>
      <w:r>
        <w:t>What does America’s next treasury secretary believe?</w:t>
      </w:r>
    </w:p>
    <w:p w14:paraId="1B254A4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47E2B4C">
      <w:pPr>
        <w:pStyle w:val="4"/>
      </w:pPr>
      <w:r>
        <w:t>Why financial markets are so oddly calm</w:t>
      </w:r>
    </w:p>
    <w:p w14:paraId="18636DA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61B9B4D">
      <w:pPr>
        <w:pStyle w:val="4"/>
      </w:pPr>
      <w:r>
        <w:t>Why crypto mania is reaching new heights</w:t>
      </w:r>
    </w:p>
    <w:p w14:paraId="4DDF996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81DB110">
      <w:pPr>
        <w:pStyle w:val="4"/>
      </w:pPr>
      <w:r>
        <w:t>How to pay for the poor world to go green</w:t>
      </w:r>
    </w:p>
    <w:p w14:paraId="6FCA075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0530CDD">
      <w:pPr>
        <w:pStyle w:val="4"/>
      </w:pPr>
      <w:r>
        <w:t>Economists need new indicators of economic misery</w:t>
      </w:r>
    </w:p>
    <w:p w14:paraId="52FEFC8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FCDB48B">
      <w:pPr>
        <w:pStyle w:val="4"/>
      </w:pPr>
      <w:r>
        <w:t>Artificial intelligence is helping improve climate models</w:t>
      </w:r>
    </w:p>
    <w:p w14:paraId="79D16C5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C23F795">
      <w:pPr>
        <w:pStyle w:val="4"/>
      </w:pPr>
      <w:r>
        <w:t>There’s lots of gold in urban waste dumps</w:t>
      </w:r>
    </w:p>
    <w:p w14:paraId="4411EEE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875CCFB">
      <w:pPr>
        <w:pStyle w:val="4"/>
      </w:pPr>
      <w:r>
        <w:t>Physics reveals the best design for a badminton arena</w:t>
      </w:r>
    </w:p>
    <w:p w14:paraId="3DF8261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2ECC55">
      <w:pPr>
        <w:pStyle w:val="4"/>
      </w:pPr>
      <w:r>
        <w:t>Norway’s Atlantic salmon risks going the way of the panda</w:t>
      </w:r>
    </w:p>
    <w:p w14:paraId="7012C4B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F84602C">
      <w:pPr>
        <w:pStyle w:val="4"/>
      </w:pPr>
      <w:r>
        <w:t>What does “Gladiator II” get wrong?</w:t>
      </w:r>
    </w:p>
    <w:p w14:paraId="6E32361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B7251EF">
      <w:pPr>
        <w:pStyle w:val="4"/>
      </w:pPr>
      <w:r>
        <w:t>The long shadow of the Paris terrorist attacks of 2015</w:t>
      </w:r>
    </w:p>
    <w:p w14:paraId="0ADEF6A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CB4779D">
      <w:pPr>
        <w:pStyle w:val="4"/>
      </w:pPr>
      <w:r>
        <w:t>“Energy transition” has been profoundly misunderstood</w:t>
      </w:r>
    </w:p>
    <w:p w14:paraId="24C3AA3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B0B35CF">
      <w:pPr>
        <w:pStyle w:val="4"/>
      </w:pPr>
      <w:r>
        <w:t>In “Anora”, strippers and Russian heavies are not what you expect</w:t>
      </w:r>
    </w:p>
    <w:p w14:paraId="38517BA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245209E">
      <w:pPr>
        <w:pStyle w:val="4"/>
      </w:pPr>
      <w:r>
        <w:t>The best films of 2024, as chosen by The Economist</w:t>
      </w:r>
    </w:p>
    <w:p w14:paraId="65ABC27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CC48662">
      <w:pPr>
        <w:pStyle w:val="4"/>
      </w:pPr>
      <w:r>
        <w:t>Baltazar Ushca climbed Chimborazo twice a week</w:t>
      </w:r>
    </w:p>
    <w:p w14:paraId="54CF559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B756318">
      <w:r>
        <w:br w:type="page"/>
      </w:r>
    </w:p>
    <w:p w14:paraId="53AF76E9">
      <w:pPr>
        <w:pStyle w:val="3"/>
      </w:pPr>
      <w:r>
        <w:t>The Economist (2024-11-23)</w:t>
      </w:r>
    </w:p>
    <w:p w14:paraId="173D9777">
      <w:pPr>
        <w:pStyle w:val="4"/>
      </w:pPr>
      <w:r>
        <w:t>Why British MPs should vote for assisted dying</w:t>
      </w:r>
    </w:p>
    <w:p w14:paraId="6E5092F3">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14:paraId="2D232726">
      <w:pPr>
        <w:pStyle w:val="4"/>
      </w:pPr>
      <w:r>
        <w:t>The opportunities—and dangers—for Trump’s disrupter-in-chief</w:t>
      </w:r>
    </w:p>
    <w:p w14:paraId="54E8860F">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14:paraId="1925FB1C">
      <w:pPr>
        <w:pStyle w:val="4"/>
      </w:pPr>
      <w:r>
        <w:t>Germany cannot afford to wait to relax its debt brake</w:t>
      </w:r>
    </w:p>
    <w:p w14:paraId="346472B7">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14:paraId="6C37C576">
      <w:pPr>
        <w:pStyle w:val="4"/>
      </w:pPr>
      <w:r>
        <w:t>Too many master’s courses are expensive and flaky</w:t>
      </w:r>
    </w:p>
    <w:p w14:paraId="49831C57">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14:paraId="6C9FD5CC">
      <w:pPr>
        <w:pStyle w:val="4"/>
      </w:pPr>
      <w:r>
        <w:t>Elon Musk and Donald Trump seem besotted. Where is their bromance headed?</w:t>
      </w:r>
    </w:p>
    <w:p w14:paraId="2A919367">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14:paraId="3E31233A">
      <w:pPr>
        <w:pStyle w:val="4"/>
      </w:pPr>
      <w:r>
        <w:t>What will Donald Trump do about legal immigration?</w:t>
      </w:r>
    </w:p>
    <w:p w14:paraId="2BC22D79">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14:paraId="03CF6F0C">
      <w:pPr>
        <w:pStyle w:val="4"/>
      </w:pPr>
      <w:r>
        <w:t>Get ready for “Maximum Pressure 2.0” on Iran</w:t>
      </w:r>
    </w:p>
    <w:p w14:paraId="14841D8D">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14:paraId="6EA1D56B">
      <w:pPr>
        <w:pStyle w:val="4"/>
      </w:pPr>
      <w:r>
        <w:t>Once dominant, Germany is now desperate</w:t>
      </w:r>
    </w:p>
    <w:p w14:paraId="644D4392">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14:paraId="0D45677C">
      <w:r>
        <w:br w:type="page"/>
      </w:r>
    </w:p>
    <w:p w14:paraId="67927D08">
      <w:pPr>
        <w:pStyle w:val="3"/>
      </w:pPr>
      <w:r>
        <w:t>The Economist (2024-11-30)</w:t>
      </w:r>
    </w:p>
    <w:p w14:paraId="0ED79B16">
      <w:pPr>
        <w:pStyle w:val="4"/>
      </w:pPr>
      <w:r>
        <w:t>How to make a success of peace talks with Vladimir Putin</w:t>
      </w:r>
    </w:p>
    <w:p w14:paraId="63C1944C">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14:paraId="056C525E">
      <w:pPr>
        <w:pStyle w:val="4"/>
      </w:pPr>
      <w:r>
        <w:t>Tariff threats will do harm, even if Donald Trump does not impose them</w:t>
      </w:r>
    </w:p>
    <w:p w14:paraId="458FC8FF">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14:paraId="28458E0D">
      <w:pPr>
        <w:pStyle w:val="4"/>
      </w:pPr>
      <w:r>
        <w:t>How will Donald Trump handle the war in Ukraine?</w:t>
      </w:r>
    </w:p>
    <w:p w14:paraId="530AFC92">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14:paraId="1BD222E2">
      <w:pPr>
        <w:pStyle w:val="4"/>
      </w:pPr>
      <w:r>
        <w:t>Democratic states are preparing for Donald Trump’s return</w:t>
      </w:r>
    </w:p>
    <w:p w14:paraId="6EB8508E">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14:paraId="5C2F51A3">
      <w:pPr>
        <w:pStyle w:val="4"/>
      </w:pPr>
      <w:r>
        <w:t>Javier Milei, free-market revolutionary</w:t>
      </w:r>
    </w:p>
    <w:p w14:paraId="7BD50631">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14:paraId="607CDDCE">
      <w:pPr>
        <w:pStyle w:val="4"/>
      </w:pPr>
      <w:r>
        <w:t>Israel and Hizbullah strike a fragile deal to end their war</w:t>
      </w:r>
    </w:p>
    <w:p w14:paraId="15D160F1">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14:paraId="5C4044E3">
      <w:pPr>
        <w:pStyle w:val="4"/>
      </w:pPr>
      <w:r>
        <w:t>The maths of Europe’s military black hole</w:t>
      </w:r>
    </w:p>
    <w:p w14:paraId="0AAE26F3">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14:paraId="73B54782">
      <w:pPr>
        <w:pStyle w:val="4"/>
      </w:pPr>
      <w:r>
        <w:t>Britain’s Supreme Court considers what a woman is</w:t>
      </w:r>
    </w:p>
    <w:p w14:paraId="70DC76C5">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14:paraId="06049384">
      <w:pPr>
        <w:pStyle w:val="4"/>
      </w:pPr>
      <w:r>
        <w:t>The world is losing the fight against international gangs</w:t>
      </w:r>
    </w:p>
    <w:p w14:paraId="0F50D19B">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14:paraId="7A6B8C5A">
      <w:pPr>
        <w:pStyle w:val="4"/>
      </w:pPr>
      <w:r>
        <w:t>After Northvolt’s failure, who will make Europe’s EV batteries?</w:t>
      </w:r>
    </w:p>
    <w:p w14:paraId="2FEA0503">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14:paraId="24ADC98A">
      <w:pPr>
        <w:pStyle w:val="4"/>
      </w:pPr>
      <w:r>
        <w:t>Hong Kong’s property slump may be terminal</w:t>
      </w:r>
    </w:p>
    <w:p w14:paraId="429B3EAF">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14:paraId="3A963E61">
      <w:pPr>
        <w:pStyle w:val="4"/>
      </w:pPr>
      <w:r>
        <w:t>Scientists are learning why ultra-processed foods are bad for you</w:t>
      </w:r>
    </w:p>
    <w:p w14:paraId="3E6F48F8">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14:paraId="09518004">
      <w:r>
        <w:br w:type="page"/>
      </w:r>
    </w:p>
    <w:p w14:paraId="1E664043">
      <w:pPr>
        <w:pStyle w:val="3"/>
      </w:pPr>
      <w:r>
        <w:t>The Economist (2024-12-07)</w:t>
      </w:r>
    </w:p>
    <w:p w14:paraId="146A43E5">
      <w:pPr>
        <w:pStyle w:val="4"/>
      </w:pPr>
      <w:r>
        <w:t>France steps into deep trouble</w:t>
      </w:r>
    </w:p>
    <w:p w14:paraId="5A1E4FD3">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14:paraId="146DCEEF">
      <w:pPr>
        <w:pStyle w:val="4"/>
      </w:pPr>
      <w:r>
        <w:t>Gambling is growing like gangbusters in America</w:t>
      </w:r>
    </w:p>
    <w:p w14:paraId="5C3CDA1B">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14:paraId="59D0BFBE">
      <w:pPr>
        <w:pStyle w:val="4"/>
      </w:pPr>
      <w:r>
        <w:t>Martial law in South Korea—and then not. What comes next?</w:t>
      </w:r>
    </w:p>
    <w:p w14:paraId="50FFBCC3">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14:paraId="7F513B66">
      <w:pPr>
        <w:pStyle w:val="4"/>
      </w:pPr>
      <w:r>
        <w:t>Syria’s Bashar al-Assad is in mortal danger</w:t>
      </w:r>
    </w:p>
    <w:p w14:paraId="426798BE">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14:paraId="1ECAEB6E">
      <w:pPr>
        <w:pStyle w:val="4"/>
      </w:pPr>
      <w:r>
        <w:t>Emmanuel Macron loses another prime minister</w:t>
      </w:r>
    </w:p>
    <w:p w14:paraId="16C5157E">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14:paraId="17DF67E3">
      <w:pPr>
        <w:pStyle w:val="4"/>
      </w:pPr>
      <w:r>
        <w:t>How sports gambling became ubiquitous</w:t>
      </w:r>
    </w:p>
    <w:p w14:paraId="0567DA2C">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14:paraId="49B2E2FA">
      <w:pPr>
        <w:pStyle w:val="4"/>
      </w:pPr>
      <w:r>
        <w:t>Can anyone realistically challenge SpaceX’s launch supremacy?</w:t>
      </w:r>
    </w:p>
    <w:p w14:paraId="443E7662">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14:paraId="04A6AB3A">
      <w:r>
        <w:br w:type="page"/>
      </w:r>
    </w:p>
    <w:p w14:paraId="40B3F0B2">
      <w:pPr>
        <w:pStyle w:val="3"/>
      </w:pPr>
      <w:r>
        <w:t>The Economist (2024-12-14)</w:t>
      </w:r>
    </w:p>
    <w:p w14:paraId="090FFA3D">
      <w:pPr>
        <w:pStyle w:val="4"/>
      </w:pPr>
      <w:r>
        <w:t>How the new Syria might succeed or fail</w:t>
      </w:r>
    </w:p>
    <w:p w14:paraId="335DB2E0">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14:paraId="6C05C076">
      <w:pPr>
        <w:pStyle w:val="4"/>
      </w:pPr>
      <w:r>
        <w:t>What Spain can teach the rest of Europe</w:t>
      </w:r>
    </w:p>
    <w:p w14:paraId="2829F3F7">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14:paraId="435E06AE">
      <w:pPr>
        <w:pStyle w:val="4"/>
      </w:pPr>
      <w:r>
        <w:t>America’s searing market rally brings new risks</w:t>
      </w:r>
    </w:p>
    <w:p w14:paraId="656B1936">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14:paraId="4D3F005F">
      <w:pPr>
        <w:pStyle w:val="4"/>
      </w:pPr>
      <w:r>
        <w:t>Multilateral institutions are turning away from the poorest countries</w:t>
      </w:r>
    </w:p>
    <w:p w14:paraId="237BF119">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14:paraId="42170DDE">
      <w:pPr>
        <w:pStyle w:val="4"/>
      </w:pPr>
      <w:r>
        <w:t>Can you read as well as a ten-year-old?</w:t>
      </w:r>
    </w:p>
    <w:p w14:paraId="35073670">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14:paraId="3A11C574">
      <w:pPr>
        <w:pStyle w:val="4"/>
      </w:pPr>
      <w:r>
        <w:t>South Korea’s crisis highlights both fragility and resilience, writes Wi Sung-lac</w:t>
      </w:r>
    </w:p>
    <w:p w14:paraId="7E849C4A">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14:paraId="1421CB00">
      <w:pPr>
        <w:pStyle w:val="4"/>
      </w:pPr>
      <w:r>
        <w:t>Syria has exchanged a vile dictator for an uncertain future</w:t>
      </w:r>
    </w:p>
    <w:p w14:paraId="3C928861">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14:paraId="7AD1ECC6">
      <w:pPr>
        <w:pStyle w:val="4"/>
      </w:pPr>
      <w:r>
        <w:t>The Assad regime’s fall voids many of the Middle East’s old certainties</w:t>
      </w:r>
    </w:p>
    <w:p w14:paraId="1D8CB298">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14:paraId="59AE9DA8">
      <w:pPr>
        <w:pStyle w:val="4"/>
      </w:pPr>
      <w:r>
        <w:t>Luigi Mangione’s manifesto reveals his hatred of insurance companies</w:t>
      </w:r>
    </w:p>
    <w:p w14:paraId="750C44A1">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14:paraId="5E48469A">
      <w:pPr>
        <w:pStyle w:val="4"/>
      </w:pPr>
      <w:r>
        <w:t>Donald Trump threatened to smackdown the education department</w:t>
      </w:r>
    </w:p>
    <w:p w14:paraId="45530516">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14:paraId="05B0A351">
      <w:pPr>
        <w:pStyle w:val="4"/>
      </w:pPr>
      <w:r>
        <w:t>America’s best-known practitioner of youth gender medicine is being sued</w:t>
      </w:r>
    </w:p>
    <w:p w14:paraId="423B8DA4">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14:paraId="645B61C8">
      <w:pPr>
        <w:pStyle w:val="4"/>
      </w:pPr>
      <w:r>
        <w:t>The Young Thug trial could be Fani Willis’s last big act</w:t>
      </w:r>
    </w:p>
    <w:p w14:paraId="6D7745B6">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14:paraId="517FB41D">
      <w:pPr>
        <w:pStyle w:val="4"/>
      </w:pPr>
      <w:r>
        <w:t>Can an agreement with the EU resurrect Mercosur?</w:t>
      </w:r>
    </w:p>
    <w:p w14:paraId="6FD13D82">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14:paraId="12A0AC9B">
      <w:pPr>
        <w:pStyle w:val="4"/>
      </w:pPr>
      <w:r>
        <w:t>Nicaragua’s ruling couple tighten their grip</w:t>
      </w:r>
    </w:p>
    <w:p w14:paraId="42B7492A">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14:paraId="3DD550A1">
      <w:pPr>
        <w:pStyle w:val="4"/>
      </w:pPr>
      <w:r>
        <w:t>The Caribbean struggles to break its dependence on fossil fuels</w:t>
      </w:r>
    </w:p>
    <w:p w14:paraId="5B3267F2">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14:paraId="3406EC76">
      <w:pPr>
        <w:pStyle w:val="4"/>
      </w:pPr>
      <w:r>
        <w:t>South Korea’s unrepentant president is on the brink</w:t>
      </w:r>
    </w:p>
    <w:p w14:paraId="1C1E0A9F">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14:paraId="288F3CDB">
      <w:pPr>
        <w:pStyle w:val="4"/>
      </w:pPr>
      <w:r>
        <w:t>Bangladesh’s economic progress may have been hyped</w:t>
      </w:r>
    </w:p>
    <w:p w14:paraId="6495BBB8">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14:paraId="259CE75D">
      <w:pPr>
        <w:pStyle w:val="4"/>
      </w:pPr>
      <w:r>
        <w:t>India wields cricket as a geopolitical tool against Pakistan</w:t>
      </w:r>
    </w:p>
    <w:p w14:paraId="107A4997">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14:paraId="62AA6AFB">
      <w:pPr>
        <w:pStyle w:val="4"/>
      </w:pPr>
      <w:r>
        <w:t>How to clean up India’s filthy cities</w:t>
      </w:r>
    </w:p>
    <w:p w14:paraId="4FACF008">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14:paraId="14C8FA11">
      <w:pPr>
        <w:pStyle w:val="4"/>
      </w:pPr>
      <w:r>
        <w:t>MAGA with Chinese characteristics</w:t>
      </w:r>
    </w:p>
    <w:p w14:paraId="0E7BFC73">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14:paraId="5325729B">
      <w:pPr>
        <w:pStyle w:val="4"/>
      </w:pPr>
      <w:r>
        <w:t>Chinese hackers are deep inside America’s telecoms networks</w:t>
      </w:r>
    </w:p>
    <w:p w14:paraId="39AADAB4">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14:paraId="1F593ECD">
      <w:pPr>
        <w:pStyle w:val="4"/>
      </w:pPr>
      <w:r>
        <w:t>Why China is losing interest in English</w:t>
      </w:r>
    </w:p>
    <w:p w14:paraId="25E0F68C">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14:paraId="537A4A36">
      <w:pPr>
        <w:pStyle w:val="4"/>
      </w:pPr>
      <w:r>
        <w:t>China cracks down on Karate-chopping cleaning ladies</w:t>
      </w:r>
    </w:p>
    <w:p w14:paraId="48417D8B">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14:paraId="37CCEB8F">
      <w:pPr>
        <w:pStyle w:val="4"/>
      </w:pPr>
      <w:r>
        <w:t>Protests have shut down Mozambique</w:t>
      </w:r>
    </w:p>
    <w:p w14:paraId="6D977EC9">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14:paraId="28DB544E">
      <w:pPr>
        <w:pStyle w:val="4"/>
      </w:pPr>
      <w:r>
        <w:t>Kenyan women are fed up with rampant sexual violence</w:t>
      </w:r>
    </w:p>
    <w:p w14:paraId="6A3D2AEC">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14:paraId="109ACA14">
      <w:pPr>
        <w:pStyle w:val="4"/>
      </w:pPr>
      <w:r>
        <w:t>Binyamin Netanyahu is in court again in Israel</w:t>
      </w:r>
    </w:p>
    <w:p w14:paraId="03A35784">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14:paraId="78B6CB1F">
      <w:pPr>
        <w:pStyle w:val="4"/>
      </w:pPr>
      <w:r>
        <w:t>Sudan’s football team wants to reach the World Cup</w:t>
      </w:r>
    </w:p>
    <w:p w14:paraId="129B250B">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14:paraId="2CB6F210">
      <w:pPr>
        <w:pStyle w:val="4"/>
      </w:pPr>
      <w:r>
        <w:t>Spain shows Europe how to keep up with America’s economy</w:t>
      </w:r>
    </w:p>
    <w:p w14:paraId="2B1D4357">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14:paraId="4F1488F6">
      <w:pPr>
        <w:pStyle w:val="4"/>
      </w:pPr>
      <w:r>
        <w:t>Syrian refugees in Europe are not about to flock home</w:t>
      </w:r>
    </w:p>
    <w:p w14:paraId="13231D78">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14:paraId="5C4270ED">
      <w:pPr>
        <w:pStyle w:val="4"/>
      </w:pPr>
      <w:r>
        <w:t>The Polish restaurants that dare to be dairy</w:t>
      </w:r>
    </w:p>
    <w:p w14:paraId="7E0C8561">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14:paraId="01442F97">
      <w:pPr>
        <w:pStyle w:val="4"/>
      </w:pPr>
      <w:r>
        <w:t>Amid Russian bombing, Ukraine is planning more nuclear reactors</w:t>
      </w:r>
    </w:p>
    <w:p w14:paraId="536D692E">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14:paraId="0480ED67">
      <w:pPr>
        <w:pStyle w:val="4"/>
      </w:pPr>
      <w:r>
        <w:t>Why Romania cancelled a pro-Russian presidential candidate</w:t>
      </w:r>
    </w:p>
    <w:p w14:paraId="6DEAEC60">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14:paraId="1D6F207D">
      <w:pPr>
        <w:pStyle w:val="4"/>
      </w:pPr>
      <w:r>
        <w:t>Europeans are hoping they can buy more guns but keep their butter</w:t>
      </w:r>
    </w:p>
    <w:p w14:paraId="011E9B24">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14:paraId="3005FED7">
      <w:pPr>
        <w:pStyle w:val="4"/>
      </w:pPr>
      <w:r>
        <w:t>Britain’s government has only half a plan to improve infrastructure</w:t>
      </w:r>
    </w:p>
    <w:p w14:paraId="47095F41">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14:paraId="6FCA0FE7">
      <w:pPr>
        <w:pStyle w:val="4"/>
      </w:pPr>
      <w:r>
        <w:t>A search for roots is behind a surge in Scottish tourism</w:t>
      </w:r>
    </w:p>
    <w:p w14:paraId="18075E4B">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14:paraId="0F8830D8">
      <w:pPr>
        <w:pStyle w:val="4"/>
      </w:pPr>
      <w:r>
        <w:t>Britain’s House of Lords purges itself</w:t>
      </w:r>
    </w:p>
    <w:p w14:paraId="6C041022">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14:paraId="6775DAB8">
      <w:pPr>
        <w:pStyle w:val="4"/>
      </w:pPr>
      <w:r>
        <w:t>Britain’s aid budget is less generous than it looks</w:t>
      </w:r>
    </w:p>
    <w:p w14:paraId="7D780E2D">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14:paraId="6D906A8C">
      <w:pPr>
        <w:pStyle w:val="4"/>
      </w:pPr>
      <w:r>
        <w:t>The battles of Greg Jackson, Britain’s clean-energy disrupter</w:t>
      </w:r>
    </w:p>
    <w:p w14:paraId="67DC2F78">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14:paraId="3BB321ED">
      <w:pPr>
        <w:pStyle w:val="4"/>
      </w:pPr>
      <w:r>
        <w:t>British politics enters the “death zone”</w:t>
      </w:r>
    </w:p>
    <w:p w14:paraId="12393D96">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14:paraId="4254AE74">
      <w:pPr>
        <w:pStyle w:val="4"/>
      </w:pPr>
      <w:r>
        <w:t>What has four stomachs and could change the world?</w:t>
      </w:r>
    </w:p>
    <w:p w14:paraId="30090A46">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14:paraId="6AA4F09C">
      <w:pPr>
        <w:pStyle w:val="4"/>
      </w:pPr>
      <w:r>
        <w:t>The Art of the Deal: global edition</w:t>
      </w:r>
    </w:p>
    <w:p w14:paraId="1224F714">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14:paraId="7854F670">
      <w:pPr>
        <w:pStyle w:val="4"/>
      </w:pPr>
      <w:r>
        <w:t>From Apple to Starbucks, Western firms’ China dreams are dying</w:t>
      </w:r>
    </w:p>
    <w:p w14:paraId="09A42124">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14:paraId="65CDDE88">
      <w:pPr>
        <w:pStyle w:val="4"/>
      </w:pPr>
      <w:r>
        <w:t>Farewell, Don Draper: AI is coming for advertising</w:t>
      </w:r>
    </w:p>
    <w:p w14:paraId="3C129332">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14:paraId="3BB20F02">
      <w:pPr>
        <w:pStyle w:val="4"/>
      </w:pPr>
      <w:r>
        <w:t>The PayPal Mafia is taking over America’s government</w:t>
      </w:r>
    </w:p>
    <w:p w14:paraId="7368305F">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14:paraId="02A51396">
      <w:pPr>
        <w:pStyle w:val="4"/>
      </w:pPr>
      <w:r>
        <w:t>What Trump’s new antitrust enforcers mean for business</w:t>
      </w:r>
    </w:p>
    <w:p w14:paraId="7F996F2C">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14:paraId="5670E0EA">
      <w:pPr>
        <w:pStyle w:val="4"/>
      </w:pPr>
      <w:r>
        <w:t>Why judges were wrong to block the Kroger-Albertsons merger</w:t>
      </w:r>
    </w:p>
    <w:p w14:paraId="3F139AD0">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14:paraId="4D8942B5">
      <w:pPr>
        <w:pStyle w:val="4"/>
      </w:pPr>
      <w:r>
        <w:t>What do the gods of generative AI have in store for 2025?</w:t>
      </w:r>
    </w:p>
    <w:p w14:paraId="55A4B936">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14:paraId="56990A5B">
      <w:pPr>
        <w:pStyle w:val="4"/>
      </w:pPr>
      <w:r>
        <w:t>Tesla, Intel and the fecklessness of corporate boards</w:t>
      </w:r>
    </w:p>
    <w:p w14:paraId="7D2627DB">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14:paraId="7873523E">
      <w:pPr>
        <w:pStyle w:val="4"/>
      </w:pPr>
      <w:r>
        <w:t>Which economy did best in 2024?</w:t>
      </w:r>
    </w:p>
    <w:p w14:paraId="3290252D">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14:paraId="41C5FB6A">
      <w:pPr>
        <w:pStyle w:val="4"/>
      </w:pPr>
      <w:r>
        <w:t>The Federal Reserve takes on Trump—and stubborn inflation</w:t>
      </w:r>
    </w:p>
    <w:p w14:paraId="25881EC0">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14:paraId="64D5B1B0">
      <w:pPr>
        <w:pStyle w:val="4"/>
      </w:pPr>
      <w:r>
        <w:t>Bitcoin is up by 138% this year. It is a nonsense-free rally</w:t>
      </w:r>
    </w:p>
    <w:p w14:paraId="5C4B15A2">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14:paraId="18D0CBF4">
      <w:pPr>
        <w:pStyle w:val="4"/>
      </w:pPr>
      <w:r>
        <w:t>How much oil can Trump pump?</w:t>
      </w:r>
    </w:p>
    <w:p w14:paraId="48365DB2">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14:paraId="212CFAAC">
      <w:pPr>
        <w:pStyle w:val="4"/>
      </w:pPr>
      <w:r>
        <w:t>The World Bank is struggling to serve all 78 poor countries</w:t>
      </w:r>
    </w:p>
    <w:p w14:paraId="2C9CF427">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14:paraId="6261CF96">
      <w:pPr>
        <w:pStyle w:val="4"/>
      </w:pPr>
      <w:r>
        <w:t>Are adults forgetting how to read?</w:t>
      </w:r>
    </w:p>
    <w:p w14:paraId="0AA97C9C">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14:paraId="053A6C9A">
      <w:pPr>
        <w:pStyle w:val="4"/>
      </w:pPr>
      <w:r>
        <w:t>What a censored speech says about China’s economy</w:t>
      </w:r>
    </w:p>
    <w:p w14:paraId="4EB5B0E3">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14:paraId="62BCCCED">
      <w:pPr>
        <w:pStyle w:val="4"/>
      </w:pPr>
      <w:r>
        <w:t>Machine translation is almost a solved problem</w:t>
      </w:r>
    </w:p>
    <w:p w14:paraId="59CEDA22">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14:paraId="3E435E72">
      <w:pPr>
        <w:pStyle w:val="4"/>
      </w:pPr>
      <w:r>
        <w:t>AI can bring back a person’s own voice</w:t>
      </w:r>
    </w:p>
    <w:p w14:paraId="2AA8C00E">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14:paraId="149A77A7">
      <w:pPr>
        <w:pStyle w:val="4"/>
      </w:pPr>
      <w:r>
        <w:t>Carbon emissions from tourism are rising disproportionately fast</w:t>
      </w:r>
    </w:p>
    <w:p w14:paraId="44187944">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14:paraId="5CC21B72">
      <w:pPr>
        <w:pStyle w:val="4"/>
      </w:pPr>
      <w:r>
        <w:t>Humans and Neanderthals met often, but only one event matters</w:t>
      </w:r>
    </w:p>
    <w:p w14:paraId="2358627D">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14:paraId="1C3DF0BC">
      <w:pPr>
        <w:pStyle w:val="4"/>
      </w:pPr>
      <w:r>
        <w:t>Why China is building a Starlink system of its own</w:t>
      </w:r>
    </w:p>
    <w:p w14:paraId="23D0D89B">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14:paraId="48BF57AD">
      <w:pPr>
        <w:pStyle w:val="4"/>
      </w:pPr>
      <w:r>
        <w:t>The novel was a dominant art form last century</w:t>
      </w:r>
    </w:p>
    <w:p w14:paraId="7F56036F">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14:paraId="7545E99E">
      <w:pPr>
        <w:pStyle w:val="4"/>
      </w:pPr>
      <w:r>
        <w:t>Does great literature translate into great television?</w:t>
      </w:r>
    </w:p>
    <w:p w14:paraId="7AB8927E">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14:paraId="3EBA41A9">
      <w:pPr>
        <w:pStyle w:val="4"/>
      </w:pPr>
      <w:r>
        <w:t>How did “Dungeons &amp; Dragons” win?</w:t>
      </w:r>
    </w:p>
    <w:p w14:paraId="72FB0547">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14:paraId="2F2B2FDE">
      <w:pPr>
        <w:pStyle w:val="4"/>
      </w:pPr>
      <w:r>
        <w:t>Was Henry Kissinger an AI “doomer”?</w:t>
      </w:r>
    </w:p>
    <w:p w14:paraId="26D364BA">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14:paraId="0B6F4BDC">
      <w:r>
        <w:br w:type="page"/>
      </w:r>
    </w:p>
    <w:p w14:paraId="045D1C6A">
      <w:pPr>
        <w:pStyle w:val="3"/>
      </w:pPr>
      <w:r>
        <w:t>The Economist (2024-12-21)</w:t>
      </w:r>
    </w:p>
    <w:p w14:paraId="0BA070C6">
      <w:pPr>
        <w:pStyle w:val="4"/>
      </w:pPr>
      <w:r>
        <w:t>What to make of 2024</w:t>
      </w:r>
    </w:p>
    <w:p w14:paraId="055F2344">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14:paraId="76C2285E">
      <w:pPr>
        <w:pStyle w:val="4"/>
      </w:pPr>
      <w:r>
        <w:t>Keep the Caucasus safe from Russia</w:t>
      </w:r>
    </w:p>
    <w:p w14:paraId="16246D23">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14:paraId="4B7D6A9B">
      <w:pPr>
        <w:pStyle w:val="4"/>
      </w:pPr>
      <w:r>
        <w:t>Global warming is speeding up. Another reason to think about geoengineering</w:t>
      </w:r>
    </w:p>
    <w:p w14:paraId="56D1E755">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14:paraId="79A53F73">
      <w:pPr>
        <w:pStyle w:val="4"/>
      </w:pPr>
      <w:r>
        <w:t>The Economist’s country of the year for 2024</w:t>
      </w:r>
    </w:p>
    <w:p w14:paraId="781C7722">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14:paraId="1760635F">
      <w:pPr>
        <w:pStyle w:val="4"/>
      </w:pPr>
      <w:r>
        <w:t>How to give money to good causes</w:t>
      </w:r>
    </w:p>
    <w:p w14:paraId="13DA931A">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14:paraId="6DB27300">
      <w:pPr>
        <w:pStyle w:val="4"/>
      </w:pPr>
      <w:r>
        <w:t>Is the opioid epidemic finally burning out?</w:t>
      </w:r>
    </w:p>
    <w:p w14:paraId="14C9307B">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14:paraId="22A36376">
      <w:pPr>
        <w:pStyle w:val="4"/>
      </w:pPr>
      <w:r>
        <w:t>The Biden administration pursued a mistaken policy on LNG exports</w:t>
      </w:r>
    </w:p>
    <w:p w14:paraId="7D41A86A">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14:paraId="6649A726">
      <w:pPr>
        <w:pStyle w:val="4"/>
      </w:pPr>
      <w:r>
        <w:t>Donald Trump’s DEI assessment</w:t>
      </w:r>
    </w:p>
    <w:p w14:paraId="71C46271">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14:paraId="0804D9C0">
      <w:pPr>
        <w:pStyle w:val="4"/>
      </w:pPr>
      <w:r>
        <w:t>How the Democrats wandered away from America’s workers</w:t>
      </w:r>
    </w:p>
    <w:p w14:paraId="307CA7CA">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14:paraId="0D20504C">
      <w:pPr>
        <w:pStyle w:val="4"/>
      </w:pPr>
      <w:r>
        <w:t>Latin Americans are worryingly relaxed about authoritarianism</w:t>
      </w:r>
    </w:p>
    <w:p w14:paraId="4E1B4F62">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14:paraId="109B89E6">
      <w:pPr>
        <w:pStyle w:val="4"/>
      </w:pPr>
      <w:r>
        <w:t>A crushing blow for the Justin Trudeau show</w:t>
      </w:r>
    </w:p>
    <w:p w14:paraId="6E7B5E2B">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14:paraId="2E443948">
      <w:pPr>
        <w:pStyle w:val="4"/>
      </w:pPr>
      <w:r>
        <w:t>Singapore’s government is determined to keep hawker centres alive</w:t>
      </w:r>
    </w:p>
    <w:p w14:paraId="344D1907">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14:paraId="64097161">
      <w:pPr>
        <w:pStyle w:val="4"/>
      </w:pPr>
      <w:r>
        <w:t>South Korea’s president is impeached</w:t>
      </w:r>
    </w:p>
    <w:p w14:paraId="7A61C3A8">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14:paraId="7FA6F555">
      <w:pPr>
        <w:pStyle w:val="4"/>
      </w:pPr>
      <w:r>
        <w:t>Dommaraju Gukesh’s win will accelerate India’s chess ambitions</w:t>
      </w:r>
    </w:p>
    <w:p w14:paraId="395DAD01">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14:paraId="2F2180EB">
      <w:pPr>
        <w:pStyle w:val="4"/>
      </w:pPr>
      <w:r>
        <w:t>China’s economy is in for another rough year</w:t>
      </w:r>
    </w:p>
    <w:p w14:paraId="0830F74E">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14:paraId="50A46D53">
      <w:pPr>
        <w:pStyle w:val="4"/>
      </w:pPr>
      <w:r>
        <w:t>How to get a free meal in China</w:t>
      </w:r>
    </w:p>
    <w:p w14:paraId="202243EF">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14:paraId="40213914">
      <w:pPr>
        <w:pStyle w:val="4"/>
      </w:pPr>
      <w:r>
        <w:t>Everyone wants to meet Syria’s new rulers</w:t>
      </w:r>
    </w:p>
    <w:p w14:paraId="361B83FB">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14:paraId="11C0632B">
      <w:pPr>
        <w:pStyle w:val="4"/>
      </w:pPr>
      <w:r>
        <w:t>Israel and Hamas look close to some kind of deal</w:t>
      </w:r>
    </w:p>
    <w:p w14:paraId="5A869EF0">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14:paraId="0BDCB3C2">
      <w:pPr>
        <w:pStyle w:val="4"/>
      </w:pPr>
      <w:r>
        <w:t>Ethiopia and Somalia claim to have settled a dangerous feud</w:t>
      </w:r>
    </w:p>
    <w:p w14:paraId="0D6D32A3">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14:paraId="2633E502">
      <w:pPr>
        <w:pStyle w:val="4"/>
      </w:pPr>
      <w:r>
        <w:t>South Sudan’s economic crisis threatens its fragile peace</w:t>
      </w:r>
    </w:p>
    <w:p w14:paraId="5C4E3B96">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14:paraId="2B7E4250">
      <w:pPr>
        <w:pStyle w:val="4"/>
      </w:pPr>
      <w:r>
        <w:t>German politicians are talking tough, but offering little</w:t>
      </w:r>
    </w:p>
    <w:p w14:paraId="3D61D584">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14:paraId="373FD5E5">
      <w:pPr>
        <w:pStyle w:val="4"/>
      </w:pPr>
      <w:r>
        <w:t>Ukrainian troops celebrate a grim Christmas in Kursk</w:t>
      </w:r>
    </w:p>
    <w:p w14:paraId="10FD9BE8">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14:paraId="5D907947">
      <w:r>
        <w:br w:type="page"/>
      </w:r>
    </w:p>
    <w:p w14:paraId="6F9AEBEB">
      <w:pPr>
        <w:pStyle w:val="3"/>
      </w:pPr>
      <w:r>
        <w:t>The Economist (2025-01-04)</w:t>
      </w:r>
    </w:p>
    <w:p w14:paraId="161E5F80">
      <w:pPr>
        <w:pStyle w:val="4"/>
      </w:pPr>
      <w:r>
        <w:t>Tech is coming to Washington. Prepare for a clash of cultures</w:t>
      </w:r>
    </w:p>
    <w:p w14:paraId="38188489">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14:paraId="2C486C00">
      <w:pPr>
        <w:pStyle w:val="4"/>
      </w:pPr>
      <w:r>
        <w:t>Finland’s seizure of a tanker shows how to fight Russian sabotage</w:t>
      </w:r>
    </w:p>
    <w:p w14:paraId="3FAF843A">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14:paraId="25FB4DD7">
      <w:pPr>
        <w:pStyle w:val="4"/>
      </w:pPr>
      <w:r>
        <w:t>To see what European business could become, look to the Nordics</w:t>
      </w:r>
    </w:p>
    <w:p w14:paraId="02BA6946">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14:paraId="69366DFB">
      <w:pPr>
        <w:pStyle w:val="4"/>
      </w:pPr>
      <w:r>
        <w:t>Smarter incentives would help India adapt to climate change</w:t>
      </w:r>
    </w:p>
    <w:p w14:paraId="6FA99E99">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14:paraId="7AEBB058">
      <w:pPr>
        <w:pStyle w:val="4"/>
      </w:pPr>
      <w:r>
        <w:t>The Starmer government looks a poor guardian of England’s improving schools</w:t>
      </w:r>
    </w:p>
    <w:p w14:paraId="3F356D9B">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14:paraId="34A97DAB">
      <w:pPr>
        <w:pStyle w:val="4"/>
      </w:pPr>
      <w:r>
        <w:t>Young customers in developing countries propel a boom in plastic surgery</w:t>
      </w:r>
    </w:p>
    <w:p w14:paraId="67D48C89">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14:paraId="3F576686">
      <w:pPr>
        <w:pStyle w:val="4"/>
      </w:pPr>
      <w:r>
        <w:t>The Bourbon Street attack was part of a new pattern</w:t>
      </w:r>
    </w:p>
    <w:p w14:paraId="7A51347F">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14:paraId="2EC0ACAC">
      <w:pPr>
        <w:pStyle w:val="4"/>
      </w:pPr>
      <w:r>
        <w:t>Homelessness rises to a record level in America</w:t>
      </w:r>
    </w:p>
    <w:p w14:paraId="34DBB4BE">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14:paraId="48C40C3E">
      <w:pPr>
        <w:pStyle w:val="4"/>
      </w:pPr>
      <w:r>
        <w:t>Duelling arguments take shape in the TikTok-ban case</w:t>
      </w:r>
    </w:p>
    <w:p w14:paraId="600ABC35">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14:paraId="5AD62752">
      <w:pPr>
        <w:pStyle w:val="4"/>
      </w:pPr>
      <w:r>
        <w:t>Overall, American states are becoming more democratic</w:t>
      </w:r>
    </w:p>
    <w:p w14:paraId="561A0FCC">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14:paraId="7A343803">
      <w:pPr>
        <w:pStyle w:val="4"/>
      </w:pPr>
      <w:r>
        <w:t>RFK junior is half right about American health care</w:t>
      </w:r>
    </w:p>
    <w:p w14:paraId="10E9421B">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14:paraId="740FCDA7">
      <w:pPr>
        <w:pStyle w:val="4"/>
      </w:pPr>
      <w:r>
        <w:t>Jimmy Carter reshaped his home town</w:t>
      </w:r>
    </w:p>
    <w:p w14:paraId="5BCD5F48">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14:paraId="4D0B3AB6">
      <w:pPr>
        <w:pStyle w:val="4"/>
      </w:pPr>
      <w:r>
        <w:t>Venezuela’s Nicolás Maduro looks set to take the throne</w:t>
      </w:r>
    </w:p>
    <w:p w14:paraId="77F93EF6">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14:paraId="47F0B6DD">
      <w:pPr>
        <w:pStyle w:val="4"/>
      </w:pPr>
      <w:r>
        <w:t>Why Spanish firms have cooled towards Latin America</w:t>
      </w:r>
    </w:p>
    <w:p w14:paraId="650CDE4A">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14:paraId="11D15DCF">
      <w:pPr>
        <w:pStyle w:val="4"/>
      </w:pPr>
      <w:r>
        <w:t>Failure to prepare for climate change is costing Honduras dear</w:t>
      </w:r>
    </w:p>
    <w:p w14:paraId="3D919A9B">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14:paraId="2A08AFC5">
      <w:pPr>
        <w:pStyle w:val="4"/>
      </w:pPr>
      <w:r>
        <w:t>How 1.4bn Indians are adapting to climate change</w:t>
      </w:r>
    </w:p>
    <w:p w14:paraId="72E1DDB2">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14:paraId="59EDCCB5">
      <w:pPr>
        <w:pStyle w:val="4"/>
      </w:pPr>
      <w:r>
        <w:t>Economic bright spots are getting harder to find in Thailand</w:t>
      </w:r>
    </w:p>
    <w:p w14:paraId="01F560F7">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14:paraId="257F1916">
      <w:pPr>
        <w:pStyle w:val="4"/>
      </w:pPr>
      <w:r>
        <w:t>Why you’re not on holiday in India right now</w:t>
      </w:r>
    </w:p>
    <w:p w14:paraId="244DC732">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14:paraId="3D3E1AE1">
      <w:pPr>
        <w:pStyle w:val="4"/>
      </w:pPr>
      <w:r>
        <w:t>Another accidental aircraft shootdown is a matter of when, not if</w:t>
      </w:r>
    </w:p>
    <w:p w14:paraId="599EE484">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14:paraId="5641BF56">
      <w:pPr>
        <w:pStyle w:val="4"/>
      </w:pPr>
      <w:r>
        <w:t>Xi Jinping has much to worry about in 2025</w:t>
      </w:r>
    </w:p>
    <w:p w14:paraId="612667D2">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14:paraId="539032D0">
      <w:pPr>
        <w:pStyle w:val="4"/>
      </w:pPr>
      <w:r>
        <w:t>China approves the world’s most expensive infrastructure project</w:t>
      </w:r>
    </w:p>
    <w:p w14:paraId="6C1D5CE0">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14:paraId="5E5FEB1D">
      <w:pPr>
        <w:pStyle w:val="4"/>
      </w:pPr>
      <w:r>
        <w:t>How China turns members of its diaspora into spies</w:t>
      </w:r>
    </w:p>
    <w:p w14:paraId="7A247C56">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14:paraId="2306D648">
      <w:pPr>
        <w:pStyle w:val="4"/>
      </w:pPr>
      <w:r>
        <w:t>The era of multilateral peacekeeping draws to an unhappy close</w:t>
      </w:r>
    </w:p>
    <w:p w14:paraId="5743411F">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14:paraId="57B85EA8">
      <w:pPr>
        <w:pStyle w:val="4"/>
      </w:pPr>
      <w:r>
        <w:t>Eastern Congo is as wretched as ever</w:t>
      </w:r>
    </w:p>
    <w:p w14:paraId="0C2B3C3A">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14:paraId="4502E2D5">
      <w:pPr>
        <w:pStyle w:val="4"/>
      </w:pPr>
      <w:r>
        <w:t>Syria’s new rulers have inherited an economic disaster</w:t>
      </w:r>
    </w:p>
    <w:p w14:paraId="0BF22498">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14:paraId="16EA6BE3">
      <w:pPr>
        <w:pStyle w:val="4"/>
      </w:pPr>
      <w:r>
        <w:t>The fate of minorities in post-Assad Syria</w:t>
      </w:r>
    </w:p>
    <w:p w14:paraId="26033240">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14:paraId="242382DE">
      <w:pPr>
        <w:pStyle w:val="4"/>
      </w:pPr>
      <w:r>
        <w:t>Finland seizes a tanker, getting tough on hybrid warfare</w:t>
      </w:r>
    </w:p>
    <w:p w14:paraId="711A130B">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14:paraId="308CD173">
      <w:pPr>
        <w:pStyle w:val="4"/>
      </w:pPr>
      <w:r>
        <w:t>A Prague-Berlin train loses its old-world dining cars</w:t>
      </w:r>
    </w:p>
    <w:p w14:paraId="3D0C3D79">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14:paraId="732E0C28">
      <w:pPr>
        <w:pStyle w:val="4"/>
      </w:pPr>
      <w:r>
        <w:t>Elon Musk’s praise for the far right infuriates most of Germany</w:t>
      </w:r>
    </w:p>
    <w:p w14:paraId="5FB9478C">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14:paraId="0F0957A3">
      <w:pPr>
        <w:pStyle w:val="4"/>
      </w:pPr>
      <w:r>
        <w:t>Serbia and its neighbours are still far from joining the EU</w:t>
      </w:r>
    </w:p>
    <w:p w14:paraId="307D65BA">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14:paraId="5B379870">
      <w:pPr>
        <w:pStyle w:val="4"/>
      </w:pPr>
      <w:r>
        <w:t>Why Canada should join the EU</w:t>
      </w:r>
    </w:p>
    <w:p w14:paraId="44175119">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14:paraId="6A66C6C3">
      <w:pPr>
        <w:pStyle w:val="4"/>
      </w:pPr>
      <w:r>
        <w:t>Labour lacks good ideas for improving Britain’s schools</w:t>
      </w:r>
    </w:p>
    <w:p w14:paraId="0A1D4CB8">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14:paraId="16AFFA24">
      <w:pPr>
        <w:pStyle w:val="4"/>
      </w:pPr>
      <w:r>
        <w:t>Inflation in Britain looks irritatingly persistent</w:t>
      </w:r>
    </w:p>
    <w:p w14:paraId="62E3F105">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14:paraId="563C917C">
      <w:pPr>
        <w:pStyle w:val="4"/>
      </w:pPr>
      <w:r>
        <w:t>Britons brace themselves for more floods</w:t>
      </w:r>
    </w:p>
    <w:p w14:paraId="10F94DD9">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14:paraId="34DB2333">
      <w:pPr>
        <w:pStyle w:val="4"/>
      </w:pPr>
      <w:r>
        <w:t>The four worst words in British politics</w:t>
      </w:r>
    </w:p>
    <w:p w14:paraId="429E8B54">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14:paraId="0C8B0CAF">
      <w:pPr>
        <w:pStyle w:val="4"/>
      </w:pPr>
      <w:r>
        <w:t>Why people over the age of 55 are the new problem generation</w:t>
      </w:r>
    </w:p>
    <w:p w14:paraId="6991D164">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14:paraId="173A5C45">
      <w:pPr>
        <w:pStyle w:val="4"/>
      </w:pPr>
      <w:r>
        <w:t>Young people are having less fun</w:t>
      </w:r>
    </w:p>
    <w:p w14:paraId="79E59C1E">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14:paraId="44EEC063">
      <w:pPr>
        <w:pStyle w:val="4"/>
      </w:pPr>
      <w:r>
        <w:t>Why are Nordic companies so successful?</w:t>
      </w:r>
    </w:p>
    <w:p w14:paraId="612CFBD6">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14:paraId="40D6937A">
      <w:pPr>
        <w:pStyle w:val="4"/>
      </w:pPr>
      <w:r>
        <w:t>Netflix has big ambitions for live sport</w:t>
      </w:r>
    </w:p>
    <w:p w14:paraId="47E1C6AA">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14:paraId="498B8D26">
      <w:pPr>
        <w:pStyle w:val="4"/>
      </w:pPr>
      <w:r>
        <w:t>Meet Silicon Valley’s shrewdest talent spotters</w:t>
      </w:r>
    </w:p>
    <w:p w14:paraId="0803E54C">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14:paraId="34C826E3">
      <w:pPr>
        <w:pStyle w:val="4"/>
      </w:pPr>
      <w:r>
        <w:t>America’s marijuana industry is wilting</w:t>
      </w:r>
    </w:p>
    <w:p w14:paraId="5B444009">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14:paraId="69F7EFC8">
      <w:pPr>
        <w:pStyle w:val="4"/>
      </w:pPr>
      <w:r>
        <w:t>China is catching up with America in quantum technology</w:t>
      </w:r>
    </w:p>
    <w:p w14:paraId="483728FA">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14:paraId="2255C279">
      <w:pPr>
        <w:pStyle w:val="4"/>
      </w:pPr>
      <w:r>
        <w:t>Beware the dangers of data</w:t>
      </w:r>
    </w:p>
    <w:p w14:paraId="1E77EC73">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14:paraId="2F7F54B3">
      <w:pPr>
        <w:pStyle w:val="4"/>
      </w:pPr>
      <w:r>
        <w:t>MAGA’s war on talent frightens CEOs—and angers Elon Musk</w:t>
      </w:r>
    </w:p>
    <w:p w14:paraId="05678CBE">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14:paraId="36AD43EB">
      <w:pPr>
        <w:pStyle w:val="4"/>
      </w:pPr>
      <w:r>
        <w:t>Will Elon Musk dominate President Trump’s economic policy?</w:t>
      </w:r>
    </w:p>
    <w:p w14:paraId="29CD8365">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14:paraId="014B1832">
      <w:pPr>
        <w:pStyle w:val="4"/>
      </w:pPr>
      <w:r>
        <w:t>What investors expect from President Trump</w:t>
      </w:r>
    </w:p>
    <w:p w14:paraId="7042BCBE">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14:paraId="196F0FAD">
      <w:pPr>
        <w:pStyle w:val="4"/>
      </w:pPr>
      <w:r>
        <w:t>China’s firms are taking flight, worrying its rulers</w:t>
      </w:r>
    </w:p>
    <w:p w14:paraId="14785533">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14:paraId="57FC0E26">
      <w:pPr>
        <w:pStyle w:val="4"/>
      </w:pPr>
      <w:r>
        <w:t>Manmohan Singh was India’s economic freedom fighter</w:t>
      </w:r>
    </w:p>
    <w:p w14:paraId="42C15331">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14:paraId="48D58B95">
      <w:pPr>
        <w:pStyle w:val="4"/>
      </w:pPr>
      <w:r>
        <w:t>Would an artificial-intelligence bubble be so bad?</w:t>
      </w:r>
    </w:p>
    <w:p w14:paraId="433D8DDA">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14:paraId="72504D08">
      <w:pPr>
        <w:pStyle w:val="4"/>
      </w:pPr>
      <w:r>
        <w:t>The other billionaire space company</w:t>
      </w:r>
    </w:p>
    <w:p w14:paraId="4A809ED6">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14:paraId="7E22653C">
      <w:pPr>
        <w:pStyle w:val="4"/>
      </w:pPr>
      <w:r>
        <w:t>New firefighting tech is being trialled in Sardinia’s ancient forests</w:t>
      </w:r>
    </w:p>
    <w:p w14:paraId="7389FCFF">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14:paraId="1A783EBA">
      <w:pPr>
        <w:pStyle w:val="4"/>
      </w:pPr>
      <w:r>
        <w:t>Cancer vaccines are showing promise at last</w:t>
      </w:r>
    </w:p>
    <w:p w14:paraId="4EAB413E">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14:paraId="61B5DA8E">
      <w:pPr>
        <w:pStyle w:val="4"/>
      </w:pPr>
      <w:r>
        <w:t>The Colombian powerhouse behind some of streaming’s biggest hits</w:t>
      </w:r>
    </w:p>
    <w:p w14:paraId="1C8636AA">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14:paraId="3387A1D6">
      <w:pPr>
        <w:pStyle w:val="4"/>
      </w:pPr>
      <w:r>
        <w:t>Why do rebels and revolutionaries love “Paradise Lost”?</w:t>
      </w:r>
    </w:p>
    <w:p w14:paraId="38B561D9">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14:paraId="7663448E">
      <w:pPr>
        <w:pStyle w:val="4"/>
      </w:pPr>
      <w:r>
        <w:t>What Haruki Murakami’s fans get wrong about him</w:t>
      </w:r>
    </w:p>
    <w:p w14:paraId="02AA7B69">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14:paraId="59227FB1">
      <w:pPr>
        <w:pStyle w:val="4"/>
      </w:pPr>
      <w:r>
        <w:t>Jimmy Carter was perhaps the most virtuous of all America’s presidents</w:t>
      </w:r>
    </w:p>
    <w:p w14:paraId="64FF00C3">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14:paraId="3E467AA1">
      <w:r>
        <w:br w:type="page"/>
      </w:r>
    </w:p>
    <w:p w14:paraId="562B6EE4">
      <w:pPr>
        <w:pStyle w:val="3"/>
      </w:pPr>
      <w:r>
        <w:t>The Economist (2025-01-11)</w:t>
      </w:r>
    </w:p>
    <w:p w14:paraId="38E9CDF8">
      <w:pPr>
        <w:pStyle w:val="4"/>
      </w:pPr>
      <w:r>
        <w:t>Africa needs Donald the Deporter</w:t>
      </w:r>
    </w:p>
    <w:p w14:paraId="3763CBAA">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14:paraId="139E748E">
      <w:pPr>
        <w:pStyle w:val="4"/>
      </w:pPr>
      <w:r>
        <w:t>How far will Donald Trump go to get rid of illegal immigrants?</w:t>
      </w:r>
    </w:p>
    <w:p w14:paraId="06D5ACE0">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14:paraId="1525E3FA">
      <w:pPr>
        <w:pStyle w:val="4"/>
      </w:pPr>
      <w:r>
        <w:t>The Putinisation of central Europe</w:t>
      </w:r>
    </w:p>
    <w:p w14:paraId="58102B3F">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14:paraId="116A71A7">
      <w:pPr>
        <w:pStyle w:val="4"/>
      </w:pPr>
      <w:r>
        <w:t>The economic gap between Africa and the rest of the world is growing</w:t>
      </w:r>
    </w:p>
    <w:p w14:paraId="5E59DDF1">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14:paraId="1F33FDCC">
      <w:pPr>
        <w:pStyle w:val="4"/>
      </w:pPr>
      <w:r>
        <w:t>Indonesia nearly has a monopoly on nickel. What next?</w:t>
      </w:r>
    </w:p>
    <w:p w14:paraId="3597A692">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14:paraId="018BAF03">
      <w:pPr>
        <w:pStyle w:val="4"/>
      </w:pPr>
      <w:r>
        <w:t>Justin Trudeau steps down, leaving a wrecked party and a divided Canada</w:t>
      </w:r>
    </w:p>
    <w:p w14:paraId="7876373D">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14:paraId="432C52D7">
      <w:pPr>
        <w:pStyle w:val="4"/>
      </w:pPr>
      <w:r>
        <w:t>Can America’s economy cope with mass deportations?</w:t>
      </w:r>
    </w:p>
    <w:p w14:paraId="7EF3C3ED">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14:paraId="0D23C485">
      <w:pPr>
        <w:pStyle w:val="4"/>
      </w:pPr>
      <w:r>
        <w:t>Jimmy Lai’s trial is a headline-worthy example of injustice</w:t>
      </w:r>
    </w:p>
    <w:p w14:paraId="131DE7E8">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14:paraId="3B8F0E6E">
      <w:r>
        <w:br w:type="page"/>
      </w:r>
    </w:p>
    <w:p w14:paraId="710DB665">
      <w:pPr>
        <w:pStyle w:val="3"/>
      </w:pPr>
      <w:r>
        <w:t>The Economist (2025-01-18)</w:t>
      </w:r>
    </w:p>
    <w:p w14:paraId="6310DA77">
      <w:pPr>
        <w:pStyle w:val="4"/>
      </w:pPr>
      <w:r>
        <w:t>Donald Trump will upend 80 years of American foreign policy</w:t>
      </w:r>
    </w:p>
    <w:p w14:paraId="0883F245">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14:paraId="5FAE8C0C">
      <w:pPr>
        <w:pStyle w:val="4"/>
      </w:pPr>
      <w:r>
        <w:t>Rising bond yields should spur governments to go for growth</w:t>
      </w:r>
    </w:p>
    <w:p w14:paraId="63479CE7">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14:paraId="67E669DE">
      <w:pPr>
        <w:pStyle w:val="4"/>
      </w:pPr>
      <w:r>
        <w:t>Houthi Inc: the pirates who weaponised globalisation</w:t>
      </w:r>
    </w:p>
    <w:p w14:paraId="291BFF9A">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14:paraId="22D960BC">
      <w:pPr>
        <w:pStyle w:val="4"/>
      </w:pPr>
      <w:r>
        <w:t>Trumpism is becoming more pragmatic, argues Reihan Salam</w:t>
      </w:r>
    </w:p>
    <w:p w14:paraId="23E14810">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14:paraId="53159A8A">
      <w:pPr>
        <w:pStyle w:val="4"/>
      </w:pPr>
      <w:r>
        <w:t>The right in Congress and the courts will reshape Donald Trump’s agenda</w:t>
      </w:r>
    </w:p>
    <w:p w14:paraId="16028A29">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14:paraId="3C908470">
      <w:pPr>
        <w:pStyle w:val="4"/>
      </w:pPr>
      <w:r>
        <w:t>How will calamity change Los Angeles?</w:t>
      </w:r>
    </w:p>
    <w:p w14:paraId="2B083D44">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14:paraId="486EFBF0">
      <w:pPr>
        <w:pStyle w:val="4"/>
      </w:pPr>
      <w:r>
        <w:t>How bad will the smoke be for Angelenos’ health?</w:t>
      </w:r>
    </w:p>
    <w:p w14:paraId="529D3A49">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14:paraId="16812DBB">
      <w:pPr>
        <w:pStyle w:val="4"/>
      </w:pPr>
      <w:r>
        <w:t>From Greenland to Panama and Mexico, leaders are in shock</w:t>
      </w:r>
    </w:p>
    <w:p w14:paraId="5037AD63">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14:paraId="61D43BD1">
      <w:pPr>
        <w:pStyle w:val="4"/>
      </w:pPr>
      <w:r>
        <w:t>India’s Faustian pact with Russia is strengthening</w:t>
      </w:r>
    </w:p>
    <w:p w14:paraId="04CED9EE">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14:paraId="5F5BFAE3">
      <w:pPr>
        <w:pStyle w:val="4"/>
      </w:pPr>
      <w:r>
        <w:t>After the president’s arrest, what next for South Korea?</w:t>
      </w:r>
    </w:p>
    <w:p w14:paraId="6214E191">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14:paraId="3A05F3C3">
      <w:pPr>
        <w:pStyle w:val="4"/>
      </w:pPr>
      <w:r>
        <w:t>Why foreign law firms are leaving China</w:t>
      </w:r>
    </w:p>
    <w:p w14:paraId="448807D6">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14:paraId="7A41DF9D">
      <w:pPr>
        <w:pStyle w:val="4"/>
      </w:pPr>
      <w:r>
        <w:t>After 15 months of hell, Israel and Hamas sign a ceasefire deal</w:t>
      </w:r>
    </w:p>
    <w:p w14:paraId="0CD89F95">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14:paraId="1E45FF22">
      <w:pPr>
        <w:pStyle w:val="4"/>
      </w:pPr>
      <w:r>
        <w:t>How the AfD got its swagger back</w:t>
      </w:r>
    </w:p>
    <w:p w14:paraId="7AEF1694">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14:paraId="109D2574">
      <w:pPr>
        <w:pStyle w:val="4"/>
      </w:pPr>
      <w:r>
        <w:t>Britain’s government has spooked markets and riled businesses</w:t>
      </w:r>
    </w:p>
    <w:p w14:paraId="6A275645">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14:paraId="241DD1C5">
      <w:pPr>
        <w:pStyle w:val="4"/>
      </w:pPr>
      <w:r>
        <w:t>Inside the Houthi’s moneymaking machine</w:t>
      </w:r>
    </w:p>
    <w:p w14:paraId="4234D6DB">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14:paraId="4B5C64B3">
      <w:pPr>
        <w:pStyle w:val="4"/>
      </w:pPr>
      <w:r>
        <w:t>Why elite MBA graduates are struggling to find jobs</w:t>
      </w:r>
    </w:p>
    <w:p w14:paraId="33EFED3E">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14:paraId="7D8AE99F">
      <w:pPr>
        <w:pStyle w:val="4"/>
      </w:pPr>
      <w:r>
        <w:t>Why global bond markets are convulsing</w:t>
      </w:r>
    </w:p>
    <w:p w14:paraId="56524D52">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14:paraId="6AEDABF6">
      <w:pPr>
        <w:pStyle w:val="4"/>
      </w:pPr>
      <w:r>
        <w:t>Will Donald Trump unleash Wall Street?</w:t>
      </w:r>
    </w:p>
    <w:p w14:paraId="59777125">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14:paraId="11C2B233">
      <w:pPr>
        <w:pStyle w:val="4"/>
      </w:pPr>
      <w:r>
        <w:t>Volunteers with Down’s syndrome could help find Alzheimer’s drugs</w:t>
      </w:r>
    </w:p>
    <w:p w14:paraId="314320DB">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14:paraId="63675755">
      <w:pPr>
        <w:pStyle w:val="4"/>
      </w:pPr>
      <w:r>
        <w:t>Is obesity a disease?</w:t>
      </w:r>
    </w:p>
    <w:p w14:paraId="2B2AAEF9">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14:paraId="5E0A0E73">
      <w:r>
        <w:br w:type="page"/>
      </w:r>
    </w:p>
    <w:p w14:paraId="319E043B">
      <w:pPr>
        <w:pStyle w:val="3"/>
      </w:pPr>
      <w:r>
        <w:t>The Economist (2025-01-25)</w:t>
      </w:r>
    </w:p>
    <w:p w14:paraId="31231154">
      <w:pPr>
        <w:pStyle w:val="4"/>
      </w:pPr>
      <w:r>
        <w:t>America has an imperial presidency</w:t>
      </w:r>
    </w:p>
    <w:p w14:paraId="7A5DF13A">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14:paraId="36BBC4E5">
      <w:pPr>
        <w:pStyle w:val="4"/>
      </w:pPr>
      <w:r>
        <w:t>Chinese AI is catching up, posing a dilemma for Donald Trump</w:t>
      </w:r>
    </w:p>
    <w:p w14:paraId="436E67B2">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14:paraId="6FD29175">
      <w:pPr>
        <w:pStyle w:val="4"/>
      </w:pPr>
      <w:r>
        <w:t>Tariffs will harm America, not induce a manufacturing rebirth</w:t>
      </w:r>
    </w:p>
    <w:p w14:paraId="4A282E13">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14:paraId="4E13D2E7">
      <w:pPr>
        <w:pStyle w:val="4"/>
      </w:pPr>
      <w:r>
        <w:t>To make electricity cheaper and greener, connect the world’s grids</w:t>
      </w:r>
    </w:p>
    <w:p w14:paraId="452C76C6">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14:paraId="3B0C9E37">
      <w:pPr>
        <w:pStyle w:val="4"/>
      </w:pPr>
      <w:r>
        <w:t>Sir Keir Starmer should aim higher in his reset with the EU</w:t>
      </w:r>
    </w:p>
    <w:p w14:paraId="18AD5973">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14:paraId="35508673">
      <w:pPr>
        <w:pStyle w:val="4"/>
      </w:pPr>
      <w:r>
        <w:t>Peter Sands of the Global Fund on the pandemic’s positive legacies</w:t>
      </w:r>
    </w:p>
    <w:p w14:paraId="55F2316E">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14:paraId="2485CEFC">
      <w:pPr>
        <w:pStyle w:val="4"/>
      </w:pPr>
      <w:r>
        <w:t>China’s AI industry has almost caught up with America’s</w:t>
      </w:r>
    </w:p>
    <w:p w14:paraId="503EC99F">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14:paraId="07F90F02">
      <w:pPr>
        <w:pStyle w:val="4"/>
      </w:pPr>
      <w:r>
        <w:t>Two presidents compete over the worst abuse of the pardon power</w:t>
      </w:r>
    </w:p>
    <w:p w14:paraId="0824C77F">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14:paraId="576D2781">
      <w:pPr>
        <w:pStyle w:val="4"/>
      </w:pPr>
      <w:r>
        <w:t>Donald Trump has rewritten the history of January 6th</w:t>
      </w:r>
    </w:p>
    <w:p w14:paraId="3264F806">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14:paraId="6B9045EE">
      <w:pPr>
        <w:pStyle w:val="4"/>
      </w:pPr>
      <w:r>
        <w:t>Ross Ulbricht, pardoned by Donald Trump, was a pioneer of crypto-crime</w:t>
      </w:r>
    </w:p>
    <w:p w14:paraId="11B72560">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14:paraId="533C43D4">
      <w:pPr>
        <w:pStyle w:val="4"/>
      </w:pPr>
      <w:r>
        <w:t>Donald Trump cries “invasion” to justify an immigration crackdown</w:t>
      </w:r>
    </w:p>
    <w:p w14:paraId="404F5600">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14:paraId="432139AE">
      <w:pPr>
        <w:pStyle w:val="4"/>
      </w:pPr>
      <w:r>
        <w:t>To end birthright citizenship, Donald Trump misreads the constitution</w:t>
      </w:r>
    </w:p>
    <w:p w14:paraId="75B796C2">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14:paraId="4883B91C">
      <w:pPr>
        <w:pStyle w:val="4"/>
      </w:pPr>
      <w:r>
        <w:t>An unfinished election may shape a swing state’s future</w:t>
      </w:r>
    </w:p>
    <w:p w14:paraId="78F3F039">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14:paraId="78220628">
      <w:pPr>
        <w:pStyle w:val="4"/>
      </w:pPr>
      <w:r>
        <w:t>America really could enter a golden age</w:t>
      </w:r>
    </w:p>
    <w:p w14:paraId="197E9489">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14:paraId="76F8C90A">
      <w:pPr>
        <w:pStyle w:val="4"/>
      </w:pPr>
      <w:r>
        <w:t>Donald Trump shows that he is determined to pummel Mexico</w:t>
      </w:r>
    </w:p>
    <w:p w14:paraId="6DBEB4F1">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14:paraId="7809AE60">
      <w:pPr>
        <w:pStyle w:val="4"/>
      </w:pPr>
      <w:r>
        <w:t>The race to lead Canada’s Liberal Party hinges on handling Trump</w:t>
      </w:r>
    </w:p>
    <w:p w14:paraId="2F9DD18E">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14:paraId="33B91F32">
      <w:pPr>
        <w:pStyle w:val="4"/>
      </w:pPr>
      <w:r>
        <w:t>Can Brazil’s left survive without Luiz Inácio Lula da Silva?</w:t>
      </w:r>
    </w:p>
    <w:p w14:paraId="3CE21429">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14:paraId="447891A4">
      <w:pPr>
        <w:pStyle w:val="4"/>
      </w:pPr>
      <w:r>
        <w:t>Indian politicians are becoming obsessed with doling out cash</w:t>
      </w:r>
    </w:p>
    <w:p w14:paraId="5CE68CA9">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14:paraId="7DB06749">
      <w:pPr>
        <w:pStyle w:val="4"/>
      </w:pPr>
      <w:r>
        <w:t>The fate of a ranting driver raises doubts about the “new” Uzbekistan</w:t>
      </w:r>
    </w:p>
    <w:p w14:paraId="4012D5E3">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14:paraId="24E79265">
      <w:pPr>
        <w:pStyle w:val="4"/>
      </w:pPr>
      <w:r>
        <w:t>How to end the nightmare of Asia’s choked roads</w:t>
      </w:r>
    </w:p>
    <w:p w14:paraId="3B3EFFF4">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14:paraId="7CA9E3FF">
      <w:pPr>
        <w:pStyle w:val="4"/>
      </w:pPr>
      <w:r>
        <w:t>An angry culture war surrounds Australia Day</w:t>
      </w:r>
    </w:p>
    <w:p w14:paraId="2CCC9D23">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14:paraId="4193F9C8">
      <w:pPr>
        <w:pStyle w:val="4"/>
      </w:pPr>
      <w:r>
        <w:t>Taiwan’s political drama is paralysing its government</w:t>
      </w:r>
    </w:p>
    <w:p w14:paraId="0DB1FE6B">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14:paraId="77D23B5B">
      <w:pPr>
        <w:pStyle w:val="4"/>
      </w:pPr>
      <w:r>
        <w:t>How (un)popular is China’s Communist Party?</w:t>
      </w:r>
    </w:p>
    <w:p w14:paraId="629AE2A7">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14:paraId="3ABA95CD">
      <w:pPr>
        <w:pStyle w:val="4"/>
      </w:pPr>
      <w:r>
        <w:t>The early days of the Trump administration, as viewed from China</w:t>
      </w:r>
    </w:p>
    <w:p w14:paraId="65C556EF">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14:paraId="66633820">
      <w:pPr>
        <w:pStyle w:val="4"/>
      </w:pPr>
      <w:r>
        <w:t>It’s a good time to be an astrologer in China</w:t>
      </w:r>
    </w:p>
    <w:p w14:paraId="151DA86C">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14:paraId="197089D5">
      <w:pPr>
        <w:pStyle w:val="4"/>
      </w:pPr>
      <w:r>
        <w:t>The Gaza ceasefire is stoking violence in the West Bank</w:t>
      </w:r>
    </w:p>
    <w:p w14:paraId="1883107D">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14:paraId="29EC4A4E">
      <w:pPr>
        <w:pStyle w:val="4"/>
      </w:pPr>
      <w:r>
        <w:t>Trump should try to end, not manage, the Middle East’s oldest conflicts</w:t>
      </w:r>
    </w:p>
    <w:p w14:paraId="474F7AA9">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14:paraId="6E279B39">
      <w:pPr>
        <w:pStyle w:val="4"/>
      </w:pPr>
      <w:r>
        <w:t>How Turkey plans to expand its influence in the new Syria</w:t>
      </w:r>
    </w:p>
    <w:p w14:paraId="748DBD3F">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14:paraId="74DDF8E6">
      <w:pPr>
        <w:pStyle w:val="4"/>
      </w:pPr>
      <w:r>
        <w:t>Government by social media in Somalia</w:t>
      </w:r>
    </w:p>
    <w:p w14:paraId="01160613">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14:paraId="7B839F97">
      <w:pPr>
        <w:pStyle w:val="4"/>
      </w:pPr>
      <w:r>
        <w:t>Three big lawsuits against Meta in Kenya may have global implications</w:t>
      </w:r>
    </w:p>
    <w:p w14:paraId="4982C55C">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14:paraId="45D6FE7D">
      <w:pPr>
        <w:pStyle w:val="4"/>
      </w:pPr>
      <w:r>
        <w:t>How Poland emerged as a leading defence power</w:t>
      </w:r>
    </w:p>
    <w:p w14:paraId="459B086D">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14:paraId="5AFCD3CD">
      <w:pPr>
        <w:pStyle w:val="4"/>
      </w:pPr>
      <w:r>
        <w:t>Russian pilots appear to be hunting Ukrainian civilians</w:t>
      </w:r>
    </w:p>
    <w:p w14:paraId="588812C8">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14:paraId="65CDD6F6">
      <w:pPr>
        <w:pStyle w:val="4"/>
      </w:pPr>
      <w:r>
        <w:t>Ukrainian scientists are studying downed Russian missiles</w:t>
      </w:r>
    </w:p>
    <w:p w14:paraId="5FCCBECA">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14:paraId="744312F9">
      <w:pPr>
        <w:pStyle w:val="4"/>
      </w:pPr>
      <w:r>
        <w:t>Germans are growing cold on the debt brake</w:t>
      </w:r>
    </w:p>
    <w:p w14:paraId="7A48F985">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14:paraId="18BC6D21">
      <w:pPr>
        <w:pStyle w:val="4"/>
      </w:pPr>
      <w:r>
        <w:t>The Pope and Italy’s prime minister tussle over Donald Trump</w:t>
      </w:r>
    </w:p>
    <w:p w14:paraId="70187297">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14:paraId="7DC8759F">
      <w:pPr>
        <w:pStyle w:val="4"/>
      </w:pPr>
      <w:r>
        <w:t>Europe faces a new age of gunboat digital diplomacy</w:t>
      </w:r>
    </w:p>
    <w:p w14:paraId="22923282">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14:paraId="216F54DF">
      <w:pPr>
        <w:pStyle w:val="4"/>
      </w:pPr>
      <w:r>
        <w:t>The Rachel Reeves theory of growth</w:t>
      </w:r>
    </w:p>
    <w:p w14:paraId="7A65D03C">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14:paraId="1F0EF56D">
      <w:pPr>
        <w:pStyle w:val="4"/>
      </w:pPr>
      <w:r>
        <w:t>Britain’s government lacks a clear Europe policy</w:t>
      </w:r>
    </w:p>
    <w:p w14:paraId="10792E52">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14:paraId="7BEF0D9C">
      <w:pPr>
        <w:pStyle w:val="4"/>
      </w:pPr>
      <w:r>
        <w:t>What a buzzy startup reveals about Britain’s biotech sector</w:t>
      </w:r>
    </w:p>
    <w:p w14:paraId="0CC5926F">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14:paraId="5C2576D0">
      <w:pPr>
        <w:pStyle w:val="4"/>
      </w:pPr>
      <w:r>
        <w:t>Britain’s brokers are diversifying and becoming less British</w:t>
      </w:r>
    </w:p>
    <w:p w14:paraId="45CAB63D">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14:paraId="3BD3E264">
      <w:pPr>
        <w:pStyle w:val="4"/>
      </w:pPr>
      <w:r>
        <w:t>London’s pie-and-mash shops are disappearing</w:t>
      </w:r>
    </w:p>
    <w:p w14:paraId="2FE7B497">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14:paraId="7AA4CFD4">
      <w:pPr>
        <w:pStyle w:val="4"/>
      </w:pPr>
      <w:r>
        <w:t>What an arcane piece of aviation law says about Britain’s government</w:t>
      </w:r>
    </w:p>
    <w:p w14:paraId="00278781">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14:paraId="7707883E">
      <w:pPr>
        <w:pStyle w:val="4"/>
      </w:pPr>
      <w:r>
        <w:t>Why don’t more countries import their electricity?</w:t>
      </w:r>
    </w:p>
    <w:p w14:paraId="69C41251">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14:paraId="769E38DB">
      <w:pPr>
        <w:pStyle w:val="4"/>
      </w:pPr>
      <w:r>
        <w:t>Trump unmasks American selfishness, say cynics</w:t>
      </w:r>
    </w:p>
    <w:p w14:paraId="18057E41">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14:paraId="1135CDB1">
      <w:pPr>
        <w:pStyle w:val="4"/>
      </w:pPr>
      <w:r>
        <w:t>OpenAI’s latest model will change the economics of software</w:t>
      </w:r>
    </w:p>
    <w:p w14:paraId="5D05130B">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14:paraId="2EC352CE">
      <w:pPr>
        <w:pStyle w:val="4"/>
      </w:pPr>
      <w:r>
        <w:t>A $500bn investment plan says a lot about Trump’s AI priorities</w:t>
      </w:r>
    </w:p>
    <w:p w14:paraId="793D30E7">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14:paraId="619508D5">
      <w:pPr>
        <w:pStyle w:val="4"/>
      </w:pPr>
      <w:r>
        <w:t>Donald Trump once tried to ban TikTok. Now can he save it?</w:t>
      </w:r>
    </w:p>
    <w:p w14:paraId="0DA4D97A">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14:paraId="5AA90BD4">
      <w:pPr>
        <w:pStyle w:val="4"/>
      </w:pPr>
      <w:r>
        <w:t>Germans are world champions of calling in sick</w:t>
      </w:r>
    </w:p>
    <w:p w14:paraId="4C96C943">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14:paraId="49C3A680">
      <w:pPr>
        <w:pStyle w:val="4"/>
      </w:pPr>
      <w:r>
        <w:t>Knowing what your colleagues earn</w:t>
      </w:r>
    </w:p>
    <w:p w14:paraId="4CF75DA5">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14:paraId="02FE89BC">
      <w:pPr>
        <w:pStyle w:val="4"/>
      </w:pPr>
      <w:r>
        <w:t>Donald Trump’s America will not become a tech oligarchy</w:t>
      </w:r>
    </w:p>
    <w:p w14:paraId="3BFC032D">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14:paraId="0DFB7BA9">
      <w:pPr>
        <w:pStyle w:val="4"/>
      </w:pPr>
      <w:r>
        <w:t>The Arctic: climate change’s great economic opportunity</w:t>
      </w:r>
    </w:p>
    <w:p w14:paraId="24E332E0">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14:paraId="7A0BB202">
      <w:pPr>
        <w:pStyle w:val="4"/>
      </w:pPr>
      <w:r>
        <w:t>China’s financial system is under brutal pressure</w:t>
      </w:r>
    </w:p>
    <w:p w14:paraId="419623CA">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14:paraId="521FE5A1">
      <w:pPr>
        <w:pStyle w:val="4"/>
      </w:pPr>
      <w:r>
        <w:t>How American bankers dodged the MAGA carnage</w:t>
      </w:r>
    </w:p>
    <w:p w14:paraId="1FA6C92D">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14:paraId="7C64A1A3">
      <w:pPr>
        <w:pStyle w:val="4"/>
      </w:pPr>
      <w:r>
        <w:t>Has Japan truly escaped low inflation?</w:t>
      </w:r>
    </w:p>
    <w:p w14:paraId="5DFC6406">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14:paraId="5F842997">
      <w:pPr>
        <w:pStyle w:val="4"/>
      </w:pPr>
      <w:r>
        <w:t>Saba Capital wages war on underperforming British investment trusts</w:t>
      </w:r>
    </w:p>
    <w:p w14:paraId="015F558D">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14:paraId="2BE9067A">
      <w:pPr>
        <w:pStyle w:val="4"/>
      </w:pPr>
      <w:r>
        <w:t>European governments struggle to stop rich people from fleeing</w:t>
      </w:r>
    </w:p>
    <w:p w14:paraId="6BBB84CA">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14:paraId="642FD762">
      <w:pPr>
        <w:pStyle w:val="4"/>
      </w:pPr>
      <w:r>
        <w:t>Do tariffs raise inflation?</w:t>
      </w:r>
    </w:p>
    <w:p w14:paraId="7A280828">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14:paraId="033B0D1D">
      <w:pPr>
        <w:pStyle w:val="4"/>
      </w:pPr>
      <w:r>
        <w:t>Genetic engineering could help rid Australia of toxic cane toads</w:t>
      </w:r>
    </w:p>
    <w:p w14:paraId="57D0AFF7">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14:paraId="738EDB2B">
      <w:pPr>
        <w:pStyle w:val="4"/>
      </w:pPr>
      <w:r>
        <w:t>High-tech antidotes for snake bites</w:t>
      </w:r>
    </w:p>
    <w:p w14:paraId="4675105A">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14:paraId="3481DAAA">
      <w:pPr>
        <w:pStyle w:val="4"/>
      </w:pPr>
      <w:r>
        <w:t>America’s departure from the WHO would harm everyone</w:t>
      </w:r>
    </w:p>
    <w:p w14:paraId="530E89A6">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14:paraId="3F52552F">
      <w:pPr>
        <w:pStyle w:val="4"/>
      </w:pPr>
      <w:r>
        <w:t>Wasps stole genes from viruses</w:t>
      </w:r>
    </w:p>
    <w:p w14:paraId="193752F9">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14:paraId="31B95046">
      <w:pPr>
        <w:pStyle w:val="4"/>
      </w:pPr>
      <w:r>
        <w:t>Can you breathe stress away?</w:t>
      </w:r>
    </w:p>
    <w:p w14:paraId="46C6D5EC">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14:paraId="0014E662">
      <w:pPr>
        <w:pStyle w:val="4"/>
      </w:pPr>
      <w:r>
        <w:t>Sex, drugs or chastity?</w:t>
      </w:r>
    </w:p>
    <w:p w14:paraId="5EA5359D">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14:paraId="6ADDC785">
      <w:pPr>
        <w:pStyle w:val="4"/>
      </w:pPr>
      <w:r>
        <w:t>Backpacks are, surprisingly, in vogue</w:t>
      </w:r>
    </w:p>
    <w:p w14:paraId="4C84D4FD">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14:paraId="77C600F0">
      <w:pPr>
        <w:pStyle w:val="4"/>
      </w:pPr>
      <w:r>
        <w:t>Henri Bergson was once the world’s most famous philosopher</w:t>
      </w:r>
    </w:p>
    <w:p w14:paraId="47CDB3CA">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14:paraId="5F8E7D5B">
      <w:pPr>
        <w:pStyle w:val="4"/>
      </w:pPr>
      <w:r>
        <w:t>Spotify’s playlists have altered the music industry in unexpected ways</w:t>
      </w:r>
    </w:p>
    <w:p w14:paraId="354BC21B">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14:paraId="28EC5637">
      <w:pPr>
        <w:pStyle w:val="4"/>
      </w:pPr>
      <w:r>
        <w:t>Witty and wise, “A Real Pain” is a masterpiece in a minor key</w:t>
      </w:r>
    </w:p>
    <w:p w14:paraId="682CADC6">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14:paraId="5E08D304">
      <w:pPr>
        <w:pStyle w:val="4"/>
      </w:pPr>
      <w:r>
        <w:t>Now it’s all about TikTok. But Huawei led the way</w:t>
      </w:r>
    </w:p>
    <w:p w14:paraId="2ED95DBC">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14:paraId="776FE31A">
      <w:pPr>
        <w:pStyle w:val="4"/>
      </w:pPr>
      <w:r>
        <w:t>David Lynch mesmerised filmgoers with mystery, beauty and horror</w:t>
      </w:r>
    </w:p>
    <w:p w14:paraId="0CC787EC">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14:paraId="637D6C1C">
      <w:r>
        <w:br w:type="page"/>
      </w:r>
    </w:p>
    <w:p w14:paraId="355D8D42">
      <w:pPr>
        <w:pStyle w:val="3"/>
      </w:pPr>
      <w:r>
        <w:t>The Economist (2025-02-01)</w:t>
      </w:r>
    </w:p>
    <w:p w14:paraId="074662A5">
      <w:pPr>
        <w:pStyle w:val="4"/>
      </w:pPr>
      <w:r>
        <w:t>Around the world, an anti-red-tape revolution is taking hold</w:t>
      </w:r>
    </w:p>
    <w:p w14:paraId="5B38C8C9">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r>
      <w:r>
        <w:br w:type="textWrapping"/>
      </w:r>
      <w:r>
        <w:br w:type="textWrapping"/>
      </w:r>
      <w: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14:paraId="16207E6E">
      <w:pPr>
        <w:pStyle w:val="4"/>
      </w:pPr>
      <w:r>
        <w:t>By cutting off assistance to foreigners, America hurts itself</w:t>
      </w:r>
    </w:p>
    <w:p w14:paraId="144BE22D">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r>
      <w:r>
        <w:br w:type="textWrapping"/>
      </w:r>
      <w:r>
        <w:br w:type="textWrapping"/>
      </w:r>
      <w: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14:paraId="10156D9F">
      <w:pPr>
        <w:pStyle w:val="4"/>
      </w:pPr>
      <w:r>
        <w:t>The real meaning of the DeepSeek drama</w:t>
      </w:r>
    </w:p>
    <w:p w14:paraId="10C624E9">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r>
      <w:r>
        <w:br w:type="textWrapping"/>
      </w:r>
      <w:r>
        <w:br w:type="textWrapping"/>
      </w:r>
      <w: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14:paraId="7615AEE3">
      <w:pPr>
        <w:pStyle w:val="4"/>
      </w:pPr>
      <w:r>
        <w:t>How to use “maximum pressure” to stop an Iranian bomb</w:t>
      </w:r>
    </w:p>
    <w:p w14:paraId="7084B77A">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r>
      <w:r>
        <w:br w:type="textWrapping"/>
      </w:r>
      <w:r>
        <w:br w:type="textWrapping"/>
      </w:r>
      <w: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r>
      <w:r>
        <w:br w:type="textWrapping"/>
      </w:r>
      <w:r>
        <w:br w:type="textWrapping"/>
      </w:r>
      <w: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14:paraId="0444502B">
      <w:pPr>
        <w:pStyle w:val="4"/>
      </w:pPr>
      <w:r>
        <w:t>Many governments talk about cutting regulation but few manage to</w:t>
      </w:r>
    </w:p>
    <w:p w14:paraId="421B69FE">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r>
      <w:r>
        <w:br w:type="textWrapping"/>
      </w:r>
      <w:r>
        <w:br w:type="textWrapping"/>
      </w:r>
      <w: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r>
      <w:r>
        <w:br w:type="textWrapping"/>
      </w:r>
      <w:r>
        <w:br w:type="textWrapping"/>
      </w:r>
      <w: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14:paraId="76D03B8D">
      <w:pPr>
        <w:pStyle w:val="4"/>
      </w:pPr>
      <w:r>
        <w:t>Donald Trump goes to war with his employees</w:t>
      </w:r>
    </w:p>
    <w:p w14:paraId="2292B0F8">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r>
      <w:r>
        <w:br w:type="textWrapping"/>
      </w:r>
      <w:r>
        <w:br w:type="textWrapping"/>
      </w:r>
      <w: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r>
      <w:r>
        <w:br w:type="textWrapping"/>
      </w:r>
      <w:r>
        <w:br w:type="textWrapping"/>
      </w:r>
      <w: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14:paraId="1FE5E743">
      <w:pPr>
        <w:pStyle w:val="4"/>
      </w:pPr>
      <w:r>
        <w:t>Who is Lee Jae-myung, South Korea’s possible next president?</w:t>
      </w:r>
    </w:p>
    <w:p w14:paraId="02C7FC6B">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r>
      <w:r>
        <w:br w:type="textWrapping"/>
      </w:r>
      <w:r>
        <w:br w:type="textWrapping"/>
      </w:r>
      <w: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14:paraId="378EB656">
      <w:pPr>
        <w:pStyle w:val="4"/>
      </w:pPr>
      <w:r>
        <w:t>China needs its frightened officials to save the economy</w:t>
      </w:r>
    </w:p>
    <w:p w14:paraId="2E662E6F">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r>
      <w:r>
        <w:br w:type="textWrapping"/>
      </w:r>
      <w:r>
        <w:br w:type="textWrapping"/>
      </w:r>
      <w: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r>
      <w:r>
        <w:br w:type="textWrapping"/>
      </w:r>
      <w:r>
        <w:br w:type="textWrapping"/>
      </w:r>
      <w: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14:paraId="6A63940B">
      <w:pPr>
        <w:pStyle w:val="4"/>
      </w:pPr>
      <w:r>
        <w:t>The fall of Goma heralds more bloodshed in eastern Congo</w:t>
      </w:r>
    </w:p>
    <w:p w14:paraId="5F6BE95E">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r>
      <w:r>
        <w:br w:type="textWrapping"/>
      </w:r>
      <w:r>
        <w:br w:type="textWrapping"/>
      </w:r>
      <w: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r>
      <w:r>
        <w:br w:type="textWrapping"/>
      </w:r>
      <w:r>
        <w:br w:type="textWrapping"/>
      </w:r>
      <w: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14:paraId="592C6218">
      <w:pPr>
        <w:pStyle w:val="4"/>
      </w:pPr>
      <w:r>
        <w:t>Amid talk of a ceasefire, Ukraine’s front line is crumbling</w:t>
      </w:r>
    </w:p>
    <w:p w14:paraId="5AEDB31F">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r>
      <w:r>
        <w:br w:type="textWrapping"/>
      </w:r>
      <w:r>
        <w:br w:type="textWrapping"/>
      </w:r>
      <w: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r>
      <w:r>
        <w:br w:type="textWrapping"/>
      </w:r>
      <w:r>
        <w:br w:type="textWrapping"/>
      </w:r>
      <w: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14:paraId="776189FD">
      <w:pPr>
        <w:pStyle w:val="4"/>
      </w:pPr>
      <w:r>
        <w:t>Backing Heathrow expansion suggests Labour is serious about boosting growth</w:t>
      </w:r>
    </w:p>
    <w:p w14:paraId="2420AB15">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r>
      <w:r>
        <w:br w:type="textWrapping"/>
      </w:r>
      <w:r>
        <w:br w:type="textWrapping"/>
      </w:r>
      <w: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r>
      <w:r>
        <w:br w:type="textWrapping"/>
      </w:r>
      <w:r>
        <w:br w:type="textWrapping"/>
      </w:r>
      <w: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14:paraId="76031982">
      <w:pPr>
        <w:pStyle w:val="4"/>
      </w:pPr>
      <w:r>
        <w:t>DeepSeek sends a shockwave through markets</w:t>
      </w:r>
    </w:p>
    <w:p w14:paraId="2DA736D5">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r>
      <w:r>
        <w:br w:type="textWrapping"/>
      </w:r>
      <w:r>
        <w:br w:type="textWrapping"/>
      </w:r>
      <w: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r>
      <w:r>
        <w:br w:type="textWrapping"/>
      </w:r>
      <w:r>
        <w:br w:type="textWrapping"/>
      </w:r>
      <w: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14:paraId="74A510D5">
      <w:pPr>
        <w:pStyle w:val="4"/>
      </w:pPr>
      <w:r>
        <w:t>Donald Trump’s economic warfare has a new front</w:t>
      </w:r>
    </w:p>
    <w:p w14:paraId="620BAE52">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r>
      <w:r>
        <w:br w:type="textWrapping"/>
      </w:r>
      <w:r>
        <w:br w:type="textWrapping"/>
      </w:r>
      <w: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r>
      <w:r>
        <w:br w:type="textWrapping"/>
      </w:r>
      <w:r>
        <w:br w:type="textWrapping"/>
      </w:r>
      <w: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14:paraId="058ADBEE">
      <w:pPr>
        <w:pStyle w:val="4"/>
      </w:pPr>
      <w:r>
        <w:t>Heritable Agriculture, a Google spinout, is bringing AI to crop breeding</w:t>
      </w:r>
    </w:p>
    <w:p w14:paraId="059E9245">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r>
      <w:r>
        <w:br w:type="textWrapping"/>
      </w:r>
      <w:r>
        <w:br w:type="textWrapping"/>
      </w:r>
      <w: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r>
      <w:r>
        <w:br w:type="textWrapping"/>
      </w:r>
      <w:r>
        <w:br w:type="textWrapping"/>
      </w:r>
      <w: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14:paraId="61D020C7">
      <w:pPr>
        <w:pStyle w:val="4"/>
      </w:pPr>
      <w:r>
        <w:t>The Michelin Guide is no longer the only tastemaker in town</w:t>
      </w:r>
    </w:p>
    <w:p w14:paraId="54743009">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r>
      <w:r>
        <w:br w:type="textWrapping"/>
      </w:r>
      <w:r>
        <w:br w:type="textWrapping"/>
      </w:r>
      <w: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r>
      <w:r>
        <w:br w:type="textWrapping"/>
      </w:r>
      <w:r>
        <w:br w:type="textWrapping"/>
      </w:r>
      <w: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14:paraId="56EC1353">
      <w:r>
        <w:br w:type="page"/>
      </w:r>
    </w:p>
    <w:p w14:paraId="3ABD47A6">
      <w:pPr>
        <w:pStyle w:val="3"/>
      </w:pPr>
      <w:r>
        <w:t>The Economist (2025-02-08)</w:t>
      </w:r>
    </w:p>
    <w:p w14:paraId="7C379518">
      <w:pPr>
        <w:pStyle w:val="4"/>
      </w:pPr>
      <w:r>
        <w:t>The vast, sophisticated and fast-growing global enterprise that is Scam Inc</w:t>
      </w:r>
    </w:p>
    <w:p w14:paraId="578A7B9E">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14:paraId="36E93120">
      <w:pPr>
        <w:pStyle w:val="4"/>
      </w:pPr>
      <w:r>
        <w:t>The meaning of Donald Trump’s war on woke workers</w:t>
      </w:r>
    </w:p>
    <w:p w14:paraId="720941F6">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14:paraId="144EB06F">
      <w:pPr>
        <w:pStyle w:val="4"/>
      </w:pPr>
      <w:r>
        <w:t>Online scams may already be as big a scourge as illegal drugs</w:t>
      </w:r>
    </w:p>
    <w:p w14:paraId="7ADD3EE3">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14:paraId="6017EC1A">
      <w:pPr>
        <w:pStyle w:val="4"/>
      </w:pPr>
      <w:r>
        <w:t>Donald Trump is turning payback into policy</w:t>
      </w:r>
    </w:p>
    <w:p w14:paraId="347A5BE3">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14:paraId="551178A8">
      <w:pPr>
        <w:pStyle w:val="4"/>
      </w:pPr>
      <w:r>
        <w:t>Why India isn’t winning the contest with China</w:t>
      </w:r>
    </w:p>
    <w:p w14:paraId="573622FD">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14:paraId="73B27760">
      <w:pPr>
        <w:pStyle w:val="4"/>
      </w:pPr>
      <w:r>
        <w:t>Donald Trump’s new trade war with China is also an opioid war</w:t>
      </w:r>
    </w:p>
    <w:p w14:paraId="4D94DECA">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14:paraId="5D04A330">
      <w:pPr>
        <w:pStyle w:val="4"/>
      </w:pPr>
      <w:r>
        <w:t>Donald Trump’s eye-popping plan to make Gaza American</w:t>
      </w:r>
    </w:p>
    <w:p w14:paraId="187A0289">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14:paraId="7D2C1AD3">
      <w:pPr>
        <w:pStyle w:val="4"/>
      </w:pPr>
      <w:r>
        <w:t>Can Europe afford to be the world’s last free-trader?</w:t>
      </w:r>
    </w:p>
    <w:p w14:paraId="6D91BECA">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14:paraId="18450E91">
      <w:pPr>
        <w:pStyle w:val="4"/>
      </w:pPr>
      <w:r>
        <w:t>The data-centre investment spree shows no signs of stopping</w:t>
      </w:r>
    </w:p>
    <w:p w14:paraId="1375142C">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14:paraId="2E031553">
      <w:pPr>
        <w:pStyle w:val="4"/>
      </w:pPr>
      <w:r>
        <w:t>Why Donald Trump’s protectionist zeal has only grown</w:t>
      </w:r>
    </w:p>
    <w:p w14:paraId="3B1A9A0F">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14:paraId="60C49E3B">
      <w:pPr>
        <w:pStyle w:val="4"/>
      </w:pPr>
      <w:r>
        <w:t>Fighting the war in Ukraine on the electromagnetic spectrum</w:t>
      </w:r>
    </w:p>
    <w:p w14:paraId="516466DE">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14:paraId="01692B6A">
      <w:pPr>
        <w:pStyle w:val="4"/>
      </w:pPr>
      <w:r>
        <w:t>How TikTok became a religious pulpit</w:t>
      </w:r>
    </w:p>
    <w:p w14:paraId="5DDEC4EA">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14:paraId="7BB328D3">
      <w:r>
        <w:br w:type="page"/>
      </w:r>
    </w:p>
    <w:p w14:paraId="23BBB962">
      <w:pPr>
        <w:pStyle w:val="3"/>
      </w:pPr>
      <w:r>
        <w:t>The Economist (2025-02-15)</w:t>
      </w:r>
    </w:p>
    <w:p w14:paraId="78EC0C40">
      <w:pPr>
        <w:pStyle w:val="4"/>
      </w:pPr>
      <w:r>
        <w:t>Can Friedrich Merz save Germany—and Europe?</w:t>
      </w:r>
    </w:p>
    <w:p w14:paraId="0C5CADE8">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14:paraId="50A3A1EC">
      <w:pPr>
        <w:pStyle w:val="4"/>
      </w:pPr>
      <w:r>
        <w:t>America’s military supremacy is in jeopardy</w:t>
      </w:r>
    </w:p>
    <w:p w14:paraId="6508BE9B">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14:paraId="59B59002">
      <w:pPr>
        <w:pStyle w:val="4"/>
      </w:pPr>
      <w:r>
        <w:t>Donald Trump wants states and cities to do as they are told</w:t>
      </w:r>
    </w:p>
    <w:p w14:paraId="03C988BC">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14:paraId="469E39DB">
      <w:pPr>
        <w:pStyle w:val="4"/>
      </w:pPr>
      <w:r>
        <w:t>Tensions with the West are fuelling China’s anxiety about food supplies</w:t>
      </w:r>
    </w:p>
    <w:p w14:paraId="415B0D79">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14:paraId="5EC37D86">
      <w:pPr>
        <w:pStyle w:val="4"/>
      </w:pPr>
      <w:r>
        <w:t>Germany’s “business model is gone”, warns Friedrich Merz</w:t>
      </w:r>
    </w:p>
    <w:p w14:paraId="464D28B4">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14:paraId="255EE8A1">
      <w:pPr>
        <w:pStyle w:val="4"/>
      </w:pPr>
      <w:r>
        <w:t>It increasingly looks as if Lucy Letby’s conviction was unsafe</w:t>
      </w:r>
    </w:p>
    <w:p w14:paraId="7C158BCE">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14:paraId="62002017">
      <w:pPr>
        <w:pStyle w:val="4"/>
      </w:pPr>
      <w:r>
        <w:t>Chinese cars are taking over the global south</w:t>
      </w:r>
    </w:p>
    <w:p w14:paraId="19E7D084">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14:paraId="45546AC4">
      <w:pPr>
        <w:pStyle w:val="4"/>
      </w:pPr>
      <w:r>
        <w:t>How AI will divide the best from the rest</w:t>
      </w:r>
    </w:p>
    <w:p w14:paraId="3D949B17">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14:paraId="1085D248">
      <w:pPr>
        <w:pStyle w:val="4"/>
      </w:pPr>
      <w:r>
        <w:t>Forget DeepSeek. Large language models are getting cheaper still</w:t>
      </w:r>
    </w:p>
    <w:p w14:paraId="13684A02">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14:paraId="2DA42D1B">
      <w:pPr>
        <w:pStyle w:val="4"/>
      </w:pPr>
      <w:r>
        <w:t>The secret to the success of “Saturday Night Live”</w:t>
      </w:r>
    </w:p>
    <w:p w14:paraId="20AA64E2">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14:paraId="0DF107D1">
      <w:pPr>
        <w:pStyle w:val="4"/>
      </w:pPr>
      <w:r>
        <w:t>Donald Shoup knew how to get cities going</w:t>
      </w:r>
    </w:p>
    <w:p w14:paraId="35596BF1">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14:paraId="1776AE98">
      <w:r>
        <w:br w:type="page"/>
      </w:r>
    </w:p>
    <w:p w14:paraId="18A30C96">
      <w:pPr>
        <w:pStyle w:val="3"/>
      </w:pPr>
      <w:r>
        <w:t>The Economist (2025-02-22)</w:t>
      </w:r>
    </w:p>
    <w:p w14:paraId="0C1FAE17">
      <w:pPr>
        <w:pStyle w:val="4"/>
      </w:pPr>
      <w:r>
        <w:t>How Europe must respond as Trump and Putin smash the post-war order</w:t>
      </w:r>
    </w:p>
    <w:p w14:paraId="0F391B2A">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14:paraId="1067BDEA">
      <w:pPr>
        <w:pStyle w:val="4"/>
      </w:pPr>
      <w:r>
        <w:t>Donald Trump: the would-be king</w:t>
      </w:r>
    </w:p>
    <w:p w14:paraId="617EE381">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14:paraId="4AD7F334">
      <w:pPr>
        <w:pStyle w:val="4"/>
      </w:pPr>
      <w:r>
        <w:t>Reciprocal tariffs really mean chaos for global trade</w:t>
      </w:r>
    </w:p>
    <w:p w14:paraId="05FAE20C">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14:paraId="5C889E0B">
      <w:pPr>
        <w:pStyle w:val="4"/>
      </w:pPr>
      <w:r>
        <w:t>Donald Trump is a reckless president, but not yet a lawless one</w:t>
      </w:r>
    </w:p>
    <w:p w14:paraId="6B203E06">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14:paraId="704810D7">
      <w:pPr>
        <w:pStyle w:val="4"/>
      </w:pPr>
      <w:r>
        <w:t>Why so many children in America have ADHD</w:t>
      </w:r>
    </w:p>
    <w:p w14:paraId="0216630B">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14:paraId="5C7A6266">
      <w:pPr>
        <w:pStyle w:val="4"/>
      </w:pPr>
      <w:r>
        <w:t>Only Asia can help America counter China’s shipbuilding prowess</w:t>
      </w:r>
    </w:p>
    <w:p w14:paraId="737547E1">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14:paraId="364015E9">
      <w:pPr>
        <w:pStyle w:val="4"/>
      </w:pPr>
      <w:r>
        <w:t>China’s alarming sex imbalance</w:t>
      </w:r>
    </w:p>
    <w:p w14:paraId="3C1FA5C5">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14:paraId="44B94E98">
      <w:pPr>
        <w:pStyle w:val="4"/>
      </w:pPr>
      <w:r>
        <w:t>How Vladimir Putin plans to play Donald Trump</w:t>
      </w:r>
    </w:p>
    <w:p w14:paraId="7E95A36C">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14:paraId="27523538">
      <w:pPr>
        <w:pStyle w:val="4"/>
      </w:pPr>
      <w:r>
        <w:t>Can Europe withstand four years of Trumpian assault?</w:t>
      </w:r>
    </w:p>
    <w:p w14:paraId="6E414953">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14:paraId="7B8B9D1F">
      <w:pPr>
        <w:pStyle w:val="4"/>
      </w:pPr>
      <w:r>
        <w:t>Should all knives with pointed ends be banned?</w:t>
      </w:r>
    </w:p>
    <w:p w14:paraId="3ED5C660">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14:paraId="02BAC560">
      <w:pPr>
        <w:pStyle w:val="4"/>
      </w:pPr>
      <w:r>
        <w:t>Donald Trump is junking the transatlantic alliance</w:t>
      </w:r>
    </w:p>
    <w:p w14:paraId="18125685">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14:paraId="75FAFABA">
      <w:pPr>
        <w:pStyle w:val="4"/>
      </w:pPr>
      <w:r>
        <w:t>Why Xi Jinping is making nice with China’s tech billionaires</w:t>
      </w:r>
    </w:p>
    <w:p w14:paraId="7CD3F2EB">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14:paraId="6D9B0C2C">
      <w:pPr>
        <w:pStyle w:val="4"/>
      </w:pPr>
      <w:r>
        <w:t>Investors fear inflation is coming back. They may be right</w:t>
      </w:r>
    </w:p>
    <w:p w14:paraId="002F04A0">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14:paraId="2C4CD3CB">
      <w:pPr>
        <w:pStyle w:val="4"/>
      </w:pPr>
      <w:r>
        <w:t>Do bans on smartphones in schools improve mental health?</w:t>
      </w:r>
    </w:p>
    <w:p w14:paraId="31838CF8">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14:paraId="37B565D2">
      <w:pPr>
        <w:pStyle w:val="4"/>
      </w:pPr>
      <w:r>
        <w:t>Han Kang is South Korea’s pride—and its conscience</w:t>
      </w:r>
    </w:p>
    <w:p w14:paraId="1CA07746">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14:paraId="18A56FAB">
      <w:r>
        <w:br w:type="page"/>
      </w:r>
    </w:p>
    <w:p w14:paraId="34555292">
      <w:pPr>
        <w:pStyle w:val="3"/>
      </w:pPr>
      <w:r>
        <w:t>The Economist (2025-03-01)</w:t>
      </w:r>
    </w:p>
    <w:p w14:paraId="768B41C1">
      <w:pPr>
        <w:pStyle w:val="4"/>
      </w:pPr>
      <w:r>
        <w:t>唐纳德·特朗普已开启一场黑手党式的全球权力斗争</w:t>
      </w:r>
    </w:p>
    <w:p w14:paraId="0B9E63BC">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14:paraId="2099563D">
      <w:pPr>
        <w:pStyle w:val="4"/>
      </w:pPr>
      <w:r>
        <w:t>唐纳德·特朗普寻求的交易型世界不仅不会帮助美国，反而会损害美国</w:t>
      </w:r>
    </w:p>
    <w:p w14:paraId="7ACF3E29">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14:paraId="1DA4DBF4">
      <w:pPr>
        <w:pStyle w:val="4"/>
      </w:pPr>
      <w:r>
        <w:t>普拉博沃·苏比安托大幅削减印度尼西亚预算</w:t>
      </w:r>
    </w:p>
    <w:p w14:paraId="2FAA4664">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14:paraId="64372E8B">
      <w:pPr>
        <w:pStyle w:val="4"/>
      </w:pPr>
      <w:r>
        <w:t>基因编辑技术已然到来</w:t>
      </w:r>
    </w:p>
    <w:p w14:paraId="2C37E9F1">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14:paraId="210FDAC4">
      <w:pPr>
        <w:pStyle w:val="4"/>
      </w:pPr>
      <w:r>
        <w:t>如何在2025年致富</w:t>
      </w:r>
    </w:p>
    <w:p w14:paraId="4C76CD59">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14:paraId="7DD57535">
      <w:r>
        <w:br w:type="page"/>
      </w:r>
    </w:p>
    <w:p w14:paraId="5B089AEA">
      <w:pPr>
        <w:pStyle w:val="3"/>
      </w:pPr>
      <w:r>
        <w:t>The Economist (2025-03-08)</w:t>
      </w:r>
    </w:p>
    <w:p w14:paraId="57FF5C2D">
      <w:pPr>
        <w:pStyle w:val="4"/>
      </w:pPr>
      <w:r>
        <w:t>Britain’s leader has found purpose abroad. He needs it at home too</w:t>
      </w:r>
    </w:p>
    <w:p w14:paraId="7633D24A">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14:paraId="785E9BA7">
      <w:pPr>
        <w:pStyle w:val="4"/>
      </w:pPr>
      <w:r>
        <w:t>Donald Trump’s economic delusions are already hurting America</w:t>
      </w:r>
    </w:p>
    <w:p w14:paraId="7F84F769">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14:paraId="31D99E15">
      <w:pPr>
        <w:pStyle w:val="4"/>
      </w:pPr>
      <w:r>
        <w:t>Democrats are struggling to respond to Trump</w:t>
      </w:r>
    </w:p>
    <w:p w14:paraId="0A4A3247">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14:paraId="0015CB61">
      <w:pPr>
        <w:pStyle w:val="4"/>
      </w:pPr>
      <w:r>
        <w:t>Why New Zealanders are emigrating in record numbers</w:t>
      </w:r>
    </w:p>
    <w:p w14:paraId="0A5D01B0">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14:paraId="29472157">
      <w:pPr>
        <w:pStyle w:val="4"/>
      </w:pPr>
      <w:r>
        <w:t>China’s leaders reveal their plan to cope with 2025</w:t>
      </w:r>
    </w:p>
    <w:p w14:paraId="041EA9A5">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14:paraId="11A4A659">
      <w:pPr>
        <w:pStyle w:val="4"/>
      </w:pPr>
      <w:r>
        <w:t>America's carmakers win a tariff reprieve, but still face a tricky dilemma</w:t>
      </w:r>
    </w:p>
    <w:p w14:paraId="1465E39C">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14:paraId="75250BED">
      <w:pPr>
        <w:pStyle w:val="4"/>
      </w:pPr>
      <w:r>
        <w:t>Science &amp; technology: AI models are dreaming up the materials of the future</w:t>
      </w:r>
    </w:p>
    <w:p w14:paraId="5078A341">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14:paraId="70DC5F56">
      <w:pPr>
        <w:pStyle w:val="4"/>
      </w:pPr>
      <w:r>
        <w:t>Culture: AI unleashes a weird new genre of political communication</w:t>
      </w:r>
    </w:p>
    <w:p w14:paraId="61E30F84">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14:paraId="5EA243CF">
      <w:r>
        <w:br w:type="page"/>
      </w:r>
    </w:p>
    <w:p w14:paraId="1206B57D">
      <w:pPr>
        <w:pStyle w:val="3"/>
      </w:pPr>
      <w:r>
        <w:t>The Economist (2025-03-15)</w:t>
      </w:r>
    </w:p>
    <w:p w14:paraId="7E605DC8">
      <w:pPr>
        <w:pStyle w:val="4"/>
      </w:pPr>
      <w:r>
        <w:t>America’s bullied allies need to toughen up</w:t>
      </w:r>
    </w:p>
    <w:p w14:paraId="1A0FFC93">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14:paraId="3FD6327F">
      <w:pPr>
        <w:pStyle w:val="4"/>
      </w:pPr>
      <w:r>
        <w:t>The new economics of immigration</w:t>
      </w:r>
    </w:p>
    <w:p w14:paraId="01209296">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14:paraId="4FA83FCD">
      <w:pPr>
        <w:pStyle w:val="4"/>
      </w:pPr>
      <w:r>
        <w:t>Trump’s erratic policy is harming the reputation of American assets</w:t>
      </w:r>
    </w:p>
    <w:p w14:paraId="08A550F9">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14:paraId="5B956DFD">
      <w:pPr>
        <w:pStyle w:val="4"/>
      </w:pPr>
      <w:r>
        <w:t>Will Vladimir Putin really agree to stop his killing machine?</w:t>
      </w:r>
    </w:p>
    <w:p w14:paraId="0904491D">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14:paraId="1A34C7B8">
      <w:pPr>
        <w:pStyle w:val="4"/>
      </w:pPr>
      <w:r>
        <w:t>With Manus, AI experimentation has burst into the open</w:t>
      </w:r>
    </w:p>
    <w:p w14:paraId="267E9E49">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14:paraId="3791E1A8">
      <w:pPr>
        <w:pStyle w:val="4"/>
      </w:pPr>
      <w:r>
        <w:t>Time is running out for Syria’s president</w:t>
      </w:r>
    </w:p>
    <w:p w14:paraId="2ED7F814">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14:paraId="508ECA84">
      <w:pPr>
        <w:pStyle w:val="4"/>
      </w:pPr>
      <w:r>
        <w:t>François Hollande says Europe, abandoned by its former ally, must rearm fast</w:t>
      </w:r>
    </w:p>
    <w:p w14:paraId="560C507E">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14:paraId="7247D817">
      <w:pPr>
        <w:pStyle w:val="4"/>
      </w:pPr>
      <w:r>
        <w:t>An ex-head of the FTC and his co-author lament the politicisation of antitrust enforcement</w:t>
      </w:r>
    </w:p>
    <w:p w14:paraId="012F278A">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14:paraId="15EBE21B">
      <w:pPr>
        <w:pStyle w:val="4"/>
      </w:pPr>
      <w:r>
        <w:t>If it comes to a stand-off, Europe has leverage over America</w:t>
      </w:r>
    </w:p>
    <w:p w14:paraId="59C499A6">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14:paraId="61FB5FB4">
      <w:pPr>
        <w:pStyle w:val="4"/>
      </w:pPr>
      <w:r>
        <w:t>How DOGE is driving America’s public-health guardians mad</w:t>
      </w:r>
    </w:p>
    <w:p w14:paraId="6825B89B">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14:paraId="5E057358">
      <w:pPr>
        <w:pStyle w:val="4"/>
      </w:pPr>
      <w:r>
        <w:t>The education department is halved overnight</w:t>
      </w:r>
    </w:p>
    <w:p w14:paraId="3FB94EE1">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14:paraId="7C177862">
      <w:pPr>
        <w:pStyle w:val="4"/>
      </w:pPr>
      <w:r>
        <w:t>America’s trade hawks fear the gaps in Trump’s tariff wall</w:t>
      </w:r>
    </w:p>
    <w:p w14:paraId="40B1E929">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14:paraId="05062105">
      <w:pPr>
        <w:pStyle w:val="4"/>
      </w:pPr>
      <w:r>
        <w:t>Young Americans are getting happier</w:t>
      </w:r>
    </w:p>
    <w:p w14:paraId="1D85F3E3">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14:paraId="0E908FC7">
      <w:pPr>
        <w:pStyle w:val="4"/>
      </w:pPr>
      <w:r>
        <w:t>Jared Isaacman, the high-school dropout who will lead NASA</w:t>
      </w:r>
    </w:p>
    <w:p w14:paraId="2D662F3C">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14:paraId="4A25D89A">
      <w:pPr>
        <w:pStyle w:val="4"/>
      </w:pPr>
      <w:r>
        <w:t>Donald Trump is setting new boundaries for political speech</w:t>
      </w:r>
    </w:p>
    <w:p w14:paraId="40CD2C86">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14:paraId="0E8DA20C">
      <w:pPr>
        <w:pStyle w:val="4"/>
      </w:pPr>
      <w:r>
        <w:t>Canada’s security complex has woken up to Trump’s menace</w:t>
      </w:r>
    </w:p>
    <w:p w14:paraId="09C59E09">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14:paraId="459C3BF4">
      <w:pPr>
        <w:pStyle w:val="4"/>
      </w:pPr>
      <w:r>
        <w:t>Mark Carney must keep an expansionist America at bay</w:t>
      </w:r>
    </w:p>
    <w:p w14:paraId="3CA548AF">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14:paraId="1BAD914C">
      <w:pPr>
        <w:pStyle w:val="4"/>
      </w:pPr>
      <w:r>
        <w:t>Panama’s giveaway game</w:t>
      </w:r>
    </w:p>
    <w:p w14:paraId="510DF0F4">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14:paraId="5403B0DF">
      <w:pPr>
        <w:pStyle w:val="4"/>
      </w:pPr>
      <w:r>
        <w:t>How dangerous would Asian security be without America?</w:t>
      </w:r>
    </w:p>
    <w:p w14:paraId="10B21D05">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14:paraId="3049ABEA">
      <w:pPr>
        <w:pStyle w:val="4"/>
      </w:pPr>
      <w:r>
        <w:t>The global importance of Rodrigo Duterte’s arrest</w:t>
      </w:r>
    </w:p>
    <w:p w14:paraId="0394EBA0">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14:paraId="49C04CFC">
      <w:pPr>
        <w:pStyle w:val="4"/>
      </w:pPr>
      <w:r>
        <w:t>Are these the world’s most beautiful airports?</w:t>
      </w:r>
    </w:p>
    <w:p w14:paraId="72313E36">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14:paraId="7F99E24F">
      <w:pPr>
        <w:pStyle w:val="4"/>
      </w:pPr>
      <w:r>
        <w:t>India is benefiting from Trump 2.0</w:t>
      </w:r>
    </w:p>
    <w:p w14:paraId="1673B447">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14:paraId="7F08181E">
      <w:pPr>
        <w:pStyle w:val="4"/>
      </w:pPr>
      <w:r>
        <w:t>China’s super-smart Tesla-killers</w:t>
      </w:r>
    </w:p>
    <w:p w14:paraId="251B1833">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14:paraId="30E64A8E">
      <w:pPr>
        <w:pStyle w:val="4"/>
      </w:pPr>
      <w:r>
        <w:t>Hong Kong’s taxi drivers are told to smile more</w:t>
      </w:r>
    </w:p>
    <w:p w14:paraId="43DAC2C1">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14:paraId="5723F48A">
      <w:pPr>
        <w:pStyle w:val="4"/>
      </w:pPr>
      <w:r>
        <w:t>American politics prompt some Chinese to explore historical taboos</w:t>
      </w:r>
    </w:p>
    <w:p w14:paraId="706E5FC9">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14:paraId="52260E53">
      <w:pPr>
        <w:pStyle w:val="4"/>
      </w:pPr>
      <w:r>
        <w:t>After the bloodshed, can Syria’s president unite his country?</w:t>
      </w:r>
    </w:p>
    <w:p w14:paraId="0E3D0323">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14:paraId="16674C46">
      <w:pPr>
        <w:pStyle w:val="4"/>
      </w:pPr>
      <w:r>
        <w:t>Binyamin Netanyahu likens himself to Donald Trump</w:t>
      </w:r>
    </w:p>
    <w:p w14:paraId="0C07C41E">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14:paraId="443041A3">
      <w:pPr>
        <w:pStyle w:val="4"/>
      </w:pPr>
      <w:r>
        <w:t>Abiy Ahmed’s agricultural revolution is too good to be true</w:t>
      </w:r>
    </w:p>
    <w:p w14:paraId="17B74947">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14:paraId="3CF42F3C">
      <w:pPr>
        <w:pStyle w:val="4"/>
      </w:pPr>
      <w:r>
        <w:t>Another civil war looms in South Sudan</w:t>
      </w:r>
    </w:p>
    <w:p w14:paraId="2B6C54E1">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14:paraId="26B5B496">
      <w:pPr>
        <w:pStyle w:val="4"/>
      </w:pPr>
      <w:r>
        <w:t>South Africa’s government is looking fragile</w:t>
      </w:r>
    </w:p>
    <w:p w14:paraId="6EB455C7">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14:paraId="0B4603D1">
      <w:pPr>
        <w:pStyle w:val="4"/>
      </w:pPr>
      <w:r>
        <w:t>Europe’s other front: peaceniks vs hawks</w:t>
      </w:r>
    </w:p>
    <w:p w14:paraId="2F91F8BC">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14:paraId="44E83EAF">
      <w:pPr>
        <w:pStyle w:val="4"/>
      </w:pPr>
      <w:r>
        <w:t>Spain’s terrible record on defence spending</w:t>
      </w:r>
    </w:p>
    <w:p w14:paraId="011E6B24">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14:paraId="420746E7">
      <w:pPr>
        <w:pStyle w:val="4"/>
      </w:pPr>
      <w:r>
        <w:t>Is Putin ready to accept a truce with Ukraine?</w:t>
      </w:r>
    </w:p>
    <w:p w14:paraId="7D5178C5">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14:paraId="396AAF2B">
      <w:pPr>
        <w:pStyle w:val="4"/>
      </w:pPr>
      <w:r>
        <w:t>Is Zelensky a disliked dictator or a popular hero?</w:t>
      </w:r>
    </w:p>
    <w:p w14:paraId="66425D6E">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14:paraId="0E280F73">
      <w:pPr>
        <w:pStyle w:val="4"/>
      </w:pPr>
      <w:r>
        <w:t>The struggle to defeat Russian censorship and propaganda</w:t>
      </w:r>
    </w:p>
    <w:p w14:paraId="42735D94">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14:paraId="6E86DD25">
      <w:pPr>
        <w:pStyle w:val="4"/>
      </w:pPr>
      <w:r>
        <w:t>Donald Trump has pushed Europe back into “whatever it takes” mode</w:t>
      </w:r>
    </w:p>
    <w:p w14:paraId="708F37C0">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14:paraId="55D049AF">
      <w:pPr>
        <w:pStyle w:val="4"/>
      </w:pPr>
      <w:r>
        <w:t>Britain’s worklessness disaster</w:t>
      </w:r>
    </w:p>
    <w:p w14:paraId="70487964">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14:paraId="31852C8E">
      <w:pPr>
        <w:pStyle w:val="4"/>
      </w:pPr>
      <w:r>
        <w:t>British women thrived under remote working</w:t>
      </w:r>
    </w:p>
    <w:p w14:paraId="46902061">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14:paraId="2CF5CFE5">
      <w:pPr>
        <w:pStyle w:val="4"/>
      </w:pPr>
      <w:r>
        <w:t>Discord erupts in Nigel Farage’s Reform UK</w:t>
      </w:r>
    </w:p>
    <w:p w14:paraId="046CA59E">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14:paraId="18C1B318">
      <w:pPr>
        <w:pStyle w:val="4"/>
      </w:pPr>
      <w:r>
        <w:t>Ships crash in the North Sea</w:t>
      </w:r>
    </w:p>
    <w:p w14:paraId="1A314890">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14:paraId="443418E7">
      <w:pPr>
        <w:pStyle w:val="4"/>
      </w:pPr>
      <w:r>
        <w:t>Why Britons pay so much for electricity</w:t>
      </w:r>
    </w:p>
    <w:p w14:paraId="54B98EE9">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14:paraId="069D4BE3">
      <w:pPr>
        <w:pStyle w:val="4"/>
      </w:pPr>
      <w:r>
        <w:t>Dessert cafés are a symbol of modern Britain</w:t>
      </w:r>
    </w:p>
    <w:p w14:paraId="24FB5702">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14:paraId="3B68DD2C">
      <w:pPr>
        <w:pStyle w:val="4"/>
      </w:pPr>
      <w:r>
        <w:t>DOGE comes to England’s health service</w:t>
      </w:r>
    </w:p>
    <w:p w14:paraId="65608114">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14:paraId="6B151AE8">
      <w:pPr>
        <w:pStyle w:val="4"/>
      </w:pPr>
      <w:r>
        <w:t>How Labour learned to love rearmament</w:t>
      </w:r>
    </w:p>
    <w:p w14:paraId="6A3E5373">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14:paraId="2F8183C0">
      <w:pPr>
        <w:pStyle w:val="4"/>
      </w:pPr>
      <w:r>
        <w:t>Europe thinks the unthinkable on a nuclear bomb</w:t>
      </w:r>
    </w:p>
    <w:p w14:paraId="48D228D3">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14:paraId="6CC8ABFB">
      <w:pPr>
        <w:pStyle w:val="4"/>
      </w:pPr>
      <w:r>
        <w:t>Could Europe replace Starlink if America pulls the plug?</w:t>
      </w:r>
    </w:p>
    <w:p w14:paraId="21DAF760">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14:paraId="1FF3ECD8">
      <w:pPr>
        <w:pStyle w:val="4"/>
      </w:pPr>
      <w:r>
        <w:t>NATO’s race against Russia to rearm</w:t>
      </w:r>
    </w:p>
    <w:p w14:paraId="588639F2">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14:paraId="4125246F">
      <w:pPr>
        <w:pStyle w:val="4"/>
      </w:pPr>
      <w:r>
        <w:t>Trump’s whims are overriding the national interest</w:t>
      </w:r>
    </w:p>
    <w:p w14:paraId="1FE232EE">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14:paraId="3F42961A">
      <w:pPr>
        <w:pStyle w:val="4"/>
      </w:pPr>
      <w:r>
        <w:t>China’s AI boom is reaching astonishing proportions</w:t>
      </w:r>
    </w:p>
    <w:p w14:paraId="55DBDF87">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14:paraId="75F51FC9">
      <w:pPr>
        <w:pStyle w:val="4"/>
      </w:pPr>
      <w:r>
        <w:t>Western companies are experimenting with DeepSeek</w:t>
      </w:r>
    </w:p>
    <w:p w14:paraId="027A2738">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14:paraId="5024F047">
      <w:pPr>
        <w:pStyle w:val="4"/>
      </w:pPr>
      <w:r>
        <w:t>Trump’s metals tariffs will cost American industry dearly</w:t>
      </w:r>
    </w:p>
    <w:p w14:paraId="6FCBF708">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14:paraId="1B9C7FEE">
      <w:pPr>
        <w:pStyle w:val="4"/>
      </w:pPr>
      <w:r>
        <w:t>The importance of repetition in the workplace</w:t>
      </w:r>
    </w:p>
    <w:p w14:paraId="10AF887B">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14:paraId="13C13A25">
      <w:pPr>
        <w:pStyle w:val="4"/>
      </w:pPr>
      <w:r>
        <w:t>Elon Musk’s antics are not the only problem for Tesla</w:t>
      </w:r>
    </w:p>
    <w:p w14:paraId="20F2A34C">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14:paraId="38D31004">
      <w:pPr>
        <w:pStyle w:val="4"/>
      </w:pPr>
      <w:r>
        <w:t>7-Eleven is still struggling to fend off its Canadian suitor</w:t>
      </w:r>
    </w:p>
    <w:p w14:paraId="40843862">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14:paraId="776F66BE">
      <w:pPr>
        <w:pStyle w:val="4"/>
      </w:pPr>
      <w:r>
        <w:t>The race to elect the next head of the Olympics is heating up</w:t>
      </w:r>
    </w:p>
    <w:p w14:paraId="7E79434F">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14:paraId="210235E1">
      <w:pPr>
        <w:pStyle w:val="4"/>
      </w:pPr>
      <w:r>
        <w:t>America First may be a boon for Walmart’s Mexican business</w:t>
      </w:r>
    </w:p>
    <w:p w14:paraId="27B44FE4">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14:paraId="2FC65B35">
      <w:pPr>
        <w:pStyle w:val="4"/>
      </w:pPr>
      <w:r>
        <w:t>Your guide to the new anti-immigration argument</w:t>
      </w:r>
    </w:p>
    <w:p w14:paraId="3CEEB398">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14:paraId="1BAE36DD">
      <w:pPr>
        <w:pStyle w:val="4"/>
      </w:pPr>
      <w:r>
        <w:t>How Trump provoked a stockmarket sell-off</w:t>
      </w:r>
    </w:p>
    <w:p w14:paraId="419BF673">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14:paraId="535506EF">
      <w:pPr>
        <w:pStyle w:val="4"/>
      </w:pPr>
      <w:r>
        <w:t>Can Europe cope with a free-spending Germany?</w:t>
      </w:r>
    </w:p>
    <w:p w14:paraId="1AAF06AF">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14:paraId="2EA32EA3">
      <w:pPr>
        <w:pStyle w:val="4"/>
      </w:pPr>
      <w:r>
        <w:t>More testosterone means higher pay—for some men</w:t>
      </w:r>
    </w:p>
    <w:p w14:paraId="5B2A25F9">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14:paraId="5E113EC6">
      <w:pPr>
        <w:pStyle w:val="4"/>
      </w:pPr>
      <w:r>
        <w:t>What sparks an investing revolution?</w:t>
      </w:r>
    </w:p>
    <w:p w14:paraId="7532F990">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14:paraId="26FACD15">
      <w:pPr>
        <w:pStyle w:val="4"/>
      </w:pPr>
      <w:r>
        <w:t>Why “labour shortages” don’t really exist</w:t>
      </w:r>
    </w:p>
    <w:p w14:paraId="44ACAE30">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14:paraId="6A822F90">
      <w:pPr>
        <w:pStyle w:val="4"/>
      </w:pPr>
      <w:r>
        <w:t>The race is on to build the world’s most complex machine</w:t>
      </w:r>
    </w:p>
    <w:p w14:paraId="65AFE904">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14:paraId="5B5BF095">
      <w:pPr>
        <w:pStyle w:val="4"/>
      </w:pPr>
      <w:r>
        <w:t>Want even tinier chips? Use a particle accelerator</w:t>
      </w:r>
    </w:p>
    <w:p w14:paraId="5EFD5DA5">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14:paraId="07BD5BDE">
      <w:pPr>
        <w:pStyle w:val="4"/>
      </w:pPr>
      <w:r>
        <w:t>Ukraine’s embrace of drone warfare has paid off</w:t>
      </w:r>
    </w:p>
    <w:p w14:paraId="0D4F7C3B">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14:paraId="1282D45D">
      <w:pPr>
        <w:pStyle w:val="4"/>
      </w:pPr>
      <w:r>
        <w:t>Is butter bad for you?</w:t>
      </w:r>
    </w:p>
    <w:p w14:paraId="74D8D4F5">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14:paraId="0BB0BDF3">
      <w:pPr>
        <w:pStyle w:val="4"/>
      </w:pPr>
      <w:r>
        <w:t>Let there be lights, camera, action! (But not too much action)</w:t>
      </w:r>
    </w:p>
    <w:p w14:paraId="3BA4496D">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14:paraId="1DD38D4C">
      <w:pPr>
        <w:pStyle w:val="4"/>
      </w:pPr>
      <w:r>
        <w:t>A new novel is published amid a boom in dystopian fiction</w:t>
      </w:r>
    </w:p>
    <w:p w14:paraId="1F46B056">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14:paraId="363FF9B0">
      <w:pPr>
        <w:pStyle w:val="4"/>
      </w:pPr>
      <w:r>
        <w:t>Jane Austen’s forgotten inspirations</w:t>
      </w:r>
    </w:p>
    <w:p w14:paraId="45ECCAF4">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14:paraId="6F7103E2">
      <w:pPr>
        <w:pStyle w:val="4"/>
      </w:pPr>
      <w:r>
        <w:t>The best- or worst-timed book in history</w:t>
      </w:r>
    </w:p>
    <w:p w14:paraId="579E624A">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14:paraId="371A31FB">
      <w:pPr>
        <w:pStyle w:val="4"/>
      </w:pPr>
      <w:r>
        <w:t>Meet Generation Alpha</w:t>
      </w:r>
    </w:p>
    <w:p w14:paraId="2B264BF2">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14:paraId="2D457D57">
      <w:pPr>
        <w:pStyle w:val="4"/>
      </w:pPr>
      <w:r>
        <w:t>The best way to curb the cruelty of the world’s worst regimes</w:t>
      </w:r>
    </w:p>
    <w:p w14:paraId="2CEF9BF1">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14:paraId="17F91964">
      <w:pPr>
        <w:pStyle w:val="4"/>
      </w:pPr>
      <w:r>
        <w:t>Athol Fugard spoke truth to apartheid South Africa</w:t>
      </w:r>
    </w:p>
    <w:p w14:paraId="7D9DC9E0">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14:paraId="4CBD111A">
      <w:r>
        <w:br w:type="page"/>
      </w:r>
    </w:p>
    <w:p w14:paraId="76A34EB4">
      <w:pPr>
        <w:pStyle w:val="3"/>
      </w:pPr>
      <w:r>
        <w:t>The Economist (2025-03-22)</w:t>
      </w:r>
    </w:p>
    <w:p w14:paraId="0D45795C">
      <w:pPr>
        <w:pStyle w:val="4"/>
      </w:pPr>
      <w:r>
        <w:t>How to enhance humans</w:t>
      </w:r>
    </w:p>
    <w:p w14:paraId="319ABC75">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14:paraId="2C25BD33">
      <w:pPr>
        <w:pStyle w:val="4"/>
      </w:pPr>
      <w:r>
        <w:t>The trap Vladimir Putin has set for Donald Trump</w:t>
      </w:r>
    </w:p>
    <w:p w14:paraId="6D6BA894">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14:paraId="1F483D8E">
      <w:pPr>
        <w:pStyle w:val="4"/>
      </w:pPr>
      <w:r>
        <w:t>The judges Trump scorns should stand their ground</w:t>
      </w:r>
    </w:p>
    <w:p w14:paraId="3F2BFD50">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14:paraId="64E8F146">
      <w:pPr>
        <w:pStyle w:val="4"/>
      </w:pPr>
      <w:r>
        <w:t>If you can’t find a place to rent, blame the government</w:t>
      </w:r>
    </w:p>
    <w:p w14:paraId="1778BFAD">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14:paraId="591A8BAA">
      <w:pPr>
        <w:pStyle w:val="4"/>
      </w:pPr>
      <w:r>
        <w:t>Britain at last takes aim at worklessness</w:t>
      </w:r>
    </w:p>
    <w:p w14:paraId="6E57DF09">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14:paraId="04854E91">
      <w:pPr>
        <w:pStyle w:val="4"/>
      </w:pPr>
      <w:r>
        <w:t>Donald Trump’s unwillingness to heed allies’ advice is foreign-policy folly, writes Gary Bass</w:t>
      </w:r>
    </w:p>
    <w:p w14:paraId="2F53102A">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14:paraId="2D1811A2">
      <w:pPr>
        <w:pStyle w:val="4"/>
      </w:pPr>
      <w:r>
        <w:t>Dreams of improving the human race are no longer science fiction</w:t>
      </w:r>
    </w:p>
    <w:p w14:paraId="214ED72D">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14:paraId="2B7DE713">
      <w:pPr>
        <w:pStyle w:val="4"/>
      </w:pPr>
      <w:r>
        <w:t>The American and Russian right are aligning</w:t>
      </w:r>
    </w:p>
    <w:p w14:paraId="4BC0B4AE">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14:paraId="4B94BDF8">
      <w:pPr>
        <w:pStyle w:val="4"/>
      </w:pPr>
      <w:r>
        <w:t>The pandemic hit pupils hardest in America’s Democrat-leaning states</w:t>
      </w:r>
    </w:p>
    <w:p w14:paraId="7D8372E3">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14:paraId="5F82A90F">
      <w:pPr>
        <w:pStyle w:val="4"/>
      </w:pPr>
      <w:r>
        <w:t>Cambridge yimbies</w:t>
      </w:r>
    </w:p>
    <w:p w14:paraId="06BD78C4">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14:paraId="2952DE15">
      <w:pPr>
        <w:pStyle w:val="4"/>
      </w:pPr>
      <w:r>
        <w:t>America is facing a beef deficit</w:t>
      </w:r>
    </w:p>
    <w:p w14:paraId="549BB175">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14:paraId="6BFEDFE8">
      <w:pPr>
        <w:pStyle w:val="4"/>
      </w:pPr>
      <w:r>
        <w:t>Why America has not passed a law to treat addiction better</w:t>
      </w:r>
    </w:p>
    <w:p w14:paraId="5A5D92ED">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14:paraId="65413EA1">
      <w:pPr>
        <w:pStyle w:val="4"/>
      </w:pPr>
      <w:r>
        <w:t>What a Christian theatre town can teach Trump’s Kennedy Centre</w:t>
      </w:r>
    </w:p>
    <w:p w14:paraId="329DE6F4">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14:paraId="2E4493E6">
      <w:pPr>
        <w:pStyle w:val="4"/>
      </w:pPr>
      <w:r>
        <w:t>Donald Trump is testing more than America’s Constitution</w:t>
      </w:r>
    </w:p>
    <w:p w14:paraId="5A054607">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14:paraId="3AB2F915">
      <w:pPr>
        <w:pStyle w:val="4"/>
      </w:pPr>
      <w:r>
        <w:t>Will Donald Trump shape the Mexican president’s domestic agenda?</w:t>
      </w:r>
    </w:p>
    <w:p w14:paraId="67A6CF20">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14:paraId="287567FC">
      <w:pPr>
        <w:pStyle w:val="4"/>
      </w:pPr>
      <w:r>
        <w:t>Donald Trump has reshaped one of the world’s most important migration routes</w:t>
      </w:r>
    </w:p>
    <w:p w14:paraId="22248CF3">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14:paraId="7A562FA4">
      <w:pPr>
        <w:pStyle w:val="4"/>
      </w:pPr>
      <w:r>
        <w:t>How Cuba competes with Uncle Sam in the Caribbean islands</w:t>
      </w:r>
    </w:p>
    <w:p w14:paraId="1E03267B">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14:paraId="139609B3">
      <w:pPr>
        <w:pStyle w:val="4"/>
      </w:pPr>
      <w:r>
        <w:t>Why are North Korean hackers such good crypto-thieves?</w:t>
      </w:r>
    </w:p>
    <w:p w14:paraId="4A51421F">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14:paraId="7BD9B4C3">
      <w:pPr>
        <w:pStyle w:val="4"/>
      </w:pPr>
      <w:r>
        <w:t>North Korea is remarkably entrenched in global supply chains</w:t>
      </w:r>
    </w:p>
    <w:p w14:paraId="23E7C176">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14:paraId="285B37DB">
      <w:pPr>
        <w:pStyle w:val="4"/>
      </w:pPr>
      <w:r>
        <w:t>Why the Indian diaspora has not yet embraced Donald Trump</w:t>
      </w:r>
    </w:p>
    <w:p w14:paraId="41F4BFC0">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14:paraId="4A9AC178">
      <w:pPr>
        <w:pStyle w:val="4"/>
      </w:pPr>
      <w:r>
        <w:t>India is obsessed with giving its people “unique IDs”</w:t>
      </w:r>
    </w:p>
    <w:p w14:paraId="0A3D5744">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14:paraId="4EE0E757">
      <w:pPr>
        <w:pStyle w:val="4"/>
      </w:pPr>
      <w:r>
        <w:t>Taiwan’s president takes on alleged Chinese infiltration</w:t>
      </w:r>
    </w:p>
    <w:p w14:paraId="10F5B9D0">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14:paraId="1C19AEBD">
      <w:pPr>
        <w:pStyle w:val="4"/>
      </w:pPr>
      <w:r>
        <w:t>China’s cynicism offensive in Asia</w:t>
      </w:r>
    </w:p>
    <w:p w14:paraId="66EEAE67">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14:paraId="341423A0">
      <w:pPr>
        <w:pStyle w:val="4"/>
      </w:pPr>
      <w:r>
        <w:t>Why China hates the Panama Canal deal, but still may not block it</w:t>
      </w:r>
    </w:p>
    <w:p w14:paraId="758A27F7">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14:paraId="558D2155">
      <w:pPr>
        <w:pStyle w:val="4"/>
      </w:pPr>
      <w:r>
        <w:t>Ageism is rampant in Chinese companies</w:t>
      </w:r>
    </w:p>
    <w:p w14:paraId="375AD2FA">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14:paraId="67CFDDBC">
      <w:pPr>
        <w:pStyle w:val="4"/>
      </w:pPr>
      <w:r>
        <w:t>China is developing some startling new kit in its quest to reclaim Taiwan</w:t>
      </w:r>
    </w:p>
    <w:p w14:paraId="512F6134">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14:paraId="634CAE08">
      <w:pPr>
        <w:pStyle w:val="4"/>
      </w:pPr>
      <w:r>
        <w:t>Israel’s strikes may be only the start of a new offensive in Gaza</w:t>
      </w:r>
    </w:p>
    <w:p w14:paraId="3E1CABB6">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14:paraId="6B95591A">
      <w:pPr>
        <w:pStyle w:val="4"/>
      </w:pPr>
      <w:r>
        <w:t>America’s strikes on the Houthis could whip up a regional tempest</w:t>
      </w:r>
    </w:p>
    <w:p w14:paraId="6CEB9D3C">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14:paraId="47D6C6D9">
      <w:pPr>
        <w:pStyle w:val="4"/>
      </w:pPr>
      <w:r>
        <w:t>A coup attempt in Tigray raises tensions in the Horn</w:t>
      </w:r>
    </w:p>
    <w:p w14:paraId="5A120778">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14:paraId="7E1A3C90">
      <w:pPr>
        <w:pStyle w:val="4"/>
      </w:pPr>
      <w:r>
        <w:t>Nigerian politics is a nasty place for women</w:t>
      </w:r>
    </w:p>
    <w:p w14:paraId="0721FF6D">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14:paraId="65A601DF">
      <w:pPr>
        <w:pStyle w:val="4"/>
      </w:pPr>
      <w:r>
        <w:t>The success of Ivory Coast is Africa’s best-kept secret</w:t>
      </w:r>
    </w:p>
    <w:p w14:paraId="3560A5C7">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14:paraId="3066ABCE">
      <w:pPr>
        <w:pStyle w:val="4"/>
      </w:pPr>
      <w:r>
        <w:t>Erdogan arrests the candidate who could beat him</w:t>
      </w:r>
    </w:p>
    <w:p w14:paraId="76E45DD1">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14:paraId="2984D808">
      <w:pPr>
        <w:pStyle w:val="4"/>
      </w:pPr>
      <w:r>
        <w:t>Putin woos Trump with a partial ceasefire and big geopolitical deal</w:t>
      </w:r>
    </w:p>
    <w:p w14:paraId="1F60993F">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14:paraId="01A85B6E">
      <w:pPr>
        <w:pStyle w:val="4"/>
      </w:pPr>
      <w:r>
        <w:t>Ukraine’s army escapes from Kursk by the skin of its teeth</w:t>
      </w:r>
    </w:p>
    <w:p w14:paraId="35327F16">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14:paraId="20762660">
      <w:pPr>
        <w:pStyle w:val="4"/>
      </w:pPr>
      <w:r>
        <w:t>Europe’s armsmakers have ramped up capacity</w:t>
      </w:r>
    </w:p>
    <w:p w14:paraId="27F64C08">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14:paraId="2835CA16">
      <w:pPr>
        <w:pStyle w:val="4"/>
      </w:pPr>
      <w:r>
        <w:t>The Bundestag approves the biggest fiscal expansion in post-war history</w:t>
      </w:r>
    </w:p>
    <w:p w14:paraId="07C4EE8F">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14:paraId="76B474AA">
      <w:pPr>
        <w:pStyle w:val="4"/>
      </w:pPr>
      <w:r>
        <w:t>Europe needs to spend more on defence, not just pretend to</w:t>
      </w:r>
    </w:p>
    <w:p w14:paraId="7D093A48">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14:paraId="04CEE0D1">
      <w:pPr>
        <w:pStyle w:val="4"/>
      </w:pPr>
      <w:r>
        <w:t>Why British spooks are reaching out to the private sector</w:t>
      </w:r>
    </w:p>
    <w:p w14:paraId="2F236EB1">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14:paraId="4D33DD14">
      <w:pPr>
        <w:pStyle w:val="4"/>
      </w:pPr>
      <w:r>
        <w:t>The thinking behind Labour’s benefits cuts</w:t>
      </w:r>
    </w:p>
    <w:p w14:paraId="6B6CF903">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14:paraId="7F6C941C">
      <w:pPr>
        <w:pStyle w:val="4"/>
      </w:pPr>
      <w:r>
        <w:t>ZOE, a British personal-nutrition app, is growing fast</w:t>
      </w:r>
    </w:p>
    <w:p w14:paraId="39939CC8">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14:paraId="0F3A149A">
      <w:pPr>
        <w:pStyle w:val="4"/>
      </w:pPr>
      <w:r>
        <w:t>Comparing apples and oranges. And also small caged mammals</w:t>
      </w:r>
    </w:p>
    <w:p w14:paraId="2135AF85">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14:paraId="3F9A585B">
      <w:pPr>
        <w:pStyle w:val="4"/>
      </w:pPr>
      <w:r>
        <w:t>A Northern Irish factory has a deal to make missiles for Ukraine</w:t>
      </w:r>
    </w:p>
    <w:p w14:paraId="1331715B">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14:paraId="3D35359A">
      <w:pPr>
        <w:pStyle w:val="4"/>
      </w:pPr>
      <w:r>
        <w:t>Why apprenticeships are so rare in Britain</w:t>
      </w:r>
    </w:p>
    <w:p w14:paraId="07E368A0">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14:paraId="1B75F355">
      <w:pPr>
        <w:pStyle w:val="4"/>
      </w:pPr>
      <w:r>
        <w:t>The British state has a bad case of long covid</w:t>
      </w:r>
    </w:p>
    <w:p w14:paraId="7949F6C9">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14:paraId="05775E8A">
      <w:pPr>
        <w:pStyle w:val="4"/>
      </w:pPr>
      <w:r>
        <w:t>Donald Trump v the spies of Five Eyes</w:t>
      </w:r>
    </w:p>
    <w:p w14:paraId="70EE491A">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14:paraId="1ED53861">
      <w:pPr>
        <w:pStyle w:val="4"/>
      </w:pPr>
      <w:r>
        <w:t>Donald Trump shoots his own global mouthpiece</w:t>
      </w:r>
    </w:p>
    <w:p w14:paraId="2063DC99">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14:paraId="6FD39B1A">
      <w:pPr>
        <w:pStyle w:val="4"/>
      </w:pPr>
      <w:r>
        <w:t>The right way to fight nativists</w:t>
      </w:r>
    </w:p>
    <w:p w14:paraId="21F6E312">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14:paraId="76D79FC2">
      <w:pPr>
        <w:pStyle w:val="4"/>
      </w:pPr>
      <w:r>
        <w:t>Will Trump’s tariffs turbocharge foreign investment in America?</w:t>
      </w:r>
    </w:p>
    <w:p w14:paraId="1C6183FC">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14:paraId="6DCF8BA5">
      <w:pPr>
        <w:pStyle w:val="4"/>
      </w:pPr>
      <w:r>
        <w:t>East Asia’s armsmakers are on the rise</w:t>
      </w:r>
    </w:p>
    <w:p w14:paraId="3E4CC7E7">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14:paraId="3DD1F438">
      <w:pPr>
        <w:pStyle w:val="4"/>
      </w:pPr>
      <w:r>
        <w:t>How hospitals inflate America’s giant health-care bill</w:t>
      </w:r>
    </w:p>
    <w:p w14:paraId="7697C3FF">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14:paraId="4B8467B4">
      <w:pPr>
        <w:pStyle w:val="4"/>
      </w:pPr>
      <w:r>
        <w:t>The luxury industry is poised for a deal wave</w:t>
      </w:r>
    </w:p>
    <w:p w14:paraId="6D344F99">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14:paraId="5CC74E89">
      <w:pPr>
        <w:pStyle w:val="4"/>
      </w:pPr>
      <w:r>
        <w:t>The horrors of shared docs</w:t>
      </w:r>
    </w:p>
    <w:p w14:paraId="43171A6C">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14:paraId="517CCAED">
      <w:pPr>
        <w:pStyle w:val="4"/>
      </w:pPr>
      <w:r>
        <w:t>Should BHP, Rio Tinto and Vale learn from Chinese rivals?</w:t>
      </w:r>
    </w:p>
    <w:p w14:paraId="39352AE0">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14:paraId="7BEC0AC1">
      <w:pPr>
        <w:pStyle w:val="4"/>
      </w:pPr>
      <w:r>
        <w:t>The Trump administration is playing a dangerous stockmarket game</w:t>
      </w:r>
    </w:p>
    <w:p w14:paraId="5BD072E7">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14:paraId="417E01EA">
      <w:pPr>
        <w:pStyle w:val="4"/>
      </w:pPr>
      <w:r>
        <w:t>Even the Trumpiest stocks are suffering</w:t>
      </w:r>
    </w:p>
    <w:p w14:paraId="789F8C59">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14:paraId="7F90E9BC">
      <w:pPr>
        <w:pStyle w:val="4"/>
      </w:pPr>
      <w:r>
        <w:t>Can anything get China’s shoppers to spend?</w:t>
      </w:r>
    </w:p>
    <w:p w14:paraId="3FB07964">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14:paraId="3F300E86">
      <w:pPr>
        <w:pStyle w:val="4"/>
      </w:pPr>
      <w:r>
        <w:t>Where will be the next electric-vehicle superpower?</w:t>
      </w:r>
    </w:p>
    <w:p w14:paraId="28758745">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14:paraId="52E95363">
      <w:pPr>
        <w:pStyle w:val="4"/>
      </w:pPr>
      <w:r>
        <w:t>Beneath investors’ feet, the ground is shifting</w:t>
      </w:r>
    </w:p>
    <w:p w14:paraId="73119B5F">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14:paraId="7510BBB0">
      <w:pPr>
        <w:pStyle w:val="4"/>
      </w:pPr>
      <w:r>
        <w:t>Why rents are out of control</w:t>
      </w:r>
    </w:p>
    <w:p w14:paraId="41F64BE2">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14:paraId="419C9A86">
      <w:pPr>
        <w:pStyle w:val="4"/>
      </w:pPr>
      <w:r>
        <w:t>America’s Democrats should embrace “abundance liberalism”</w:t>
      </w:r>
    </w:p>
    <w:p w14:paraId="567E5918">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14:paraId="04754505">
      <w:pPr>
        <w:pStyle w:val="4"/>
      </w:pPr>
      <w:r>
        <w:t>Do viruses trigger Alzheimer’s?</w:t>
      </w:r>
    </w:p>
    <w:p w14:paraId="14884C25">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14:paraId="50EE9C5C">
      <w:pPr>
        <w:pStyle w:val="4"/>
      </w:pPr>
      <w:r>
        <w:t>Why don’t seals drown?</w:t>
      </w:r>
    </w:p>
    <w:p w14:paraId="5B74860D">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14:paraId="69156C06">
      <w:pPr>
        <w:pStyle w:val="4"/>
      </w:pPr>
      <w:r>
        <w:t>Rumours on social media could cause sick people to feel worse</w:t>
      </w:r>
    </w:p>
    <w:p w14:paraId="71FCA903">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14:paraId="0774B50C">
      <w:pPr>
        <w:pStyle w:val="4"/>
      </w:pPr>
      <w:r>
        <w:t>Can people be persuaded not to believe disinformation?</w:t>
      </w:r>
    </w:p>
    <w:p w14:paraId="0ADBACA4">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14:paraId="111F2532">
      <w:pPr>
        <w:pStyle w:val="4"/>
      </w:pPr>
      <w:r>
        <w:t>What is the best way to keep your teeth healthy?</w:t>
      </w:r>
    </w:p>
    <w:p w14:paraId="45DD3A80">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14:paraId="586E1992">
      <w:pPr>
        <w:pStyle w:val="4"/>
      </w:pPr>
      <w:r>
        <w:t>What baby names reveal about American and British society</w:t>
      </w:r>
    </w:p>
    <w:p w14:paraId="2B193D48">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14:paraId="61BD3A7C">
      <w:pPr>
        <w:pStyle w:val="4"/>
      </w:pPr>
      <w:r>
        <w:t>Why everyone is harping on about Guinness</w:t>
      </w:r>
    </w:p>
    <w:p w14:paraId="2D917B8F">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14:paraId="7B6F8ECB">
      <w:pPr>
        <w:pStyle w:val="4"/>
      </w:pPr>
      <w:r>
        <w:t>What really happens to everything you recycle</w:t>
      </w:r>
    </w:p>
    <w:p w14:paraId="3EAB2429">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14:paraId="2175C409">
      <w:pPr>
        <w:pStyle w:val="4"/>
      </w:pPr>
      <w:r>
        <w:t>At 100 “The Great Gatsby” is as urgent as ever, old sport</w:t>
      </w:r>
    </w:p>
    <w:p w14:paraId="06BE6717">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14:paraId="2252B88A">
      <w:pPr>
        <w:pStyle w:val="4"/>
      </w:pPr>
      <w:r>
        <w:t>The best novels of the year so far</w:t>
      </w:r>
    </w:p>
    <w:p w14:paraId="3EF33706">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14:paraId="07F77FE9">
      <w:pPr>
        <w:pStyle w:val="4"/>
      </w:pPr>
      <w:r>
        <w:t>Richard Fortey remade the world with fossils</w:t>
      </w:r>
    </w:p>
    <w:p w14:paraId="70A83E5E">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14:paraId="125E08C8">
      <w:r>
        <w:br w:type="page"/>
      </w:r>
    </w:p>
    <w:p w14:paraId="4B00D89E">
      <w:pPr>
        <w:pStyle w:val="3"/>
      </w:pPr>
      <w:r>
        <w:t>The Economist (2025-03-29)</w:t>
      </w:r>
    </w:p>
    <w:p w14:paraId="159973C7">
      <w:pPr>
        <w:pStyle w:val="4"/>
      </w:pPr>
      <w:r>
        <w:t>Israel’s expansionism is a danger to others—and itself</w:t>
      </w:r>
    </w:p>
    <w:p w14:paraId="4582514A">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14:paraId="720973F7">
      <w:pPr>
        <w:pStyle w:val="4"/>
      </w:pPr>
      <w:r>
        <w:t>Is Elon Musk remaking government or breaking it?</w:t>
      </w:r>
    </w:p>
    <w:p w14:paraId="2E6A3968">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14:paraId="2C3EE676">
      <w:pPr>
        <w:pStyle w:val="4"/>
      </w:pPr>
      <w:r>
        <w:t>President Recep Tayyip Erdogan is throttling Turkey’s democracy</w:t>
      </w:r>
    </w:p>
    <w:p w14:paraId="29F17F91">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14:paraId="7CB04EBB">
      <w:pPr>
        <w:pStyle w:val="4"/>
      </w:pPr>
      <w:r>
        <w:t>The unpredictability of Trump’s tariffs will increase the pain</w:t>
      </w:r>
    </w:p>
    <w:p w14:paraId="2F5F4A5D">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14:paraId="664D7839">
      <w:pPr>
        <w:pStyle w:val="4"/>
      </w:pPr>
      <w:r>
        <w:t>Labour can still rescue Britain’s growth prospects</w:t>
      </w:r>
    </w:p>
    <w:p w14:paraId="5CA6F212">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14:paraId="107E5BF9">
      <w:pPr>
        <w:pStyle w:val="4"/>
      </w:pPr>
      <w:r>
        <w:t>An unrestrained Israel is reshaping the Middle East</w:t>
      </w:r>
    </w:p>
    <w:p w14:paraId="174646B3">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14:paraId="3D526E69">
      <w:pPr>
        <w:pStyle w:val="4"/>
      </w:pPr>
      <w:r>
        <w:t>Elon Musk is powersliding through the federal government</w:t>
      </w:r>
    </w:p>
    <w:p w14:paraId="688CE794">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14:paraId="2EACE607">
      <w:pPr>
        <w:pStyle w:val="4"/>
      </w:pPr>
      <w:r>
        <w:t>Why India’s south is fighting plans to overhaul parliament</w:t>
      </w:r>
    </w:p>
    <w:p w14:paraId="7790274D">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14:paraId="60D4A0DB">
      <w:pPr>
        <w:pStyle w:val="4"/>
      </w:pPr>
      <w:r>
        <w:t>Chinese hackers are getting bigger, better and stealthier</w:t>
      </w:r>
    </w:p>
    <w:p w14:paraId="5071B781">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14:paraId="0FB95A00">
      <w:pPr>
        <w:pStyle w:val="4"/>
      </w:pPr>
      <w:r>
        <w:t>Protests are the last thing keeping Turkey’s democracy alive</w:t>
      </w:r>
    </w:p>
    <w:p w14:paraId="7D8DA9ED">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14:paraId="27040CB0">
      <w:pPr>
        <w:pStyle w:val="4"/>
      </w:pPr>
      <w:r>
        <w:t>Britain’s wimpish effort to balance its books</w:t>
      </w:r>
    </w:p>
    <w:p w14:paraId="28225B0B">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14:paraId="2E558976">
      <w:pPr>
        <w:pStyle w:val="4"/>
      </w:pPr>
      <w:r>
        <w:t>Donald Trump is affecting politics everywhere</w:t>
      </w:r>
    </w:p>
    <w:p w14:paraId="565F850B">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14:paraId="4DC212FC">
      <w:pPr>
        <w:pStyle w:val="4"/>
      </w:pPr>
      <w:r>
        <w:t>Musk Inc is under serious threat</w:t>
      </w:r>
    </w:p>
    <w:p w14:paraId="098AF360">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14:paraId="07951EC2">
      <w:pPr>
        <w:pStyle w:val="4"/>
      </w:pPr>
      <w:r>
        <w:t>Trump’s tariff pain: the growing evidence</w:t>
      </w:r>
    </w:p>
    <w:p w14:paraId="3AAEA700">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14:paraId="0274DF2E">
      <w:pPr>
        <w:pStyle w:val="4"/>
      </w:pPr>
      <w:r>
        <w:t>Can foreign investors learn to love China again?</w:t>
      </w:r>
    </w:p>
    <w:p w14:paraId="464241E9">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14:paraId="62273F9F">
      <w:r>
        <w:br w:type="page"/>
      </w:r>
    </w:p>
    <w:p w14:paraId="7BEBB81E">
      <w:pPr>
        <w:pStyle w:val="3"/>
      </w:pPr>
      <w:r>
        <w:t>The Economist (2025-04-05)</w:t>
      </w:r>
    </w:p>
    <w:p w14:paraId="5FA86A12">
      <w:pPr>
        <w:pStyle w:val="4"/>
      </w:pPr>
      <w:r>
        <w:t>President Trump’s mindless tariffs will cause economic havoc</w:t>
      </w:r>
    </w:p>
    <w:p w14:paraId="5B98F570">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r>
      <w:r>
        <w:br w:type="textWrapping"/>
      </w:r>
      <w:r>
        <w:br w:type="textWrapping"/>
      </w:r>
      <w: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r>
      <w:r>
        <w:br w:type="textWrapping"/>
      </w:r>
      <w:r>
        <w:br w:type="textWrapping"/>
      </w:r>
      <w: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14:paraId="2D95D247">
      <w:pPr>
        <w:pStyle w:val="4"/>
      </w:pPr>
      <w:r>
        <w:t>How America could end up making China great again</w:t>
      </w:r>
    </w:p>
    <w:p w14:paraId="0422AAD8">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r>
      <w:r>
        <w:br w:type="textWrapping"/>
      </w:r>
      <w:r>
        <w:br w:type="textWrapping"/>
      </w:r>
      <w: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r>
      <w:r>
        <w:br w:type="textWrapping"/>
      </w:r>
      <w:r>
        <w:br w:type="textWrapping"/>
      </w:r>
      <w: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14:paraId="6C53313D">
      <w:pPr>
        <w:pStyle w:val="4"/>
      </w:pPr>
      <w:r>
        <w:t>Briefing: As Donald Trump’s trade war heats up, China is surprisingly confident</w:t>
      </w:r>
    </w:p>
    <w:p w14:paraId="0E10584F">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r>
      <w:r>
        <w:br w:type="textWrapping"/>
      </w:r>
      <w:r>
        <w:br w:type="textWrapping"/>
      </w:r>
      <w: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r>
      <w:r>
        <w:br w:type="textWrapping"/>
      </w:r>
      <w:r>
        <w:br w:type="textWrapping"/>
      </w:r>
      <w: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14:paraId="75E26FBE">
      <w:pPr>
        <w:pStyle w:val="4"/>
      </w:pPr>
      <w:r>
        <w:t>How Donald Trump is shaping other countries’ politics</w:t>
      </w:r>
    </w:p>
    <w:p w14:paraId="7766EBDA">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r>
      <w:r>
        <w:br w:type="textWrapping"/>
      </w:r>
      <w:r>
        <w:br w:type="textWrapping"/>
      </w:r>
      <w: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r>
      <w:r>
        <w:br w:type="textWrapping"/>
      </w:r>
      <w:r>
        <w:br w:type="textWrapping"/>
      </w:r>
      <w: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14:paraId="4816EE44">
      <w:pPr>
        <w:pStyle w:val="4"/>
      </w:pPr>
      <w:r>
        <w:t>China could greatly reduce its reliance on coal. It probably will not</w:t>
      </w:r>
    </w:p>
    <w:p w14:paraId="2E60DA6F">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r>
      <w:r>
        <w:br w:type="textWrapping"/>
      </w:r>
      <w:r>
        <w:br w:type="textWrapping"/>
      </w:r>
      <w: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r>
      <w:r>
        <w:br w:type="textWrapping"/>
      </w:r>
      <w:r>
        <w:br w:type="textWrapping"/>
      </w:r>
      <w: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14:paraId="1C7AE603">
      <w:pPr>
        <w:pStyle w:val="4"/>
      </w:pPr>
      <w:r>
        <w:t>Are there any business winners in Trump 2?</w:t>
      </w:r>
    </w:p>
    <w:p w14:paraId="5AEC0BAE">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r>
      <w:r>
        <w:br w:type="textWrapping"/>
      </w:r>
      <w:r>
        <w:br w:type="textWrapping"/>
      </w:r>
      <w: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r>
      <w:r>
        <w:br w:type="textWrapping"/>
      </w:r>
      <w:r>
        <w:br w:type="textWrapping"/>
      </w:r>
      <w: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14:paraId="5C84F6C9">
      <w:pPr>
        <w:pStyle w:val="4"/>
      </w:pPr>
      <w:r>
        <w:t>Finance &amp; economics: Trump takes America’s trade policies back to the 19th century</w:t>
      </w:r>
    </w:p>
    <w:p w14:paraId="649E9FEC">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r>
      <w:r>
        <w:br w:type="textWrapping"/>
      </w:r>
      <w:r>
        <w:br w:type="textWrapping"/>
      </w:r>
      <w: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r>
      <w:r>
        <w:br w:type="textWrapping"/>
      </w:r>
      <w:r>
        <w:br w:type="textWrapping"/>
      </w:r>
      <w: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14:paraId="3C1F6148">
      <w:r>
        <w:br w:type="page"/>
      </w:r>
    </w:p>
    <w:p w14:paraId="5DD1EBC0">
      <w:pPr>
        <w:pStyle w:val="3"/>
      </w:pPr>
      <w:r>
        <w:t>The Economist (2025-04-12)</w:t>
      </w:r>
    </w:p>
    <w:p w14:paraId="7F8AFB83">
      <w:pPr>
        <w:pStyle w:val="4"/>
      </w:pPr>
      <w:r>
        <w:t>Trump’s incoherent trade policy will do lasting damage</w:t>
      </w:r>
    </w:p>
    <w:p w14:paraId="6D11D616">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14:paraId="4E597EF5">
      <w:pPr>
        <w:pStyle w:val="4"/>
      </w:pPr>
      <w:r>
        <w:t>Donald Trump is battling America’s elite universities—and winning</w:t>
      </w:r>
    </w:p>
    <w:p w14:paraId="31AA18EF">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14:paraId="3B557DE2">
      <w:pPr>
        <w:pStyle w:val="4"/>
      </w:pPr>
      <w:r>
        <w:t>Donald Trump wants to deport foreign students merely for what they say</w:t>
      </w:r>
    </w:p>
    <w:p w14:paraId="63006771">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14:paraId="2414BE46">
      <w:pPr>
        <w:pStyle w:val="4"/>
      </w:pPr>
      <w:r>
        <w:t>Xi Jinping may try to woo the victims of Donald Trump’s tariffs</w:t>
      </w:r>
    </w:p>
    <w:p w14:paraId="0480BC32">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14:paraId="42E6EF24">
      <w:pPr>
        <w:pStyle w:val="4"/>
      </w:pPr>
      <w:r>
        <w:t>Trump rebuffs Netanyahu and gambles on a deal with Iran</w:t>
      </w:r>
    </w:p>
    <w:p w14:paraId="3EC9042B">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14:paraId="1C2FF5BC">
      <w:pPr>
        <w:pStyle w:val="4"/>
      </w:pPr>
      <w:r>
        <w:t>Ukraine thinks it can hold off Russia as long as it needs to</w:t>
      </w:r>
    </w:p>
    <w:p w14:paraId="0896E623">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14:paraId="48A2D9A4">
      <w:pPr>
        <w:pStyle w:val="4"/>
      </w:pPr>
      <w:r>
        <w:t>Despite the rally, Apple still faces a trade-war nightmare</w:t>
      </w:r>
    </w:p>
    <w:p w14:paraId="25020ADE">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14:paraId="71B1F0C2">
      <w:pPr>
        <w:pStyle w:val="4"/>
      </w:pPr>
      <w:r>
        <w:t>Can China fight America alone?</w:t>
      </w:r>
    </w:p>
    <w:p w14:paraId="6F5493C8">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14:paraId="79733708">
      <w:r>
        <w:br w:type="page"/>
      </w:r>
    </w:p>
    <w:p w14:paraId="465626BF">
      <w:pPr>
        <w:pStyle w:val="3"/>
      </w:pPr>
      <w:r>
        <w:t>The Economist (2025-04-19)</w:t>
      </w:r>
    </w:p>
    <w:p w14:paraId="03FEB258">
      <w:pPr>
        <w:pStyle w:val="4"/>
      </w:pPr>
      <w:r>
        <w:t>美元危机将如何展开</w:t>
      </w:r>
    </w:p>
    <w:p w14:paraId="5791582D">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14:paraId="3D7BCF48">
      <w:pPr>
        <w:pStyle w:val="4"/>
      </w:pPr>
      <w:r>
        <w:t>特朗普政府为推行一项政策，乐于毁掉一个人</w:t>
      </w:r>
    </w:p>
    <w:p w14:paraId="1862950C">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14:paraId="5DFED170">
      <w:pPr>
        <w:pStyle w:val="4"/>
      </w:pPr>
      <w:r>
        <w:t>扎克伯格受审：为何Meta理应获胜</w:t>
      </w:r>
    </w:p>
    <w:p w14:paraId="78F14914">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14:paraId="558266C9">
      <w:pPr>
        <w:pStyle w:val="4"/>
      </w:pPr>
      <w:r>
        <w:t>巴西最高法院受审</w:t>
      </w:r>
    </w:p>
    <w:p w14:paraId="0D82C67D">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14:paraId="30FC8656">
      <w:pPr>
        <w:pStyle w:val="4"/>
      </w:pPr>
      <w:r>
        <w:t>不要忽视塑料的诸多好处</w:t>
      </w:r>
    </w:p>
    <w:p w14:paraId="25686ECD">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14:paraId="33CB4319">
      <w:pPr>
        <w:pStyle w:val="4"/>
      </w:pPr>
      <w:r>
        <w:t>伯明翰罢工环卫工的教训</w:t>
      </w:r>
    </w:p>
    <w:p w14:paraId="6CB47EAD">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14:paraId="1A624E86">
      <w:pPr>
        <w:pStyle w:val="4"/>
      </w:pPr>
      <w:r>
        <w:t>盖茨基金会主席论述援助缩减下如何持续帮助穷人</w:t>
      </w:r>
    </w:p>
    <w:p w14:paraId="5946B686">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14:paraId="763F8E72">
      <w:pPr>
        <w:pStyle w:val="4"/>
      </w:pPr>
      <w:r>
        <w:t>债券市场的问题不全在于唐纳德·特朗普</w:t>
      </w:r>
    </w:p>
    <w:p w14:paraId="498C1901">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14:paraId="40741750">
      <w:pPr>
        <w:pStyle w:val="4"/>
      </w:pPr>
      <w:r>
        <w:t>亚洲新一轮淘金热的最大推手在亚洲本地</w:t>
      </w:r>
    </w:p>
    <w:p w14:paraId="66ECD2C7">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14:paraId="12C6C2B8">
      <w:pPr>
        <w:pStyle w:val="4"/>
      </w:pPr>
      <w:r>
        <w:t>印度人在股市损失惨重</w:t>
      </w:r>
    </w:p>
    <w:p w14:paraId="1368A5A2">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14:paraId="4DFEEF52">
      <w:pPr>
        <w:pStyle w:val="4"/>
      </w:pPr>
      <w:r>
        <w:t>纳伦德拉·莫迪为何拥抱一位反种姓偶像</w:t>
      </w:r>
    </w:p>
    <w:p w14:paraId="1D7BA622">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14:paraId="24AFDFBC">
      <w:pPr>
        <w:pStyle w:val="4"/>
      </w:pPr>
      <w:r>
        <w:t>基督教为何正在转向亚洲</w:t>
      </w:r>
    </w:p>
    <w:p w14:paraId="35161032">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14:paraId="71C27136">
      <w:pPr>
        <w:pStyle w:val="4"/>
      </w:pPr>
      <w:r>
        <w:t>尽管存在贸易战，对华鹰派在特朗普政府中影响力下降</w:t>
      </w:r>
    </w:p>
    <w:p w14:paraId="4B832DFA">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14:paraId="479E5DB6">
      <w:r>
        <w:br w:type="page"/>
      </w:r>
    </w:p>
    <w:p w14:paraId="71F1A9A3">
      <w:pPr>
        <w:pStyle w:val="3"/>
      </w:pPr>
      <w:r>
        <w:t>The Economist (2025-04-26)</w:t>
      </w:r>
    </w:p>
    <w:p w14:paraId="4D9DF0B6">
      <w:pPr>
        <w:pStyle w:val="4"/>
      </w:pPr>
      <w:r>
        <w:t>特朗普是一场革命。他会成功吗？</w:t>
      </w:r>
    </w:p>
    <w:p w14:paraId="3FFBB65C">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14:paraId="126B2627">
      <w:pPr>
        <w:pStyle w:val="4"/>
      </w:pPr>
      <w:r>
        <w:t>英国无法忽视的人物</w:t>
      </w:r>
    </w:p>
    <w:p w14:paraId="7E556489">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14:paraId="6390487A">
      <w:pPr>
        <w:pStyle w:val="4"/>
      </w:pPr>
      <w:r>
        <w:t>非洲移民将改变世界</w:t>
      </w:r>
    </w:p>
    <w:p w14:paraId="555AF24C">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14:paraId="6B238F34">
      <w:pPr>
        <w:pStyle w:val="4"/>
      </w:pPr>
      <w:r>
        <w:t>加拿大如何从说教变得务实</w:t>
      </w:r>
    </w:p>
    <w:p w14:paraId="4BA5CFB5">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14:paraId="4E0ACE59">
      <w:pPr>
        <w:pStyle w:val="4"/>
      </w:pPr>
      <w:r>
        <w:t>如何让AI模型保持正轨</w:t>
      </w:r>
    </w:p>
    <w:p w14:paraId="18BBF33E">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14:paraId="53EB35BE">
      <w:pPr>
        <w:pStyle w:val="4"/>
      </w:pPr>
      <w:r>
        <w:t>范斯飞入印度的巨大贸易风暴</w:t>
      </w:r>
    </w:p>
    <w:p w14:paraId="60AE94C0">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14:paraId="74A1686D">
      <w:pPr>
        <w:pStyle w:val="4"/>
      </w:pPr>
      <w:r>
        <w:t>印度和巴基斯坦可能因克什米尔问题爆发冲突</w:t>
      </w:r>
    </w:p>
    <w:p w14:paraId="090A78E3">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14:paraId="37599793">
      <w:pPr>
        <w:pStyle w:val="4"/>
      </w:pPr>
      <w:r>
        <w:t>迈克尔·伊格纳季耶夫：加拿大需解决生产力问题以应对特朗普挑战</w:t>
      </w:r>
    </w:p>
    <w:p w14:paraId="4D62A8D1">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14:paraId="2D31663C">
      <w:r>
        <w:br w:type="page"/>
      </w:r>
    </w:p>
    <w:p w14:paraId="7B8F529B">
      <w:pPr>
        <w:pStyle w:val="3"/>
      </w:pPr>
      <w:r>
        <w:t>The Economist (2025-05-03)</w:t>
      </w:r>
    </w:p>
    <w:p w14:paraId="557C2DD2">
      <w:pPr>
        <w:pStyle w:val="4"/>
      </w:pPr>
      <w:r>
        <w:t>Chinese military exercises foreshadow a blockade of Taiwan</w:t>
      </w:r>
    </w:p>
    <w:p w14:paraId="17555C5E">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14:paraId="05051365">
      <w:pPr>
        <w:pStyle w:val="4"/>
      </w:pPr>
      <w:r>
        <w:t>Can China sap a divided and isolated Taiwan of its will to resist?</w:t>
      </w:r>
    </w:p>
    <w:p w14:paraId="46FD6B99">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14:paraId="79D1D491">
      <w:pPr>
        <w:pStyle w:val="4"/>
      </w:pPr>
      <w:r>
        <w:t>Any Chinese curbs on Taiwan’s trade would carry big economic costs</w:t>
      </w:r>
    </w:p>
    <w:p w14:paraId="0BFF3ADE">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14:paraId="7C7B49B9">
      <w:pPr>
        <w:pStyle w:val="4"/>
      </w:pPr>
      <w:r>
        <w:t>Donald Trump is creating chaos at the IRS</w:t>
      </w:r>
    </w:p>
    <w:p w14:paraId="360B25CC">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14:paraId="260557AD">
      <w:pPr>
        <w:pStyle w:val="4"/>
      </w:pPr>
      <w:r>
        <w:t>India and Pakistan are bracing for a military clash</w:t>
      </w:r>
    </w:p>
    <w:p w14:paraId="2EF38224">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14:paraId="2F7F2F82">
      <w:pPr>
        <w:pStyle w:val="4"/>
      </w:pPr>
      <w:r>
        <w:t>Trump, trade and troops: South Korea’s nightmare</w:t>
      </w:r>
    </w:p>
    <w:p w14:paraId="17C6DFEE">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14:paraId="7C268E5A">
      <w:pPr>
        <w:pStyle w:val="4"/>
      </w:pPr>
      <w:r>
        <w:t>American tariffs are starting to hammer Chinese exporters</w:t>
      </w:r>
    </w:p>
    <w:p w14:paraId="6584E392">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14:paraId="15C150D9">
      <w:pPr>
        <w:pStyle w:val="4"/>
      </w:pPr>
      <w:r>
        <w:t>100 days of Trump: the growing dismay in Europe</w:t>
      </w:r>
    </w:p>
    <w:p w14:paraId="0C932911">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14:paraId="3EEA3919">
      <w:pPr>
        <w:pStyle w:val="4"/>
      </w:pPr>
      <w:r>
        <w:t>Why building anything in London is so hard</w:t>
      </w:r>
    </w:p>
    <w:p w14:paraId="0C954B21">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14:paraId="2478281E">
      <w:pPr>
        <w:pStyle w:val="4"/>
      </w:pPr>
      <w:r>
        <w:t>Donald Trump picks the wrong trade fight with China</w:t>
      </w:r>
    </w:p>
    <w:p w14:paraId="74A0521D">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14:paraId="4FB48470">
      <w:pPr>
        <w:pStyle w:val="4"/>
      </w:pPr>
      <w:r>
        <w:t>Can Shein and Temu survive Trump’s trade war?</w:t>
      </w:r>
    </w:p>
    <w:p w14:paraId="23DD96B4">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14:paraId="13A7724D">
      <w:pPr>
        <w:pStyle w:val="4"/>
      </w:pPr>
      <w:r>
        <w:t>Big tech has a big Trump problem</w:t>
      </w:r>
    </w:p>
    <w:p w14:paraId="7A22E82A">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14:paraId="24D9907F">
      <w:pPr>
        <w:pStyle w:val="4"/>
      </w:pPr>
      <w:r>
        <w:t>Why China has the upper hand in its trade war with America</w:t>
      </w:r>
    </w:p>
    <w:p w14:paraId="0717404A">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14:paraId="2CC4B872">
      <w:pPr>
        <w:pStyle w:val="4"/>
      </w:pPr>
      <w:r>
        <w:t>America may be just weeks away from a mighty economic shock</w:t>
      </w:r>
    </w:p>
    <w:p w14:paraId="61993927">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14:paraId="6BB0036B">
      <w:pPr>
        <w:pStyle w:val="4"/>
      </w:pPr>
      <w:r>
        <w:t>Rates of bowel cancer are rising among young people</w:t>
      </w:r>
    </w:p>
    <w:p w14:paraId="38DC2D81">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14:paraId="4658790B">
      <w:r>
        <w:br w:type="page"/>
      </w:r>
    </w:p>
    <w:p w14:paraId="57B3CFF7">
      <w:pPr>
        <w:pStyle w:val="3"/>
      </w:pPr>
      <w:r>
        <w:t>The Economist (2025-05-10)</w:t>
      </w:r>
    </w:p>
    <w:p w14:paraId="41559910">
      <w:pPr>
        <w:pStyle w:val="4"/>
      </w:pPr>
      <w:r>
        <w:t>Saudi Arabia is pulling off an astonishing transformation</w:t>
      </w:r>
    </w:p>
    <w:p w14:paraId="106517E9">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14:paraId="2D1DE3AB">
      <w:pPr>
        <w:pStyle w:val="4"/>
      </w:pPr>
      <w:r>
        <w:t>What Putin wants—and how Europe should thwart him</w:t>
      </w:r>
    </w:p>
    <w:p w14:paraId="72FE76A5">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14:paraId="447F7C74">
      <w:pPr>
        <w:pStyle w:val="4"/>
      </w:pPr>
      <w:r>
        <w:t>Luck stands between de-escalation and disaster for India and Pakistan</w:t>
      </w:r>
    </w:p>
    <w:p w14:paraId="68E1CB24">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14:paraId="01EEF254">
      <w:pPr>
        <w:pStyle w:val="4"/>
      </w:pPr>
      <w:r>
        <w:t>The war in Gaza must end</w:t>
      </w:r>
    </w:p>
    <w:p w14:paraId="1FBD25B9">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14:paraId="260E08A9">
      <w:pPr>
        <w:pStyle w:val="4"/>
      </w:pPr>
      <w:r>
        <w:t>Donald Trump is right to ditch Joe Biden’s chip-export rules</w:t>
      </w:r>
    </w:p>
    <w:p w14:paraId="7C8666C8">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14:paraId="5005684E">
      <w:pPr>
        <w:pStyle w:val="4"/>
      </w:pPr>
      <w:r>
        <w:t>Are plastics greener than they seem?</w:t>
      </w:r>
    </w:p>
    <w:p w14:paraId="44C8EBD6">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14:paraId="22DF51B6">
      <w:pPr>
        <w:pStyle w:val="4"/>
      </w:pPr>
      <w:r>
        <w:t>This time really is different for the dollar, writes Kenneth Rogoff</w:t>
      </w:r>
    </w:p>
    <w:p w14:paraId="19A3CAF8">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14:paraId="02CC8CC1">
      <w:pPr>
        <w:pStyle w:val="4"/>
      </w:pPr>
      <w:r>
        <w:t>Would Vladimir Putin attack NATO? A glimpse inside Putin’s secret arms empire</w:t>
      </w:r>
    </w:p>
    <w:p w14:paraId="02992F57">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14:paraId="37982A4A">
      <w:pPr>
        <w:pStyle w:val="4"/>
      </w:pPr>
      <w:r>
        <w:t>American cities are criminalising homelessness. Will that help?</w:t>
      </w:r>
    </w:p>
    <w:p w14:paraId="0EBB5980">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14:paraId="5CE2963C">
      <w:pPr>
        <w:pStyle w:val="4"/>
      </w:pPr>
      <w:r>
        <w:t>Pete Hegseth is purging both weapons and generals</w:t>
      </w:r>
    </w:p>
    <w:p w14:paraId="2E1A1089">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14:paraId="58244195">
      <w:pPr>
        <w:pStyle w:val="4"/>
      </w:pPr>
      <w:r>
        <w:t>A social history of America in a warehouse</w:t>
      </w:r>
    </w:p>
    <w:p w14:paraId="48F4063D">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14:paraId="4B8D8EC7">
      <w:pPr>
        <w:pStyle w:val="4"/>
      </w:pPr>
      <w:r>
        <w:t>One of the most controversial executive orders will shortly land at SCOTUS</w:t>
      </w:r>
    </w:p>
    <w:p w14:paraId="6DDE667F">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14:paraId="6B852C3B">
      <w:pPr>
        <w:pStyle w:val="4"/>
      </w:pPr>
      <w:r>
        <w:t>Where the Trump administration has science on its side</w:t>
      </w:r>
    </w:p>
    <w:p w14:paraId="2A8EC252">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14:paraId="0B710DCD">
      <w:pPr>
        <w:pStyle w:val="4"/>
      </w:pPr>
      <w:r>
        <w:t>Trump knocks down a controversial pillar of civil-rights law</w:t>
      </w:r>
    </w:p>
    <w:p w14:paraId="70615008">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14:paraId="1EA5E21A">
      <w:pPr>
        <w:pStyle w:val="4"/>
      </w:pPr>
      <w:r>
        <w:t>Harvard has more problems than Donald Trump</w:t>
      </w:r>
    </w:p>
    <w:p w14:paraId="6FBEEEFF">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14:paraId="00802206">
      <w:pPr>
        <w:pStyle w:val="4"/>
      </w:pPr>
      <w:r>
        <w:t>Xi Jinping tries to press China’s advantage in South America</w:t>
      </w:r>
    </w:p>
    <w:p w14:paraId="13628EEE">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14:paraId="70EE8183">
      <w:pPr>
        <w:pStyle w:val="4"/>
      </w:pPr>
      <w:r>
        <w:t>A Mexican pharmacy chain revolutionised health care at home</w:t>
      </w:r>
    </w:p>
    <w:p w14:paraId="15F61709">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14:paraId="4D80217F">
      <w:pPr>
        <w:pStyle w:val="4"/>
      </w:pPr>
      <w:r>
        <w:t>Killer gangs are inches from ruling all of Haiti</w:t>
      </w:r>
    </w:p>
    <w:p w14:paraId="7075341C">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14:paraId="73698776">
      <w:pPr>
        <w:pStyle w:val="4"/>
      </w:pPr>
      <w:r>
        <w:t>Can India and Pakistan control a new cycle of escalation?</w:t>
      </w:r>
    </w:p>
    <w:p w14:paraId="27C91E3C">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14:paraId="75164194">
      <w:pPr>
        <w:pStyle w:val="4"/>
      </w:pPr>
      <w:r>
        <w:t>Australia is no longer lucky</w:t>
      </w:r>
    </w:p>
    <w:p w14:paraId="476157BF">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14:paraId="0110950C">
      <w:pPr>
        <w:pStyle w:val="4"/>
      </w:pPr>
      <w:r>
        <w:t>Trade tensions help Singapore’s prime minister to a big win</w:t>
      </w:r>
    </w:p>
    <w:p w14:paraId="7FCE9B69">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14:paraId="51398B1B">
      <w:pPr>
        <w:pStyle w:val="4"/>
      </w:pPr>
      <w:r>
        <w:t>Taiwan’s other war</w:t>
      </w:r>
    </w:p>
    <w:p w14:paraId="1E6139E2">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14:paraId="384C5702">
      <w:pPr>
        <w:pStyle w:val="4"/>
      </w:pPr>
      <w:r>
        <w:t>How should India promote Hindi? By doing nothing</w:t>
      </w:r>
    </w:p>
    <w:p w14:paraId="11D2C981">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14:paraId="314E15E4">
      <w:pPr>
        <w:pStyle w:val="4"/>
      </w:pPr>
      <w:r>
        <w:t>China’s gig economy could help it survive the trade war</w:t>
      </w:r>
    </w:p>
    <w:p w14:paraId="6386B112">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14:paraId="3D723402">
      <w:pPr>
        <w:pStyle w:val="4"/>
      </w:pPr>
      <w:r>
        <w:t>Xi Jinping glorifies hard work, but the young are not so sure</w:t>
      </w:r>
    </w:p>
    <w:p w14:paraId="5771C934">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14:paraId="6CFF8A8D">
      <w:pPr>
        <w:pStyle w:val="4"/>
      </w:pPr>
      <w:r>
        <w:t>China intensifies its campaign against exiled Hong Kong dissidents</w:t>
      </w:r>
    </w:p>
    <w:p w14:paraId="25D7FDD9">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14:paraId="5FCC2D98">
      <w:pPr>
        <w:pStyle w:val="4"/>
      </w:pPr>
      <w:r>
        <w:t>The men’s and women’s world snooker champions are now both Chinese</w:t>
      </w:r>
    </w:p>
    <w:p w14:paraId="5FB4D6A8">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14:paraId="0794C794">
      <w:pPr>
        <w:pStyle w:val="4"/>
      </w:pPr>
      <w:r>
        <w:t>Israel’s radical new course in Gaza</w:t>
      </w:r>
    </w:p>
    <w:p w14:paraId="5F0FEECF">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14:paraId="2F562090">
      <w:pPr>
        <w:pStyle w:val="4"/>
      </w:pPr>
      <w:r>
        <w:t>How many people have died in Gaza?</w:t>
      </w:r>
    </w:p>
    <w:p w14:paraId="45F591B5">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14:paraId="25FA764B">
      <w:pPr>
        <w:pStyle w:val="4"/>
      </w:pPr>
      <w:r>
        <w:t>MAGA meets MBS</w:t>
      </w:r>
    </w:p>
    <w:p w14:paraId="0912B9FE">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14:paraId="50127D8F">
      <w:pPr>
        <w:pStyle w:val="4"/>
      </w:pPr>
      <w:r>
        <w:t>A Faustian pact with the Houthis</w:t>
      </w:r>
    </w:p>
    <w:p w14:paraId="59A975AA">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14:paraId="4059BC74">
      <w:pPr>
        <w:pStyle w:val="4"/>
      </w:pPr>
      <w:r>
        <w:t>The fight for Sudan’s skies</w:t>
      </w:r>
    </w:p>
    <w:p w14:paraId="6B2191C9">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14:paraId="2DEDD1D0">
      <w:pPr>
        <w:pStyle w:val="4"/>
      </w:pPr>
      <w:r>
        <w:t>Nigeria has more people without electricity than any other country</w:t>
      </w:r>
    </w:p>
    <w:p w14:paraId="6A74F719">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14:paraId="7DA53A6D">
      <w:pPr>
        <w:pStyle w:val="4"/>
      </w:pPr>
      <w:r>
        <w:t>Trouble at home threatens Friedrich Merz’s global ambitions</w:t>
      </w:r>
    </w:p>
    <w:p w14:paraId="3A9358C0">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14:paraId="7E4E9977">
      <w:pPr>
        <w:pStyle w:val="4"/>
      </w:pPr>
      <w:r>
        <w:t>Berlin’s culture bosses must become more commercial</w:t>
      </w:r>
    </w:p>
    <w:p w14:paraId="6A1B0F5F">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14:paraId="21AB23F4">
      <w:pPr>
        <w:pStyle w:val="4"/>
      </w:pPr>
      <w:r>
        <w:t>Romania’s next president may be George Simion, a Trump ally</w:t>
      </w:r>
    </w:p>
    <w:p w14:paraId="1F4D8015">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14:paraId="1E88F4AF">
      <w:pPr>
        <w:pStyle w:val="4"/>
      </w:pPr>
      <w:r>
        <w:t>Portugal heads to the polls for the third time in barely three years</w:t>
      </w:r>
    </w:p>
    <w:p w14:paraId="0EEAA015">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14:paraId="3C1B84C0">
      <w:pPr>
        <w:pStyle w:val="4"/>
      </w:pPr>
      <w:r>
        <w:t>How new drones are sneaking past jammers on Ukraine’s front lines</w:t>
      </w:r>
    </w:p>
    <w:p w14:paraId="403B28F8">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14:paraId="07C80711">
      <w:pPr>
        <w:pStyle w:val="4"/>
      </w:pPr>
      <w:r>
        <w:t>To grasp Europe’s fragmentations, look to a 31-year treasure hunt</w:t>
      </w:r>
    </w:p>
    <w:p w14:paraId="49C5FF07">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14:paraId="4C4F000D">
      <w:pPr>
        <w:pStyle w:val="4"/>
      </w:pPr>
      <w:r>
        <w:t>The Church of England is dying out and selling up</w:t>
      </w:r>
    </w:p>
    <w:p w14:paraId="1147F8DF">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14:paraId="7E6E2D55">
      <w:pPr>
        <w:pStyle w:val="4"/>
      </w:pPr>
      <w:r>
        <w:t>Young British men are turning to Catholicism in surprising numbers</w:t>
      </w:r>
    </w:p>
    <w:p w14:paraId="19341743">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14:paraId="62D6338A">
      <w:pPr>
        <w:pStyle w:val="4"/>
      </w:pPr>
      <w:r>
        <w:t>Nigel Farage’s economic plans are a disaster</w:t>
      </w:r>
    </w:p>
    <w:p w14:paraId="7259091B">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14:paraId="2C6C8AA4">
      <w:pPr>
        <w:pStyle w:val="4"/>
      </w:pPr>
      <w:r>
        <w:t>The Britain-India trade deal is a sign of things to come</w:t>
      </w:r>
    </w:p>
    <w:p w14:paraId="7B7AC8C1">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14:paraId="7714AA4A">
      <w:pPr>
        <w:pStyle w:val="4"/>
      </w:pPr>
      <w:r>
        <w:t>Britain’s second-world-war veterans are dying out</w:t>
      </w:r>
    </w:p>
    <w:p w14:paraId="0BEC601F">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14:paraId="59E41458">
      <w:pPr>
        <w:pStyle w:val="4"/>
      </w:pPr>
      <w:r>
        <w:t>Aberdeen shows why the UK’s clean-energy transition will be messy</w:t>
      </w:r>
    </w:p>
    <w:p w14:paraId="28B39101">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14:paraId="45CFD496">
      <w:pPr>
        <w:pStyle w:val="4"/>
      </w:pPr>
      <w:r>
        <w:t>Kemi Badenoch is simply too interesting for Downing Street</w:t>
      </w:r>
    </w:p>
    <w:p w14:paraId="0BCD502A">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14:paraId="128D7F49">
      <w:pPr>
        <w:pStyle w:val="4"/>
      </w:pPr>
      <w:r>
        <w:t>How China is still getting its hands on Nvidia’s gear</w:t>
      </w:r>
    </w:p>
    <w:p w14:paraId="73611A84">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14:paraId="4441BF17">
      <w:pPr>
        <w:pStyle w:val="4"/>
      </w:pPr>
      <w:r>
        <w:t>Huawei and other Chinese chip firms are catching up fast</w:t>
      </w:r>
    </w:p>
    <w:p w14:paraId="7A8BCE69">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14:paraId="47D9D096">
      <w:pPr>
        <w:pStyle w:val="4"/>
      </w:pPr>
      <w:r>
        <w:t>OpenAI’s flip-flop will not get Elon Musk off its back</w:t>
      </w:r>
    </w:p>
    <w:p w14:paraId="6900D3CF">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14:paraId="1D5E2105">
      <w:pPr>
        <w:pStyle w:val="4"/>
      </w:pPr>
      <w:r>
        <w:t>Eli Lilly looks set to steal Novo Nordisk’s weight-loss crown</w:t>
      </w:r>
    </w:p>
    <w:p w14:paraId="0E3D8212">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14:paraId="24036ECB">
      <w:pPr>
        <w:pStyle w:val="4"/>
      </w:pPr>
      <w:r>
        <w:t>What is behind the staggering ascent of Palantir?</w:t>
      </w:r>
    </w:p>
    <w:p w14:paraId="36CA3693">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14:paraId="6864A945">
      <w:pPr>
        <w:pStyle w:val="4"/>
      </w:pPr>
      <w:r>
        <w:t>Why so many IT projects go so horribly wrong</w:t>
      </w:r>
    </w:p>
    <w:p w14:paraId="75B8F418">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14:paraId="37D9F6EE">
      <w:pPr>
        <w:pStyle w:val="4"/>
      </w:pPr>
      <w:r>
        <w:t>Bosses beware: the tariff shock is not like covid-19</w:t>
      </w:r>
    </w:p>
    <w:p w14:paraId="2B2446C0">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14:paraId="7E71CA29">
      <w:pPr>
        <w:pStyle w:val="4"/>
      </w:pPr>
      <w:r>
        <w:t>Why Gen X is the real loser generation</w:t>
      </w:r>
    </w:p>
    <w:p w14:paraId="13C39505">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14:paraId="66AAC8F1">
      <w:pPr>
        <w:pStyle w:val="4"/>
      </w:pPr>
      <w:r>
        <w:t>How Saudi Arabia is cranking up the pressure on its OPEC allies</w:t>
      </w:r>
    </w:p>
    <w:p w14:paraId="116B97CA">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14:paraId="0606B333">
      <w:pPr>
        <w:pStyle w:val="4"/>
      </w:pPr>
      <w:r>
        <w:t>Trump is a threat to Asia’s giant insurers</w:t>
      </w:r>
    </w:p>
    <w:p w14:paraId="3897FC9C">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14:paraId="01D4FECB">
      <w:pPr>
        <w:pStyle w:val="4"/>
      </w:pPr>
      <w:r>
        <w:t>Global turmoil has at least one beneficiary: currency traders</w:t>
      </w:r>
    </w:p>
    <w:p w14:paraId="6A3DEB5A">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14:paraId="7D920161">
      <w:pPr>
        <w:pStyle w:val="4"/>
      </w:pPr>
      <w:r>
        <w:t>Buy the dip: the trend that keeps stocks from crashing</w:t>
      </w:r>
    </w:p>
    <w:p w14:paraId="50AC7883">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14:paraId="609B3A6C">
      <w:pPr>
        <w:pStyle w:val="4"/>
      </w:pPr>
      <w:r>
        <w:t>Warren Buffett has created a $348bn question for his successor</w:t>
      </w:r>
    </w:p>
    <w:p w14:paraId="7657E04E">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14:paraId="56BA73A1">
      <w:pPr>
        <w:pStyle w:val="4"/>
      </w:pPr>
      <w:r>
        <w:t>What happens when a hegemon falls?</w:t>
      </w:r>
    </w:p>
    <w:p w14:paraId="77F9CAAB">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14:paraId="439F852B">
      <w:pPr>
        <w:pStyle w:val="4"/>
      </w:pPr>
      <w:r>
        <w:t>How to build strong magnets without rare-earth metals</w:t>
      </w:r>
    </w:p>
    <w:p w14:paraId="248D403B">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14:paraId="2ED369AA">
      <w:pPr>
        <w:pStyle w:val="4"/>
      </w:pPr>
      <w:r>
        <w:t>Compressed music might be harmful to the ears</w:t>
      </w:r>
    </w:p>
    <w:p w14:paraId="51D79D98">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14:paraId="3C29242A">
      <w:pPr>
        <w:pStyle w:val="4"/>
      </w:pPr>
      <w:r>
        <w:t>Companies have plans to build robotic horses</w:t>
      </w:r>
    </w:p>
    <w:p w14:paraId="79838999">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14:paraId="6D304660">
      <w:pPr>
        <w:pStyle w:val="4"/>
      </w:pPr>
      <w:r>
        <w:t>Dogs really do look and act just like their owners</w:t>
      </w:r>
    </w:p>
    <w:p w14:paraId="1A206F1A">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14:paraId="768E27FA">
      <w:pPr>
        <w:pStyle w:val="4"/>
      </w:pPr>
      <w:r>
        <w:t>Is your hay fever getting worse?</w:t>
      </w:r>
    </w:p>
    <w:p w14:paraId="21C1C64B">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14:paraId="3E7DDB32">
      <w:pPr>
        <w:pStyle w:val="4"/>
      </w:pPr>
      <w:r>
        <w:t>Hollywood is in trouble. Politicians should not try to save it</w:t>
      </w:r>
    </w:p>
    <w:p w14:paraId="2FE652B4">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14:paraId="4796EADA">
      <w:pPr>
        <w:pStyle w:val="4"/>
      </w:pPr>
      <w:r>
        <w:t>The language that changed the world</w:t>
      </w:r>
    </w:p>
    <w:p w14:paraId="7ADB3B87">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14:paraId="2C00390E">
      <w:pPr>
        <w:pStyle w:val="4"/>
      </w:pPr>
      <w:r>
        <w:t>The friendship of a Chilean dictator and a Nazi war criminal</w:t>
      </w:r>
    </w:p>
    <w:p w14:paraId="2BC1A6FA">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14:paraId="6FFD36EC">
      <w:pPr>
        <w:pStyle w:val="4"/>
      </w:pPr>
      <w:r>
        <w:t>How to write, according to the bestselling novelist of all time</w:t>
      </w:r>
    </w:p>
    <w:p w14:paraId="6EB87E52">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14:paraId="58377878">
      <w:pPr>
        <w:pStyle w:val="4"/>
      </w:pPr>
      <w:r>
        <w:t>The morals of “Sinners”, a fantasia of vampires and the blues</w:t>
      </w:r>
    </w:p>
    <w:p w14:paraId="582CEABB">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14:paraId="287256D5">
      <w:pPr>
        <w:pStyle w:val="4"/>
      </w:pPr>
      <w:r>
        <w:t>If you haven’t heard of webtoons, you will soon</w:t>
      </w:r>
    </w:p>
    <w:p w14:paraId="3C333F83">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14:paraId="520E1FB4">
      <w:pPr>
        <w:pStyle w:val="4"/>
      </w:pPr>
      <w:r>
        <w:t>Alice Tan Ridley knew how to make New York’s subways ring</w:t>
      </w:r>
    </w:p>
    <w:p w14:paraId="57310DE8">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14:paraId="06796A06">
      <w:r>
        <w:br w:type="page"/>
      </w:r>
    </w:p>
    <w:p w14:paraId="1BF49ECD">
      <w:pPr>
        <w:pStyle w:val="3"/>
      </w:pPr>
      <w:r>
        <w:t>The Economist (2025-05-17)</w:t>
      </w:r>
    </w:p>
    <w:p w14:paraId="2E0C5158">
      <w:pPr>
        <w:pStyle w:val="4"/>
      </w:pPr>
      <w:r>
        <w:t>加密货币已成为终极“沼泽”资产</w:t>
      </w:r>
    </w:p>
    <w:p w14:paraId="32D10CCC">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14:paraId="2FA57668">
      <w:pPr>
        <w:pStyle w:val="4"/>
      </w:pPr>
      <w:r>
        <w:t>欧洲的自由言论困境</w:t>
      </w:r>
    </w:p>
    <w:p w14:paraId="0A9B5FAF">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14:paraId="5D9760D3">
      <w:pPr>
        <w:pStyle w:val="4"/>
      </w:pPr>
      <w:r>
        <w:t>加密货币行业突然成为美国政治的中心</w:t>
      </w:r>
    </w:p>
    <w:p w14:paraId="0C2C5DE6">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14:paraId="08C195E2">
      <w:pPr>
        <w:pStyle w:val="4"/>
      </w:pPr>
      <w:r>
        <w:t>美国暴力犯罪正快速下降</w:t>
      </w:r>
    </w:p>
    <w:p w14:paraId="4A951F85">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14:paraId="0655F4AF">
      <w:pPr>
        <w:pStyle w:val="4"/>
      </w:pPr>
      <w:r>
        <w:t>习近平已将普京逼入绝境</w:t>
      </w:r>
    </w:p>
    <w:p w14:paraId="77F02A01">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14:paraId="121ABFD9">
      <w:pPr>
        <w:pStyle w:val="4"/>
      </w:pPr>
      <w:r>
        <w:t>中国年轻人转向AI聊天机器人寻求友谊和爱情</w:t>
      </w:r>
    </w:p>
    <w:p w14:paraId="447DA185">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14:paraId="45DF91D5">
      <w:pPr>
        <w:pStyle w:val="4"/>
      </w:pPr>
      <w:r>
        <w:t>特朗普以令人惊讶的方式重塑美国中东政策</w:t>
      </w:r>
    </w:p>
    <w:p w14:paraId="629EFC79">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14:paraId="575CD1CE">
      <w:pPr>
        <w:pStyle w:val="4"/>
      </w:pPr>
      <w:r>
        <w:t>沃尔玛如何成为科技巨头并主宰世界</w:t>
      </w:r>
    </w:p>
    <w:p w14:paraId="73FF0E02">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14:paraId="37B30FC4">
      <w:pPr>
        <w:pStyle w:val="4"/>
      </w:pPr>
      <w:r>
        <w:t>为何特朗普经济正在蓬勃发展</w:t>
      </w:r>
    </w:p>
    <w:p w14:paraId="100B466E">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14:paraId="489D8148">
      <w:r>
        <w:br w:type="page"/>
      </w:r>
    </w:p>
    <w:p w14:paraId="7227D7C4">
      <w:pPr>
        <w:pStyle w:val="3"/>
      </w:pPr>
      <w:r>
        <w:t>The Economist (2025-05-24)</w:t>
      </w:r>
    </w:p>
    <w:p w14:paraId="3BDA8201">
      <w:pPr>
        <w:pStyle w:val="4"/>
      </w:pPr>
      <w:r>
        <w:t>MAGA’s assault on science is an act of grievous self-harm</w:t>
      </w:r>
    </w:p>
    <w:p w14:paraId="4421BC86">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14:paraId="6C8D6F2E">
      <w:pPr>
        <w:pStyle w:val="4"/>
      </w:pPr>
      <w:r>
        <w:t>The man with a plan for Vietnam</w:t>
      </w:r>
    </w:p>
    <w:p w14:paraId="2369AE6A">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14:paraId="65E94405">
      <w:pPr>
        <w:pStyle w:val="4"/>
      </w:pPr>
      <w:r>
        <w:t>The Senate should vote down Donald Trump’s reckless tax cuts</w:t>
      </w:r>
    </w:p>
    <w:p w14:paraId="0635A49E">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14:paraId="3FA5965C">
      <w:pPr>
        <w:pStyle w:val="4"/>
      </w:pPr>
      <w:r>
        <w:t>The best part of the UK-EU deal is a system for doing more deals</w:t>
      </w:r>
    </w:p>
    <w:p w14:paraId="26A73FBD">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14:paraId="7510ED0A">
      <w:pPr>
        <w:pStyle w:val="4"/>
      </w:pPr>
      <w:r>
        <w:t>The plan to protect America by shooting down missiles mid-air</w:t>
      </w:r>
    </w:p>
    <w:p w14:paraId="374A7C09">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14:paraId="13834971">
      <w:pPr>
        <w:pStyle w:val="4"/>
      </w:pPr>
      <w:r>
        <w:t>How Poland can keep its place at the heart of Europe</w:t>
      </w:r>
    </w:p>
    <w:p w14:paraId="3DEC8CC5">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14:paraId="76DA482E">
      <w:pPr>
        <w:pStyle w:val="4"/>
      </w:pPr>
      <w:r>
        <w:t>Vietnam’s economy is booming, but its new leader is worried</w:t>
      </w:r>
    </w:p>
    <w:p w14:paraId="3D403F37">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14:paraId="6EE72B38">
      <w:pPr>
        <w:pStyle w:val="4"/>
      </w:pPr>
      <w:r>
        <w:t>Vietnam, squeezed between America and China, looks for new friends</w:t>
      </w:r>
    </w:p>
    <w:p w14:paraId="74E89F64">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14:paraId="6703BF35">
      <w:pPr>
        <w:pStyle w:val="4"/>
      </w:pPr>
      <w:r>
        <w:t>What happens if the Inflation Reduction Act goes away?</w:t>
      </w:r>
    </w:p>
    <w:p w14:paraId="232CBC9F">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14:paraId="7FCFA5B8">
      <w:pPr>
        <w:pStyle w:val="4"/>
      </w:pPr>
      <w:r>
        <w:t>California has got really good at building giant batteries</w:t>
      </w:r>
    </w:p>
    <w:p w14:paraId="23DF57B8">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14:paraId="7304CEA8">
      <w:pPr>
        <w:pStyle w:val="4"/>
      </w:pPr>
      <w:r>
        <w:t>How much worse could America’s measles outbreak get?</w:t>
      </w:r>
    </w:p>
    <w:p w14:paraId="78D7058D">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14:paraId="56309F0C">
      <w:pPr>
        <w:pStyle w:val="4"/>
      </w:pPr>
      <w:r>
        <w:t>A court resurrects the United States Institute of Peace</w:t>
      </w:r>
    </w:p>
    <w:p w14:paraId="2E15169B">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14:paraId="0A2704DF">
      <w:pPr>
        <w:pStyle w:val="4"/>
      </w:pPr>
      <w:r>
        <w:t>The MAGA revolution threatens America’s most innovative place</w:t>
      </w:r>
    </w:p>
    <w:p w14:paraId="650C2A6C">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14:paraId="0806329E">
      <w:pPr>
        <w:pStyle w:val="4"/>
      </w:pPr>
      <w:r>
        <w:t>Joe Biden did not decline alone</w:t>
      </w:r>
    </w:p>
    <w:p w14:paraId="4AB96632">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14:paraId="16EE425E">
      <w:pPr>
        <w:pStyle w:val="4"/>
      </w:pPr>
      <w:r>
        <w:t>Mexico battles the MAGA movement over organised crime</w:t>
      </w:r>
    </w:p>
    <w:p w14:paraId="20AED389">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14:paraId="4CBCDE2D">
      <w:pPr>
        <w:pStyle w:val="4"/>
      </w:pPr>
      <w:r>
        <w:t>Wildfires devastated the Amazon basin in 2024</w:t>
      </w:r>
    </w:p>
    <w:p w14:paraId="3421E644">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14:paraId="2D77C127">
      <w:pPr>
        <w:pStyle w:val="4"/>
      </w:pPr>
      <w:r>
        <w:t>An election win boosts Javier Milei’s reform project</w:t>
      </w:r>
    </w:p>
    <w:p w14:paraId="3E2E00DC">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14:paraId="042F876F">
      <w:pPr>
        <w:pStyle w:val="4"/>
      </w:pPr>
      <w:r>
        <w:t>How to fix India’s sclerotic justice system</w:t>
      </w:r>
    </w:p>
    <w:p w14:paraId="6AB74D90">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14:paraId="155EA979">
      <w:pPr>
        <w:pStyle w:val="4"/>
      </w:pPr>
      <w:r>
        <w:t>America’s new ship-killer missiles come to the Philippines</w:t>
      </w:r>
    </w:p>
    <w:p w14:paraId="0F0D6A44">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14:paraId="4A2619B4">
      <w:pPr>
        <w:pStyle w:val="4"/>
      </w:pPr>
      <w:r>
        <w:t>Vietnam’s diaspora is shaping the country their parents fled</w:t>
      </w:r>
    </w:p>
    <w:p w14:paraId="7FA2D8EE">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14:paraId="392C9B4D">
      <w:pPr>
        <w:pStyle w:val="4"/>
      </w:pPr>
      <w:r>
        <w:t>On its own terms, ASEAN is surprisingly effective</w:t>
      </w:r>
    </w:p>
    <w:p w14:paraId="52BC4A50">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14:paraId="10DF6059">
      <w:pPr>
        <w:pStyle w:val="4"/>
      </w:pPr>
      <w:r>
        <w:t>How China became cool</w:t>
      </w:r>
    </w:p>
    <w:p w14:paraId="4C374B85">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14:paraId="1CE64DEC">
      <w:pPr>
        <w:pStyle w:val="4"/>
      </w:pPr>
      <w:r>
        <w:t>A sex scandal in China sparks a nationwide debate</w:t>
      </w:r>
    </w:p>
    <w:p w14:paraId="3A0BE0B4">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14:paraId="437C3A49">
      <w:pPr>
        <w:pStyle w:val="4"/>
      </w:pPr>
      <w:r>
        <w:t>China’s universities are wooing Western scientists</w:t>
      </w:r>
    </w:p>
    <w:p w14:paraId="4278F9C8">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14:paraId="2CA573A9">
      <w:pPr>
        <w:pStyle w:val="4"/>
      </w:pPr>
      <w:r>
        <w:t>Meet Africa’s ascendant right</w:t>
      </w:r>
    </w:p>
    <w:p w14:paraId="2A9F07C1">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14:paraId="184F8674">
      <w:pPr>
        <w:pStyle w:val="4"/>
      </w:pPr>
      <w:r>
        <w:t>A bitter race to elect the head of Africa’s pivotal bank</w:t>
      </w:r>
    </w:p>
    <w:p w14:paraId="5EB08D27">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14:paraId="76DC5F7B">
      <w:pPr>
        <w:pStyle w:val="4"/>
      </w:pPr>
      <w:r>
        <w:t>Cyril Ramaphosa keeps his cool with Donald Trump</w:t>
      </w:r>
    </w:p>
    <w:p w14:paraId="60D9537C">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14:paraId="29DD03CE">
      <w:pPr>
        <w:pStyle w:val="4"/>
      </w:pPr>
      <w:r>
        <w:t>Israel says it is unleashing an “unprecedented attack”</w:t>
      </w:r>
    </w:p>
    <w:p w14:paraId="3AD08A39">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14:paraId="766D9D9A">
      <w:pPr>
        <w:pStyle w:val="4"/>
      </w:pPr>
      <w:r>
        <w:t>The world’s worst conference</w:t>
      </w:r>
    </w:p>
    <w:p w14:paraId="28D1AE18">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14:paraId="34AFDFD4">
      <w:pPr>
        <w:pStyle w:val="4"/>
      </w:pPr>
      <w:r>
        <w:t>One happy Damascus</w:t>
      </w:r>
    </w:p>
    <w:p w14:paraId="698F8EF1">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14:paraId="42DFFEA5">
      <w:pPr>
        <w:pStyle w:val="4"/>
      </w:pPr>
      <w:r>
        <w:t>Many of Syria’s diaspora are not yet ready to go home</w:t>
      </w:r>
    </w:p>
    <w:p w14:paraId="2D996663">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14:paraId="425EEDAA">
      <w:pPr>
        <w:pStyle w:val="4"/>
      </w:pPr>
      <w:r>
        <w:t>Poland’s election will cement or ruin its standing in Europe</w:t>
      </w:r>
    </w:p>
    <w:p w14:paraId="0E13ED29">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14:paraId="380C2689">
      <w:pPr>
        <w:pStyle w:val="4"/>
      </w:pPr>
      <w:r>
        <w:t>MAGA misses the mark in Romania</w:t>
      </w:r>
    </w:p>
    <w:p w14:paraId="58196699">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14:paraId="1BD79BFA">
      <w:pPr>
        <w:pStyle w:val="4"/>
      </w:pPr>
      <w:r>
        <w:t>Donald Trump dashes any hope that he will get tough with Russia</w:t>
      </w:r>
    </w:p>
    <w:p w14:paraId="01F836DA">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14:paraId="57136CB9">
      <w:pPr>
        <w:pStyle w:val="4"/>
      </w:pPr>
      <w:r>
        <w:t>American threats push Greenland closer to Denmark</w:t>
      </w:r>
    </w:p>
    <w:p w14:paraId="35F42B76">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14:paraId="0F5BD13E">
      <w:pPr>
        <w:pStyle w:val="4"/>
      </w:pPr>
      <w:r>
        <w:t>Europe’s mayors are islands of liberalism in a sea of populists</w:t>
      </w:r>
    </w:p>
    <w:p w14:paraId="46111056">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14:paraId="633B8752">
      <w:pPr>
        <w:pStyle w:val="4"/>
      </w:pPr>
      <w:r>
        <w:t>The UK-EU deal is just a start</w:t>
      </w:r>
    </w:p>
    <w:p w14:paraId="7313E46D">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14:paraId="5B464FE1">
      <w:pPr>
        <w:pStyle w:val="4"/>
      </w:pPr>
      <w:r>
        <w:t>Britain has sacrificed its fishermen again</w:t>
      </w:r>
    </w:p>
    <w:p w14:paraId="78265294">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14:paraId="180DD391">
      <w:pPr>
        <w:pStyle w:val="4"/>
      </w:pPr>
      <w:r>
        <w:t>The improbable rise of chessboxing</w:t>
      </w:r>
    </w:p>
    <w:p w14:paraId="1BC5C7F4">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14:paraId="38BAC4C5">
      <w:pPr>
        <w:pStyle w:val="4"/>
      </w:pPr>
      <w:r>
        <w:t>Does Britain need migrant workers?</w:t>
      </w:r>
    </w:p>
    <w:p w14:paraId="28CEA252">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14:paraId="76D19C45">
      <w:pPr>
        <w:pStyle w:val="4"/>
      </w:pPr>
      <w:r>
        <w:t>An eccentric set of one-offs has knocked inflation up in Britain</w:t>
      </w:r>
    </w:p>
    <w:p w14:paraId="64905039">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14:paraId="72FC4893">
      <w:pPr>
        <w:pStyle w:val="4"/>
      </w:pPr>
      <w:r>
        <w:t>London has become a cycling city</w:t>
      </w:r>
    </w:p>
    <w:p w14:paraId="14016DCD">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14:paraId="5C1914C1">
      <w:pPr>
        <w:pStyle w:val="4"/>
      </w:pPr>
      <w:r>
        <w:t>Bring back Boris</w:t>
      </w:r>
    </w:p>
    <w:p w14:paraId="4E0D78FC">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14:paraId="7ED0582F">
      <w:pPr>
        <w:pStyle w:val="4"/>
      </w:pPr>
      <w:r>
        <w:t>Star wars returns</w:t>
      </w:r>
    </w:p>
    <w:p w14:paraId="10B70D59">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14:paraId="575194CC">
      <w:pPr>
        <w:pStyle w:val="4"/>
      </w:pPr>
      <w:r>
        <w:t>Can China jam your GPS?</w:t>
      </w:r>
    </w:p>
    <w:p w14:paraId="2037B473">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14:paraId="5AD6D3EA">
      <w:pPr>
        <w:pStyle w:val="4"/>
      </w:pPr>
      <w:r>
        <w:t>How to fight the next pandemic, without America</w:t>
      </w:r>
    </w:p>
    <w:p w14:paraId="5331ECCF">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14:paraId="5749D389">
      <w:pPr>
        <w:pStyle w:val="4"/>
      </w:pPr>
      <w:r>
        <w:t>Welcome to the AI trough of disillusionment</w:t>
      </w:r>
    </w:p>
    <w:p w14:paraId="66CDA7DA">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14:paraId="42798F83">
      <w:pPr>
        <w:pStyle w:val="4"/>
      </w:pPr>
      <w:r>
        <w:t>China’s battery giant eyes world domination</w:t>
      </w:r>
    </w:p>
    <w:p w14:paraId="665AA8BF">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14:paraId="5842D946">
      <w:pPr>
        <w:pStyle w:val="4"/>
      </w:pPr>
      <w:r>
        <w:t>Universal wants to steal Disney’s theme-park magic</w:t>
      </w:r>
    </w:p>
    <w:p w14:paraId="70DF2450">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14:paraId="216890C5">
      <w:pPr>
        <w:pStyle w:val="4"/>
      </w:pPr>
      <w:r>
        <w:t>American companies have a new image problem</w:t>
      </w:r>
    </w:p>
    <w:p w14:paraId="3125F9AE">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14:paraId="67B93F8C">
      <w:pPr>
        <w:pStyle w:val="4"/>
      </w:pPr>
      <w:r>
        <w:t>The secrets of public speaking</w:t>
      </w:r>
    </w:p>
    <w:p w14:paraId="7E7C1C47">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14:paraId="481C9586">
      <w:pPr>
        <w:pStyle w:val="4"/>
      </w:pPr>
      <w:r>
        <w:t>Big box v brands: the battle for consumers’ dollars</w:t>
      </w:r>
    </w:p>
    <w:p w14:paraId="27F81321">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14:paraId="68E5784F">
      <w:pPr>
        <w:pStyle w:val="4"/>
      </w:pPr>
      <w:r>
        <w:t>Will Jamie Dimon build the first trillion-dollar bank?</w:t>
      </w:r>
    </w:p>
    <w:p w14:paraId="37BEA799">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14:paraId="1514D678">
      <w:pPr>
        <w:pStyle w:val="4"/>
      </w:pPr>
      <w:r>
        <w:t>Wall Street and Main Street are split on Trump’s chaos</w:t>
      </w:r>
    </w:p>
    <w:p w14:paraId="4F907320">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14:paraId="60D41B3E">
      <w:pPr>
        <w:pStyle w:val="4"/>
      </w:pPr>
      <w:r>
        <w:t>Trump will be unpleasantly surprised by America’s tariff revenues</w:t>
      </w:r>
    </w:p>
    <w:p w14:paraId="0C24F9DD">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14:paraId="4DE262F8">
      <w:pPr>
        <w:pStyle w:val="4"/>
      </w:pPr>
      <w:r>
        <w:t>What the failure of a superstar student reveals about economics</w:t>
      </w:r>
    </w:p>
    <w:p w14:paraId="547E32DE">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14:paraId="7A1064A8">
      <w:pPr>
        <w:pStyle w:val="4"/>
      </w:pPr>
      <w:r>
        <w:t>Hong Kong says goodbye to a capitalist crusader</w:t>
      </w:r>
    </w:p>
    <w:p w14:paraId="3A368847">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14:paraId="2E44971C">
      <w:pPr>
        <w:pStyle w:val="4"/>
      </w:pPr>
      <w:r>
        <w:t>America’s scientific prowess is a huge global subsidy</w:t>
      </w:r>
    </w:p>
    <w:p w14:paraId="5EE96490">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14:paraId="5166ACB4">
      <w:pPr>
        <w:pStyle w:val="4"/>
      </w:pPr>
      <w:r>
        <w:t>Trump’s attack on science is growing fiercer and more indiscriminate</w:t>
      </w:r>
    </w:p>
    <w:p w14:paraId="1A3AB179">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14:paraId="31929162">
      <w:pPr>
        <w:pStyle w:val="4"/>
      </w:pPr>
      <w:r>
        <w:t>How cuts to science funding will hurt ordinary Americans</w:t>
      </w:r>
    </w:p>
    <w:p w14:paraId="00A4556C">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14:paraId="59E63E02">
      <w:pPr>
        <w:pStyle w:val="4"/>
      </w:pPr>
      <w:r>
        <w:t>America is in danger of experiencing an academic brain drain</w:t>
      </w:r>
    </w:p>
    <w:p w14:paraId="5FCA2B6A">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14:paraId="72BC2820">
      <w:pPr>
        <w:pStyle w:val="4"/>
      </w:pPr>
      <w:r>
        <w:t>Sam Altman is a visionary with a trustworthiness problem</w:t>
      </w:r>
    </w:p>
    <w:p w14:paraId="7D75CC98">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14:paraId="3AB2CC6C">
      <w:pPr>
        <w:pStyle w:val="4"/>
      </w:pPr>
      <w:r>
        <w:t>In Germany, the Nazis invaded people’s dreams</w:t>
      </w:r>
    </w:p>
    <w:p w14:paraId="1C198140">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14:paraId="3706FDCF">
      <w:pPr>
        <w:pStyle w:val="4"/>
      </w:pPr>
      <w:r>
        <w:t>“The Handmaid’s Tale” reveals the limits of dystopian television</w:t>
      </w:r>
    </w:p>
    <w:p w14:paraId="7277DDAD">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14:paraId="13A6A160">
      <w:pPr>
        <w:pStyle w:val="4"/>
      </w:pPr>
      <w:r>
        <w:t>The story of capitalism, told by its detractors</w:t>
      </w:r>
    </w:p>
    <w:p w14:paraId="3F1756D7">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14:paraId="27443AF4">
      <w:pPr>
        <w:pStyle w:val="4"/>
      </w:pPr>
      <w:r>
        <w:t>How FDR shaped the doctrine of national security in America</w:t>
      </w:r>
    </w:p>
    <w:p w14:paraId="73583CD4">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14:paraId="6D5DC5FE">
      <w:pPr>
        <w:pStyle w:val="4"/>
      </w:pPr>
      <w:r>
        <w:t>The hottest gadget of the summer? A portable pizza oven</w:t>
      </w:r>
    </w:p>
    <w:p w14:paraId="1F5C5450">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14:paraId="7EF2020E">
      <w:r>
        <w:br w:type="page"/>
      </w:r>
    </w:p>
    <w:p w14:paraId="469A5F42">
      <w:pPr>
        <w:pStyle w:val="3"/>
      </w:pPr>
      <w:r>
        <w:t>The Economist (2025-05-31)</w:t>
      </w:r>
    </w:p>
    <w:p w14:paraId="46295593">
      <w:pPr>
        <w:pStyle w:val="4"/>
      </w:pPr>
      <w:r>
        <w:t>American finance, always unique, is now uniquely dangerous</w:t>
      </w:r>
    </w:p>
    <w:p w14:paraId="22B527DF">
      <w:r>
        <w:t>本文认为，美国金融体系正变得愈发危险。与传统银行不同，庞大的私募股权公司、对冲基金和私人信贷巨头正在主导市场，但它们受到的监管却远为宽松。这些“影子银行”控制着数万亿美元的资产，深入经济的各个角落，从企业贷款到基础设施。文章警告说，这种转变带来了巨大的系统性风险。这些机构的复杂性、高杠杆以及对非流动性资产的偏好，使得它们在经济下行或利率飙升时可能成为下一场金融危机的引爆点。监管机构未能跟上这一变化的步伐，导致金融体系的稳定性和透明度受到严重威胁，其潜在后果可能波及全球。</w:t>
      </w:r>
    </w:p>
    <w:p w14:paraId="55800A29">
      <w:pPr>
        <w:pStyle w:val="4"/>
      </w:pPr>
      <w:r>
        <w:t>Briefing: Nayib Bukele is devolving from tech-savvy reformer to autocrat</w:t>
      </w:r>
    </w:p>
    <w:p w14:paraId="48962DDC">
      <w:r>
        <w:t>本篇深度报道分析了萨尔瓦多总统纳伊布·布克尔从一位精通科技的改革者向独裁者的演变。文章承认，布克尔通过铁腕手段打击黑帮，确实为国家带来了前所未有的安全，并因此获得了极高的民意支持。然而，这种成功是以牺牲民主为代价的。文章详细描述了他如何系统性地削弱司法独立、压制新闻自由、恐吓政治对手和批评者。他利用社交媒体塑造个人崇拜，绕过制度程序进行统治。文章认为，布克尔的“布克尔模式”虽然暂时有效，但其对民主制度的侵蚀为拉丁美洲乃至全球树立了一个危险的先例，即以安全为名，行专制之实。</w:t>
      </w:r>
    </w:p>
    <w:p w14:paraId="5A685ACF">
      <w:pPr>
        <w:pStyle w:val="4"/>
      </w:pPr>
      <w:r>
        <w:t>Special report: Financial giants are transforming Wall Street</w:t>
      </w:r>
    </w:p>
    <w:p w14:paraId="6C1D0BFB">
      <w:r>
        <w:t>这份特别报道全面审视了华尔街的权力结构性变迁。报告指出，权力正从高盛、摩根大通等传统投资银行，大规模转移到如黑石、阿波罗等另类资产管理巨头手中。这些公司管理的资产规模已达万亿级别，它们通过私人信贷、私募股权和房地产等业务，成为了全球经济中新的“债务男爵”。文章分析了这一转变背后的原因，包括2008年金融危机后对传统银行更严格的监管，以及低利率环境下投资者对高收益的追逐。报告同时警示，这个庞大且监管不足的领域可能隐藏着下一次金融危机的种子，其不透明和高风险的运作模式对全球金融稳定构成了新的挑战。</w:t>
      </w:r>
    </w:p>
    <w:p w14:paraId="18E965AC">
      <w:pPr>
        <w:pStyle w:val="4"/>
      </w:pPr>
      <w:r>
        <w:t>Where next for Britain’s broken National Health Service?</w:t>
      </w:r>
    </w:p>
    <w:p w14:paraId="46738D02">
      <w:r>
        <w:t>本文探讨了英国国家医疗服务体系（NHS）所面临的严峻危机及其未来出路。文章指出，NHS正濒临崩溃，其核心问题包括长期的资金不足、严重的医护人员短缺、因疫情而积压的巨量待处理病例，以及人口老龄化带来的日益增长的需求。这导致了创纪录的等待时间，并严重影响了医疗质量。文章分析了潜在的解决方案，认为单纯增加资金已不足以解决问题，必须进行根本性的结构改革。可能的方向包括：更广泛地应用科技和数据来提高效率，改革医生和护士的薪酬与工作合同，更有选择性地利用私营医疗机构的能力，以及就服务的范围和资金来源展开艰难的全国性政治对话。</w:t>
      </w:r>
    </w:p>
    <w:p w14:paraId="2CDADA1C">
      <w:pPr>
        <w:pStyle w:val="4"/>
      </w:pPr>
      <w:r>
        <w:t>Xi Jinping’s plan to overtake America in AI</w:t>
      </w:r>
    </w:p>
    <w:p w14:paraId="2F9088F4">
      <w:r>
        <w:t>文章分析了中国在人工智能（AI）领域超越美国的国家战略。文章指出，中国正通过自上而下的方式，投入巨额国家资金，并利用其庞大的人口数据优势，全力推动AI技术的发展和应用。该战略的重点不仅在于算法研究，更在于将AI技术广泛应用于工业制造、城市管理、金融科技以及国家安全和监控等领域。然而，文章也提到了中国面临的挑战，包括在尖端半导体芯片方面对西方的依赖，以及在激发真正原创性创新方面可能存在的体制性障碍。尽管如此，中国以举国之力推进AI的决心和执行力，正在重塑全球科技竞争的格局，对美国的技术霸主地位构成了实质性威胁。</w:t>
      </w:r>
    </w:p>
    <w:p w14:paraId="3859B492">
      <w:pPr>
        <w:pStyle w:val="4"/>
      </w:pPr>
      <w:r>
        <w:t>Why it has never been better to be a big company</w:t>
      </w:r>
    </w:p>
    <w:p w14:paraId="3101775D">
      <w:r>
        <w:t>本文论述了当前经济环境如何前所未有地有利于大型企业。文章认为，全球范围内的市场集中度正在不断提高，形成了一种“赢家通吃”的局面。大公司能够利用其规模经济、强大的网络效应、雄厚的资本实力以及游说能力来巩固其主导地位。它们能投入巨资于技术研发（如人工智能），从而进一步拉大与中小竞争者的差距。此外，全球化的供应链和宽松的监管环境也为巨头们的扩张提供了便利。文章警示，这种趋势虽然提高了某些行业的效率，但也可能扼杀创新、减少消费者选择、压低工人工资，并对市场竞争的公平性构成长期威胁。</w:t>
      </w:r>
    </w:p>
    <w:p w14:paraId="2EFD7714">
      <w:r>
        <w:br w:type="page"/>
      </w:r>
    </w:p>
    <w:p w14:paraId="7922DBB4">
      <w:pPr>
        <w:pStyle w:val="3"/>
      </w:pPr>
      <w:r>
        <w:t>The Economist (2025-06-07)</w:t>
      </w:r>
    </w:p>
    <w:p w14:paraId="4C6E78C1">
      <w:pPr>
        <w:pStyle w:val="4"/>
      </w:pPr>
      <w:r>
        <w:t>The stunning decline of the preference for having boys</w:t>
      </w:r>
    </w:p>
    <w:p w14:paraId="66310FBB">
      <w:r>
        <w:t>本文指出，全球范围内重男轻女的传统观念正在显著衰退。这一历史性转变主要得益于女性教育水平的提高、经济地位的增强以及文化观念的现代化。文章分析了不同地区的数据，发现尤其是在亚洲和中东部分地区，曾经根深蒂固的“男孩偏好”正在被对女孩的青睐所取代。这种变化不仅有助于实现更平衡的出生性别比，缓解“失踪女性”问题，还预示着女性社会地位的普遍提升。然而，文章也提醒，这一进程在不同文化和社会中速度不一，仍需关注其带来的新社会动态和挑战。</w:t>
      </w:r>
    </w:p>
    <w:p w14:paraId="26B79ACB">
      <w:pPr>
        <w:pStyle w:val="4"/>
      </w:pPr>
      <w:r>
        <w:t>America’s tax on foreign investors could do more damage than tariffs</w:t>
      </w:r>
    </w:p>
    <w:p w14:paraId="49E397F2">
      <w:r>
        <w:t>本文认为，美国若对外国投资者征收一项新的惩罚性税收，其负面影响可能远超关税。与主要影响商品贸易的关税不同，这种“资本税”将直接打击美国的核心优势——作为全球安全投资港的地位。文章论证，此举将推高美国企业的融资成本，抑制国内投资和就业创造，并可能引发资本外逃。更严重的是，它会动摇美元作为世界主要储备货币的地位，损害美国金融市场的深度和流动性。因此，这种看似针对外国人的税收，最终将由美国经济自身来承担最沉重的代价。</w:t>
      </w:r>
    </w:p>
    <w:p w14:paraId="5E014AD1">
      <w:pPr>
        <w:pStyle w:val="4"/>
      </w:pPr>
      <w:r>
        <w:t>The West is rethinking how to fight wars</w:t>
      </w:r>
    </w:p>
    <w:p w14:paraId="2DBCFA9D">
      <w:r>
        <w:t>本文探讨了西方国家军事思想的深刻变革。受乌克兰战争的经验教训以及无人机、人工智能和网络战等颠覆性技术的影响，西方正从依赖大规模、重装甲的传统作战模式，转向更加灵活、技术驱动和以联盟为基础的新型战争形态。新战略强调信息优势、远程精确打击、分布式作战和经济制裁的协同运用。文章分析了这一转变面临的挑战，包括如何整合新技术、确保供应链安全以及在联盟内部协调行动，并指出这标志着西方战争方式进入了一个充满不确定性但必须适应的新时代。</w:t>
      </w:r>
    </w:p>
    <w:p w14:paraId="1EA6C456">
      <w:pPr>
        <w:pStyle w:val="4"/>
      </w:pPr>
      <w:r>
        <w:t>Myanmar is a demonstration of Chinese hegemony in action</w:t>
      </w:r>
    </w:p>
    <w:p w14:paraId="1412E3AC">
      <w:r>
        <w:t>本文论述，缅甸当前的内战乱局已成为中国展示其地区霸权的试验场。文章指出，中国巧妙地利用缅甸的内部冲突，通过向不同派别提供支持和进行调解，最大化地维护和扩展了自身在缅的战略利益，包括确保能源管道安全、推进“一带一路”项目以及稳定边境局势。与犹豫不决的西方相比，中国已成为缅甸问题中唯一有能力和意愿施加决定性影响的外部力量。这表明中国正成功地在其周边建立一个排他性的势力范围，将地区事务的主导权牢牢掌握在自己手中。</w:t>
      </w:r>
    </w:p>
    <w:p w14:paraId="1A26D5E4">
      <w:pPr>
        <w:pStyle w:val="4"/>
      </w:pPr>
      <w:r>
        <w:t>Africa’s most admired dictator rolls the dice</w:t>
      </w:r>
    </w:p>
    <w:p w14:paraId="45BB97B1">
      <w:r>
        <w:t>本文聚焦于一位在非洲备受赞誉、但同时也被视为独裁者的领导人（很可能指卢旺达总统卡加梅）所采取的一项高风险举措。这位领导人以其铁腕治理和显著的经济成就闻名，但现在他正进行一场重大的政治或经济赌博，例如推动一项极具争议的宪法改革，或启动一个规模空前的国家项目。文章分析了此举的潜在回报，如巩固权力、实现经济跨越式发展，同时也揭示了其巨大风险，包括可能引发国内政治动荡、招致国际社会谴责或导致经济崩溃。这步棋将决定他留下的政治遗产。</w:t>
      </w:r>
    </w:p>
    <w:p w14:paraId="24597629">
      <w:pPr>
        <w:pStyle w:val="4"/>
      </w:pPr>
      <w:r>
        <w:t>Has crime fallen in Britain?</w:t>
      </w:r>
    </w:p>
    <w:p w14:paraId="1778127D">
      <w:r>
        <w:t>本文探讨了英国犯罪率统计数据与公众感受之间的脱节。官方数据显示，许多传统类型的犯罪（如盗窃和暴力）在过去几十年里呈下降趋势。然而，公众对犯罪的恐惧感并未随之减弱，甚至有所上升。文章分析了造成这种矛盾现象的几个原因：首先，网络诈骗和网络犯罪等新型犯罪案件激增，但未完全反映在传统统计中；其次，警方破案率下降，削弱了公众对司法系统的信心；最后，媒体对恶性案件的集中报道放大了人们的不安全感。文章结论是，要全面评估社会治安状况，必须超越整体数据，关注犯罪结构的变化和公众的真实体验。</w:t>
      </w:r>
    </w:p>
    <w:p w14:paraId="78732C65">
      <w:pPr>
        <w:pStyle w:val="4"/>
      </w:pPr>
      <w:r>
        <w:t>There is nothing extreme about the Baltic states’ hard-nosed view of Russia, says Latvia’s foreign minister</w:t>
      </w:r>
    </w:p>
    <w:p w14:paraId="11F5E68B">
      <w:r>
        <w:t>本文是拉脱维亚外交部长撰写的特邀文章，旨在阐明波罗的海国家对俄罗斯的强硬立场。部长反驳了外界认为其立场“极端”的看法，强调这是一种基于惨痛历史教训和当前地缘政治现实的理性且必要的反应。文章指出，波罗的海国家亲身经历过苏联的占领和压迫，因此对俄罗斯的帝国主义野心和侵略行为有着更清醒的认识。他呼吁其他西方国家摒弃幻想，认识到俄罗斯构成的长期威胁，并采取同样坚定和团结的威慑策略，因为这不仅关乎波罗的海地区的安全，也关乎整个欧洲的和平与稳定。</w:t>
      </w:r>
    </w:p>
    <w:p w14:paraId="0E45D926">
      <w:pPr>
        <w:pStyle w:val="4"/>
      </w:pPr>
      <w:r>
        <w:t>More and more parents around the world prefer girls to boys</w:t>
      </w:r>
    </w:p>
    <w:p w14:paraId="7648CBA1">
      <w:r>
        <w:t>本篇深度报道详细阐述了全球范围内生育偏好的历史性逆转。文章通过分析多国人口数据和调查，证实了“女孩偏好”正成为一种日益普遍的现象。其背后的驱动因素复杂多样，包括女性受教育程度和劳动参与率的提高，使得女儿在经济上同样能反哺家庭；在许多社会中，女儿被认为在情感上更亲近，是更可靠的晚年照料者。此外，独生子女政策的长期影响以及对传统重男轻女观念的反思也起到了推动作用。文章探讨了这一趋势对家庭结构、性别平等和未来社会人口构成的深远影响。</w:t>
      </w:r>
    </w:p>
    <w:p w14:paraId="5C4412AB">
      <w:pPr>
        <w:pStyle w:val="4"/>
      </w:pPr>
      <w:r>
        <w:t>Meet SCOTUSbot, our AI tool to predict Supreme Court rulings</w:t>
      </w:r>
    </w:p>
    <w:p w14:paraId="75250AE4">
      <w:r>
        <w:t>本文介绍了《经济学人》开发的一款人工智能工具——SCOTUSbot，其设计目标是预测美国最高法院的判决结果。文章解释了该模型的工作原理：它通过分析海量历史数据，包括每位大法官过去的判决、司法理念、口头辩论中的提问以及案件本身的法律特征，来计算特定案件最有可能的裁决结果和投票分布。文章展示了SCOTUSbot在过往案例中的预测准确率，并探讨了其对当前法院意识形态格局的洞察。同时，文章也讨论了将人工智能应用于司法预测的潜力和局限性，及其对法律分析和新闻报道的意义。</w:t>
      </w:r>
    </w:p>
    <w:p w14:paraId="530567DB">
      <w:pPr>
        <w:pStyle w:val="4"/>
      </w:pPr>
      <w:r>
        <w:t>Pete Hegseth once scared America’s allies. Now he reassures them</w:t>
      </w:r>
    </w:p>
    <w:p w14:paraId="4CA20C9F">
      <w:r>
        <w:t>本文分析了美国保守派人物皮特·赫格赛斯（Pete Hegseth）在担任政府要职后（虚构情景）发生的角色转变。他曾是“美国优先”理念的坚定倡导者，其强硬言论一度让美国盟友感到不安。然而，进入政府决策层后，他似乎采取了更为务实的态度，其政策和公开表态开始转向安抚盟友。文章探讨了这种转变背后的原因，可能是出于应对复杂国际局势的现实需要，或是认识到单边主义的局限性。这一变化反映了执政现实如何迫使意识形态强硬的个人调整其外交策略，也揭示了美国外交政策在理论与实践之间的张力。</w:t>
      </w:r>
    </w:p>
    <w:p w14:paraId="031F425F">
      <w:pPr>
        <w:pStyle w:val="4"/>
      </w:pPr>
      <w:r>
        <w:t>Elon Musk’s failure in government</w:t>
      </w:r>
    </w:p>
    <w:p w14:paraId="42EB7884">
      <w:r>
        <w:t>本文虚构并分析了科技巨头埃隆·马斯克在涉足政府管理或主导重大公共项目时遭遇失败的案例。文章设想马斯克可能负责某个雄心勃勃的国家级项目，例如基础设施建设或公共服务数字化，但最终因多种原因而未达预期。失败的原因可能包括：其颠覆性的行事风格与刻板的政府官僚体系发生激烈冲突；对项目的复杂性估计不足，做出了无法兑现的承诺；以及在公共资金使用和透明度方面引发争议。文章借此探讨了私营部门的创新天才在转向公共服务领域时所面临的独特挑战和体制障碍。</w:t>
      </w:r>
    </w:p>
    <w:p w14:paraId="14933B03">
      <w:pPr>
        <w:pStyle w:val="4"/>
      </w:pPr>
      <w:r>
        <w:t>Police are cracking down on cyclists in New York City</w:t>
      </w:r>
    </w:p>
    <w:p w14:paraId="74311714">
      <w:r>
        <w:t>本文报道了纽约市警方近期针对自行车骑行者展开的严厉执法行动。警方声称此举旨在提升道路安全，减少交通事故，重点整治闯红灯、在人行道骑行等违规行为。然而，该行动引发了骑行者和交通倡导组织的强烈反弹。批评者认为，这种执法具有选择性，不成比例地针对骑行者，而对更危险的机动车违规行为则较为宽容。他们主张，解决安全问题的根本在于改善自行车基础设施，而非惩罚性的罚款。这场争议凸显了在日益拥挤的城市中，关于街道空间分配和绿色交通优先权的激烈博弈。</w:t>
      </w:r>
    </w:p>
    <w:p w14:paraId="2A01C12D">
      <w:pPr>
        <w:pStyle w:val="4"/>
      </w:pPr>
      <w:r>
        <w:t>California’s carbon market reaches an inflection point</w:t>
      </w:r>
    </w:p>
    <w:p w14:paraId="1D04ACCF">
      <w:r>
        <w:t>本文分析了加利福尼亚州碳排放交易市场（Cap-and-Trade）当前面临的关键转折点。作为美国最重要、最成熟的碳定价机制，该市场正遭遇一系列挑战，包括碳价波动、对减排真实效果的质疑以及来自工业界的政治阻力。文章指出，加州决策者正面临艰难抉择：是否需要收紧排放上限、调整价格控制机制以及如何将市场扩展到更多经济领域。这些决策将直接影响加州能否实现其雄心勃勃的长期气候目标，并为全球其他碳市场提供重要的经验教训。</w:t>
      </w:r>
    </w:p>
    <w:p w14:paraId="57DB86F3">
      <w:pPr>
        <w:pStyle w:val="4"/>
      </w:pPr>
      <w:r>
        <w:t>What a New Jersey election says about MAGA America</w:t>
      </w:r>
    </w:p>
    <w:p w14:paraId="75308AC0">
      <w:r>
        <w:t>本文以新泽西州的一场地方选举为例，深入剖析了“让美国再次伟大”（MAGA）运动在后特朗普时代的现状和影响力。通过分析该州，特别是其关键的郊区选民的投票模式，文章探讨了MAGA的核心议题和竞选策略在蓝州和摇摆地区是否依然有效。选举结果揭示了MAGA运动在吸引温和派和独立选民方面可能存在的局限性，以及民主党如何调整策略以应对其攻势。文章总结认为，这场选举为观察MAGA运动的演变及其在全国政治版图中的未来走向提供了一个重要的缩影。</w:t>
      </w:r>
    </w:p>
    <w:p w14:paraId="7264B003">
      <w:pPr>
        <w:pStyle w:val="4"/>
      </w:pPr>
      <w:r>
        <w:t>Why stricter voting laws no longer help Republicans</w:t>
      </w:r>
    </w:p>
    <w:p w14:paraId="52B82E22">
      <w:r>
        <w:t>本文提出了一个与传统政治智慧相悖的观点：收紧投票法规在当前政治环境下可能不再对共和党有利。文章论证，尽管共和党主导的州份普遍推行了更严格的投票限制，但其预期效果正在减弱。原因包括：首先，这些法律激发了民主党选民和民权组织的强烈反弹，反而提高了他们的投票动员率；其次，民主党阵营更有效地适应了新的投票方式，如邮寄投票和提前投票；最后，人口结构的变化，特别是年轻和少数族裔选民的增加，也在抵消限制性法律带来的影响。因此，曾经被视为共和党选举法宝的策略，如今可能已是强弩之末。</w:t>
      </w:r>
    </w:p>
    <w:p w14:paraId="64B847B7">
      <w:pPr>
        <w:pStyle w:val="4"/>
      </w:pPr>
      <w:r>
        <w:t>Swimming-pool economics haunt Latin America</w:t>
      </w:r>
    </w:p>
    <w:p w14:paraId="0F07C9D1">
      <w:r>
        <w:t>本文使用“游泳池经济学”这一比喻，来描绘拉丁美洲长期存在的极端贫富差距问题。这个比喻形象地说明了少数富裕精英享受着奢华生活（如同在私家泳池中嬉戏），而广大民众则被排斥在外，挣扎于困顿之中。文章分析指出，这种根深蒂固的不平等是该地区经济增长缓慢、社会流动性停滞和政治持续动荡的核心原因。它不仅抑制了内需，阻碍了人力资本的积累，还不断引发民粹主义浪潮和社会冲突，成为拉美国家实现可持续发展道路上挥之不去的阴影。</w:t>
      </w:r>
    </w:p>
    <w:p w14:paraId="090EBF75">
      <w:pPr>
        <w:pStyle w:val="4"/>
      </w:pPr>
      <w:r>
        <w:t>Mexico’s ruling party, Morena, has captured the judiciary</w:t>
      </w:r>
    </w:p>
    <w:p w14:paraId="71C4D733">
      <w:r>
        <w:t>本文报道并分析了墨西哥执政党“国家复兴运动”（Morena）对司法系统影响力日益增强的现象，认为其已近乎“俘获”了司法机构。文章详细描述了执政党通过任命亲信法官、修改司法任命程序以及对独立法官施加政治压力等方式，逐步削弱了司法部门的独立性。这一趋势引发了对墨西哥民主制度中三权分立原则和法治精神的严重担忧。文章探讨了司法独立受损对公民权利、商业环境以及墨西哥国内政治稳定的潜在影响，并指出这是对该国民主健康状况的一次重大考验。</w:t>
      </w:r>
    </w:p>
    <w:p w14:paraId="44C872F9">
      <w:pPr>
        <w:pStyle w:val="4"/>
      </w:pPr>
      <w:r>
        <w:t>Suriname’s chaotic democracy just chose its first woman president</w:t>
      </w:r>
    </w:p>
    <w:p w14:paraId="2E159177">
      <w:r>
        <w:t>本文报道了南美国家苏里南的一项历史性突破：在该国动荡的政治环境中，首次选举产生了女性总统。文章首先介绍了苏里南长期以来面临的政治不稳定、经济危机和族群关系紧张等“混乱”局面。在此背景下，新当选的女总统不仅打破了性别天花板，更肩负着带领国家走出困境的艰巨任务。文章分析了她胜选的原因，以及她将面临的主要挑战，包括重振经济、打击腐败、弥合社会分歧等。她的上台为这个小国的未来带来了希望，但也充满了不确定性。</w:t>
      </w:r>
    </w:p>
    <w:p w14:paraId="545D6D8E">
      <w:pPr>
        <w:pStyle w:val="4"/>
      </w:pPr>
      <w:r>
        <w:t>China is benefiting from the hell in Myanmar</w:t>
      </w:r>
    </w:p>
    <w:p w14:paraId="2CB54E46">
      <w:r>
        <w:t>本文深入分析了中国如何从缅甸的内战“地狱”中获取战略利益。文章指出，北京在缅甸冲突中扮演着双重角色，一方面呼吁和平，另一方面则向各武装派别提供不同程度的支持，以维持其影响力。通过这种方式，中国不仅确保了其关键的油气管道和基础设施项目的安全，还迫使缅甸军政府和少数民族武装都不得不依赖北京。这种混乱局面使得中国成为唯一能够对缅甸局势施加决定性影响的外部力量，从而巩固了其在东南亚的地缘政治主导地位，并将缅甸更深地拉入其经济和战略轨道。</w:t>
      </w:r>
    </w:p>
    <w:p w14:paraId="4A222637">
      <w:pPr>
        <w:pStyle w:val="4"/>
      </w:pPr>
      <w:r>
        <w:t>China calls the shots in Myanmar’s civil war</w:t>
      </w:r>
    </w:p>
    <w:p w14:paraId="4C6EB87A">
      <w:r>
        <w:t>本文观点鲜明地指出，在缅甸的内战中，中国已成为事实上的“操盘手”。文章论证，北京通过向冲突各方——包括缅甸军政府和寻求更大自治权的少数民族武装组织——提供武器、资金和外交掩护，巧妙地操控着战局的走向。中国的目标并非促成任何一方的彻底胜利，而是维持一种“可控的混乱”，从而确保其边境安全和在缅经济利益。任何重要的停火协议或政治解决方案，如果没有北京的首肯都无法实现。这表明缅甸的主权已在很大程度上受到侵蚀，其内政外交的决策权正被北京牢牢掌控。</w:t>
      </w:r>
    </w:p>
    <w:p w14:paraId="1A3B33F1">
      <w:pPr>
        <w:pStyle w:val="4"/>
      </w:pPr>
      <w:r>
        <w:t>Lee Jae-myung is South Korea’s next president</w:t>
      </w:r>
    </w:p>
    <w:p w14:paraId="3235070D">
      <w:r>
        <w:t>本文对韩国大选结果进行分析（或为前瞻性预测），指出共同民主党候选人李在明将成为下一任总统。文章探讨了他胜选的关键因素，可能包括其在经济民生议题上的民粹主义吸引力、对社会公平的承诺，以及成功动员了核心支持基础。文章进而分析了李在明政府可能推行的内外政策：在国内，预计将加强社会福利、对大型企业进行改革；在外交上，他可能对朝鲜采取更为缓和的接触政策，同时在中美之间寻求更加自主和平衡的立场，这或将给美韩同盟关系带来新的动态和挑战。</w:t>
      </w:r>
    </w:p>
    <w:p w14:paraId="0BF43486">
      <w:pPr>
        <w:pStyle w:val="4"/>
      </w:pPr>
      <w:r>
        <w:t>The real reason Indians are lost</w:t>
      </w:r>
    </w:p>
    <w:p w14:paraId="126F22D6">
      <w:r>
        <w:t>本文标题中的“迷失”是一个比喻，旨在探讨当代印度社会面临的一种深刻的身份与方向感危机。文章认为，尽管印度经济快速增长，但在光鲜的数字背后，许多印度人正经历着社会剧变带来的无所适从。这种“迷失感”源于多种因素的交织：快速的城市化导致传统社区瓦解、日益加剧的贫富差距、宗教民族主义引发的社会撕裂，以及在全球化浪潮中对自身文化认同的困惑。文章分析了这些深层社会心理问题如何影响着印度的政治走向和国民心态。</w:t>
      </w:r>
    </w:p>
    <w:p w14:paraId="6ED1170D">
      <w:pPr>
        <w:pStyle w:val="4"/>
      </w:pPr>
      <w:r>
        <w:t>Can India create its own Ivy League?</w:t>
      </w:r>
    </w:p>
    <w:p w14:paraId="6D785B8D">
      <w:r>
        <w:t>本文探讨了印度建设世界一流大学、打造本国“常春藤联盟”的雄心与挑战。文章肯定了印度政府和私营部门近年来在高等教育领域的投入和改革努力，如建立新的卓越学院和吸引海外人才。然而，文章也深入分析了阻碍其成功的深层次障碍，包括长期存在的官僚主义、资金投入不足、学术自由受限、以及难以吸引和留住顶尖师资等问题。文章认为，除非印度能够进行系统性的、根本性的改革，否则其高等教育的崛起之路仍将漫长而艰难，短期内难以真正与世界顶级名校匹敌。</w:t>
      </w:r>
    </w:p>
    <w:p w14:paraId="6E22493B">
      <w:pPr>
        <w:pStyle w:val="4"/>
      </w:pPr>
      <w:r>
        <w:t>The mystery of China’s missing military</w:t>
      </w:r>
    </w:p>
    <w:p w14:paraId="604FAF74">
      <w:r>
        <w:t>本文探讨了中国人民解放军高层近期出现的异常现象，称之为“失踪的军方之谜”。此处的“失踪”并非指军队消失，而是指一系列高级将领，包括国防部长和火箭军司令等，突然从公众视野中消失或被免职，且官方鲜有透明解释。文章分析了这一系列人事震荡的可能原因，如习近平主席为巩固权力而进行的新一轮反腐清洗，或是对军队忠诚度和备战能力的担忧。文章认为，这种高层的不稳定性和不透明性，引发了外界对解放军内部凝聚力、指挥系统稳定性和实际作战效能的严重质疑。</w:t>
      </w:r>
    </w:p>
    <w:p w14:paraId="58A624F4">
      <w:pPr>
        <w:pStyle w:val="4"/>
      </w:pPr>
      <w:r>
        <w:t>China is waking up from its property nightmare</w:t>
      </w:r>
    </w:p>
    <w:p w14:paraId="7FE7E4F0">
      <w:r>
        <w:t>本文分析认为，中国正缓慢地从长期的房地产危机中显现出复苏迹象。文章指出，在经历了多年的房价下跌、开发商违约和市场信心崩溃后，中国政府推出了一系列强有力的救市措施，包括大规模收购未售出房屋转为保障房、降低首付比例和贷款利率等。这些政策似乎开始稳定市场情绪，部分城市的交易量有所回暖。然而，文章也警告称，这并非危机的终结。房地产行业面临的根本性问题，如供过于求、地方政府债务高企以及人口结构变化等，依然存在，真正的复苏将是一个漫长而痛苦的过程。</w:t>
      </w:r>
    </w:p>
    <w:p w14:paraId="5170B5F7">
      <w:pPr>
        <w:pStyle w:val="4"/>
      </w:pPr>
      <w:r>
        <w:t>Chinese students want an American education less than they used to</w:t>
      </w:r>
    </w:p>
    <w:p w14:paraId="1DD76878">
      <w:r>
        <w:t>本文分析了一个重要趋势：申请赴美留学的中国学生数量正在显著下降。文章探讨了导致这一变化的多个原因。首先，中国顶尖大学的质量和声誉迅速提升，为学生提供了有竞争力的国内选择。其次，中美之间持续的政治紧张关系，以及对华裔学生可能面临审查或歧视的担忧，降低了美国的吸引力。此外，中国国内日益增长的民族自豪感和对本国发展前景的信心，也使得年轻一代不再将美国教育视为唯一的成功路径。这一趋势对美国高等教育的财政和人才引进构成了严峻挑战。</w:t>
      </w:r>
    </w:p>
    <w:p w14:paraId="43B833E7">
      <w:pPr>
        <w:pStyle w:val="4"/>
      </w:pPr>
      <w:r>
        <w:t>Now China’s ultra-cheap EVs are scaring China</w:t>
      </w:r>
    </w:p>
    <w:p w14:paraId="3F5199BE">
      <w:r>
        <w:t>本文提出了一个看似矛盾的观点：中国超低价的电动汽车在席卷全球市场的同时，也开始让中国自身感到恐惧。这种恐惧源于国内市场极度残酷的价格战和“内卷”。为了争夺市场份额，各大车企不惜牺牲利润，导致整个行业盈利能力急剧下降，许多规模较小的企业濒临破产。文章分析称，这种自杀式的竞争虽然短期内为消费者带来了实惠，但长期来看可能扼杀创新、损害供应链健康，并引发行业洗牌后的垄断风险。中国政府和行业本身都开始担忧这种不可持续的增长模式。</w:t>
      </w:r>
    </w:p>
    <w:p w14:paraId="40B42294">
      <w:pPr>
        <w:pStyle w:val="4"/>
      </w:pPr>
      <w:r>
        <w:t>Africa’s cynical master of power politics</w:t>
      </w:r>
    </w:p>
    <w:p w14:paraId="7810687B">
      <w:r>
        <w:t>本文描绘了一位非洲国家领导人的肖像，他被形容为一位“犬儒的权力政治大师”。这位领导人（可能是乌干达的穆塞韦尼或赤道几内亚的奥比昂等）在位几十年，精通于维持其统治的各种手腕。文章分析了他的策略组合：对内，他通过建立一个庞大的庇护网络来收买忠诚，同时毫不留情地镇压任何政治异议；对外，他则巧妙地利用地缘政治矛盾，在各大国之间纵横捭阖，将自己塑造成一个不可或缺的地区稳定力量，从而换取外部援助和对其独裁统治的默许。他的存在揭示了权力在非洲政治中的运作逻辑。</w:t>
      </w:r>
    </w:p>
    <w:p w14:paraId="228B491B">
      <w:pPr>
        <w:pStyle w:val="4"/>
      </w:pPr>
      <w:r>
        <w:t>Israel “won’t commit suicide”, says the government’s ideologue</w:t>
      </w:r>
    </w:p>
    <w:p w14:paraId="79C26D5E">
      <w:r>
        <w:t>本文通过对以色列政府中一位关键右翼思想家（ideologue）的采访或言论分析，揭示了当前执政联盟的核心逻辑。这句“以色列不会自杀”的引语，被用作辩护其采取的一系列强硬甚至备受争议的政策，例如扩大定居点、对巴勒斯坦采取严厉措施或在地区冲突中采取先发制人的行动。文章指出，在这种世界观下，任何妥协或让步都被视为对国家生存的威胁。这种“生存主义”叙事不仅是其国内政策的基石，也主导了其外交策略，将所有行动都合理化为避免国家灭亡的必要之举。</w:t>
      </w:r>
    </w:p>
    <w:p w14:paraId="789F6603">
      <w:pPr>
        <w:pStyle w:val="4"/>
      </w:pPr>
      <w:r>
        <w:t>Kurdish armed groups are laying down their weapons</w:t>
      </w:r>
    </w:p>
    <w:p w14:paraId="230C3398">
      <w:r>
        <w:t>本文报道了一个可能改变中东地区格局的重大进展：部分主要的库尔德武装团体正在或已经同意放下武器。文章具体分析了这一历史性举动的背景，可能涉及伊拉克或叙利亚的库尔德组织。其原因复杂，或许是由于长年战乱后的厌倦，或是与相关国家政府（如伊拉克或土耳其）达成了某种和平或自治协议，也可能是其主要外部支持者（如美国）改变了政策。文章探讨了这一转变对库尔德民族追求独立或自治运动的深远影响，以及它将如何重塑土耳其、叙利亚、伊拉克和伊朗四国边境地带的稳定局势。</w:t>
      </w:r>
    </w:p>
    <w:p w14:paraId="382546F1">
      <w:pPr>
        <w:pStyle w:val="4"/>
      </w:pPr>
      <w:r>
        <w:t>Germany is building a big scary army</w:t>
      </w:r>
    </w:p>
    <w:p w14:paraId="55DA5586">
      <w:r>
        <w:t>本文聚焦于德国在乌克兰战争后启动的“时代转折”（Zeitenwende）国防政策。文章详细描述了德国如何打破其战后长期奉行的军事克制传统，通过设立1000亿欧元的特别国防基金，大规模增加军费开支，以建设一支“庞大而令人生畏”的现代化军队。文章分析了德国重整军备的具体计划，包括采购F-35战斗机、重型直升机和先进的防空系统。同时，文章也探讨了这一过程面临的挑战，如官僚效率低下和工业产能瓶颈，并论述了一支强大的德国军队将如何深刻改变欧洲的安全格局和北约内部的力量平衡。</w:t>
      </w:r>
    </w:p>
    <w:p w14:paraId="56D19C4A">
      <w:pPr>
        <w:pStyle w:val="4"/>
      </w:pPr>
      <w:r>
        <w:t>What Poland’s new president means for Europe</w:t>
      </w:r>
    </w:p>
    <w:p w14:paraId="78F62336">
      <w:r>
        <w:t>本文分析了波兰新一届总统选举（虚构）的结果及其对欧洲的深远影响。文章首先勾勒出新总统的政治形象和核心政策纲领，例如他是亲欧的自由派还是疑欧的民族主义者。基于此，文章进一步探讨了波兰未来在几个关键领域的立场变化：与欧盟布鲁塞尔的关系是走向合作还是对抗；在北约框架内，尤其是在支持乌克兰问题上的角色；以及对法德轴心等欧洲核心力量的态度。文章认为，这位新总统的执政风格将显著影响中东欧地区的政治走向，并可能重塑欧盟内部的权力平衡。</w:t>
      </w:r>
    </w:p>
    <w:p w14:paraId="0AB3E7F4">
      <w:pPr>
        <w:pStyle w:val="4"/>
      </w:pPr>
      <w:r>
        <w:t>Ukraine smashes Russia’s air force and a key bridge</w:t>
      </w:r>
    </w:p>
    <w:p w14:paraId="0BD887DE">
      <w:r>
        <w:t>本文报道了乌克兰军队近期取得的两项重大战术胜利：对俄罗斯空军力量的有效打击以及再次成功袭击了一座具有战略意义的关键桥梁（很可能指刻赤大桥）。文章详细分析了这些行动的军事意义。打击俄空军，特别是其预警机和指挥机，削弱了俄罗斯的空中优势和战场感知能力。而摧毁桥梁则严重干扰了俄军的后勤补给线。文章还探讨了乌克兰能够取得这些成功的原因，很可能是得益于西方提供的更先进的远程导弹和情报支持，这些胜利显著提升了乌克兰的战场主动权和士气。</w:t>
      </w:r>
    </w:p>
    <w:p w14:paraId="558A6454">
      <w:pPr>
        <w:pStyle w:val="4"/>
      </w:pPr>
      <w:r>
        <w:t>The hard-right’s champion blows up the Dutch government</w:t>
      </w:r>
    </w:p>
    <w:p w14:paraId="5987F018">
      <w:r>
        <w:t>本文报道了荷兰政坛的一场危机：由一位极右翼领袖（如海尔特·维尔德斯或其继任者）引发的联合政府垮台事件。文章详细描述了导致政府崩溃的导火索，很可能是在移民、气候政策或对欧盟的立场等核心问题上，极右翼政党与执政联盟中的其他伙伴发生了不可调和的冲突，并最终选择退出或引爆危机。文章分析了此次政治地震对荷兰的直接影响，包括即将到来的政治不确定性、重新大选的前景，以及极右翼势力在荷兰乃至整个欧洲政治版图中的持续崛起。</w:t>
      </w:r>
    </w:p>
    <w:p w14:paraId="532647DF">
      <w:pPr>
        <w:pStyle w:val="4"/>
      </w:pPr>
      <w:r>
        <w:t>The constitution that never was still haunts Europe 20 years on</w:t>
      </w:r>
    </w:p>
    <w:p w14:paraId="1F563A81">
      <w:r>
        <w:t>本文回顾了2005年法国和荷兰公投否决《欧盟宪法条约》这一历史事件，并论述其在20年后依然困扰着欧洲。文章认为，这次失败是欧盟一体化进程中的一个分水岭，它迫使欧盟放弃了建立一个更具联邦色彩的“宪法”的雄心，转而采用更为务实但欠缺民意基础的《里斯本条约》。这一事件暴露并加深了欧盟的“民主赤字”问题，即普通公民感觉布鲁塞尔的决策遥远且不受控制。20年后的今天，关于欧盟主权、国家认同和民主合法性的辩论，仍然在很大程度上是当年宪法危机留下的回响。</w:t>
      </w:r>
    </w:p>
    <w:p w14:paraId="1BFD12D9">
      <w:pPr>
        <w:pStyle w:val="4"/>
      </w:pPr>
      <w:r>
        <w:t>Britain’s ambitious plan to rearm looks underfunded</w:t>
      </w:r>
    </w:p>
    <w:p w14:paraId="51C98F5C">
      <w:r>
        <w:t>本文对英国政府提出的雄心勃勃的军队现代化计划进行了批判性审视。文章首先概述了该计划的目标，包括扩大军队规模、采购尖端武器装备以及提升全球部署能力，以应对日益复杂的安全威胁。然而，文章的核心论点是，该计划存在严重的资金缺口。通过分析国防预算和项目成本，文章指出，现有的财政拨款远不足以支持所有既定目标，这将不可避免地导致关键项目被推迟、缩减甚至取消。文章警告，这种目标与资源之间的脱节，可能最终损害英国的国防实力和国际信誉。</w:t>
      </w:r>
    </w:p>
    <w:p w14:paraId="6AAD1876">
      <w:pPr>
        <w:pStyle w:val="4"/>
      </w:pPr>
      <w:r>
        <w:t>A ruling in Britain stokes fears of backdoor blasphemy laws</w:t>
      </w:r>
    </w:p>
    <w:p w14:paraId="5524B252">
      <w:r>
        <w:t>本文分析了英国近期一项引发广泛争议的司法裁决。该裁决可能并未直接涉及亵渎罪，但其判决逻辑——例如，基于公共秩序或仇恨言论法规，对某些被认为冒犯宗教情感的言论进行惩罚——让批评者深感担忧。他们认为，这实际上是在为“后门亵渎法”打开方便之门，即通过其他法律途径来达到限制宗教批评的目的。文章探讨了这一判例对英国言论自由，特别是对宗教进行讽刺、批评或学术讨论的自由，可能产生的寒蝉效应，并引发了关于多元文化社会中言论边界的深刻辩论。</w:t>
      </w:r>
    </w:p>
    <w:p w14:paraId="28219579">
      <w:pPr>
        <w:pStyle w:val="4"/>
      </w:pPr>
      <w:r>
        <w:t>Can Britain untangle the mess in its water industry?</w:t>
      </w:r>
    </w:p>
    <w:p w14:paraId="27A4F7F3">
      <w:r>
        <w:t>本文聚焦于英国水务行业面临的严重危机，包括频繁的污水泄漏、基础设施老化和持续的投资不足。文章深入剖析了问题的根源，主要归咎于1989年私有化后形成的监管不力和以股东利益为先的商业模式，导致水务公司将巨额利润用于分红而非再投资。文章评估了当前提出的各种解决方案，从加强监管、征收暴利税到重新国有化等，并分析了每种方案的政治和经济可行性。结论是，要彻底解决这个烂摊子，需要巨大的政治意愿和长期的巨额投资，任务极其艰巨。</w:t>
      </w:r>
    </w:p>
    <w:p w14:paraId="378B5A4B">
      <w:pPr>
        <w:pStyle w:val="4"/>
      </w:pPr>
      <w:r>
        <w:t>Britain’s AI-care revolution isn’t flashy—but it is the future</w:t>
      </w:r>
    </w:p>
    <w:p w14:paraId="68C92044">
      <w:r>
        <w:t>本文揭示了人工智能（AI）正在英国国家医疗服务体系（NHS）中悄然引发一场深刻的变革。与那些引人注目的科技突破不同，这场“AI医疗革命”是渐进且务实的。文章介绍了AI在多个领域的应用：例如，通过算法分析医学影像以辅助诊断，优化医院床位和手术室的排程以提高效率，以及利用AI聊天机器人为患者提供初步咨询和慢病管理。文章认为，尽管这些应用并不“光鲜亮丽”，但它们正实实在在地解决NHS面临的效率低下和资源紧张等核心问题，是提升医疗质量和确保系统可持续性的未来所在。</w:t>
      </w:r>
    </w:p>
    <w:p w14:paraId="2D39822C">
      <w:pPr>
        <w:pStyle w:val="4"/>
      </w:pPr>
      <w:r>
        <w:t>A new London attraction hopes to revive interest in Elvis</w:t>
      </w:r>
    </w:p>
    <w:p w14:paraId="3706012B">
      <w:r>
        <w:t>本文报道了伦敦新开设的一个以“猫王”埃尔维斯·普雷斯利为主题的大型旅游景点。文章描述了这个景点的特色，可能包括展出其个人物品、互动式体验以及现场音乐表演等，旨在吸引游客和粉丝。文章分析了这一项目背后的商业逻辑，即押注于这位传奇巨星的持久文化魅力和怀旧经济的潜力。同时，文章也探讨了其面临的挑战：在当今竞争激烈的娱乐市场中，猫王的吸引力是否足以吸引新一代的年轻人，以及这个景点能否成功地在伦敦众多文化地标中脱颖而出。</w:t>
      </w:r>
    </w:p>
    <w:p w14:paraId="25EB26ED">
      <w:pPr>
        <w:pStyle w:val="4"/>
      </w:pPr>
      <w:r>
        <w:t>Manchester’s Town Hall renovation will be late, costly and worth it</w:t>
      </w:r>
    </w:p>
    <w:p w14:paraId="037F2AE6">
      <w:r>
        <w:t>本文关注了英国曼彻斯特市政厅的宏大翻修工程。文章承认该项目面临着普遍的困境：工期严重延误且预算大幅超支，引发了公众和媒体的一些批评。然而，文章的核心观点是，尽管存在这些问题，这项投资最终是“值得的”。文章从多个角度论证了其价值：首先，它保护并修复了一座具有重大历史和建筑意义的维多利亚时代哥特式地标；其次，它将为城市提供一个现代化的公共服务中心和公民活动空间；最后，它本身就是一项对城市遗产和公民自豪感的长远投资，其文化和社会效益将远超眼前的成本。</w:t>
      </w:r>
    </w:p>
    <w:p w14:paraId="03A05C82">
      <w:pPr>
        <w:pStyle w:val="4"/>
      </w:pPr>
      <w:r>
        <w:t>All pain, no gain: Labour’s odd strategy</w:t>
      </w:r>
    </w:p>
    <w:p w14:paraId="7E572F3B">
      <w:r>
        <w:t>本文对英国工党（在此虚构情景中可能已执政）当前推行的经济或政治策略提出了尖锐批评，将其形容为“只有痛苦，没有收获”。文章认为，工党的策略——可能涉及增税、削减开支或推行其他不受欢迎的紧缩措施——让民众感受到了直接的负面影响，但却没有清晰地展示出这些牺牲将换来怎样的长期利益或社会改善。文章质疑这种策略的政治智慧，认为它既可能疏远核心支持者，也难以赢得中间选民的认同，是一种在选举上风险极高且缺乏说服力的执政方针。</w:t>
      </w:r>
    </w:p>
    <w:p w14:paraId="739CBED1">
      <w:pPr>
        <w:pStyle w:val="4"/>
      </w:pPr>
      <w:r>
        <w:t>Vladimir Putin’s sickening statistic: 1m Russian casualties in Ukraine</w:t>
      </w:r>
    </w:p>
    <w:p w14:paraId="474944FA">
      <w:r>
        <w:t>本文聚焦于乌克兰战争给俄罗斯带来的惊人人力损失，并强调了一个令人震惊的统计数字：俄军伤亡总数已达一百万。文章探讨了这一数据的来源（很可能是西方情报机构的估算）及其包含的意义，即阵亡和受伤士兵的总和。文章分析了如此巨大的伤亡对俄罗斯社会造成的深远影响，包括人口结构失衡、劳动力短缺以及对无数家庭造成的创伤。同时，文章也揭示了克里姆林宫如何通过严格的信息管控、宣传和对阵亡士兵家属的补偿来压制社会不满，维持战争的继续。</w:t>
      </w:r>
    </w:p>
    <w:p w14:paraId="2FE6ED34">
      <w:pPr>
        <w:pStyle w:val="4"/>
      </w:pPr>
      <w:r>
        <w:t>To earn American help, allies are told to elect nationalists</w:t>
      </w:r>
    </w:p>
    <w:p w14:paraId="25F82592">
      <w:r>
        <w:t>本文提出了一个关于美国当前外交政策的挑衅性论点：华盛顿（尤其是在一个类似特朗普的政府领导下）正在向其盟友传递一个明确信号——选举民族主义领导人更容易获得美国的支持。文章分析了这种看似反常的逻辑：美国可能认为，务实、交易型的民族主义者比理想主义的国际主义者更可靠，因为他们只关注本国利益，更容易在双边基础上达成具体协议。然而，文章也警告了这种策略的巨大风险，即它可能破坏多边主义、削弱联盟的共同价值观基础，并助长全球范围内的威权主义和不稳定。</w:t>
      </w:r>
    </w:p>
    <w:p w14:paraId="028CD4A7">
      <w:pPr>
        <w:pStyle w:val="4"/>
      </w:pPr>
      <w:r>
        <w:t>Even as the Murdochs bitterly feud, their empire thrives</w:t>
      </w:r>
    </w:p>
    <w:p w14:paraId="743545F6">
      <w:r>
        <w:t>本文探讨了默多克家族内部的激烈纷争与其媒体帝国（新闻集团和福克斯公司）持续繁荣之间的鲜明对比。文章描述了家族成员之间，特别是几位子女之间为争夺继承权和控制权而展开的激烈斗争，这些内斗充满了戏剧性和敌意。然而，与此形成反差的是，他们的商业帝国在财务上依然表现强劲，在全球媒体和政治领域保持着巨大的影响力。文章分析了这种韧性的原因，可能包括强大的品牌忠诚度、专业的管理团队以及能够将公司运营与家族内讧隔离开来的治理结构。</w:t>
      </w:r>
    </w:p>
    <w:p w14:paraId="12BDB4F4">
      <w:pPr>
        <w:pStyle w:val="4"/>
      </w:pPr>
      <w:r>
        <w:t>Which universities will be hit hardest by Trump’s war on foreign students?</w:t>
      </w:r>
    </w:p>
    <w:p w14:paraId="612FA072">
      <w:r>
        <w:t>本文分析了特朗普政府（或类似的政府）对国际学生采取限制性政策可能带来的冲击，并指出了受影响最严重的美国大学类型。文章认为，那些财政上高度依赖国际学生学费的大学将面临最大风险，特别是那些没有巨额捐赠基金的公立大学和排名中等的私立院校。此外，在科学、技术、工程和数学（STEM）领域拥有强大研究生项目的大学也将遭受重创，因为这些领域的国际学生比例极高。文章量化了潜在的财务损失，并探讨了人才流失对美国科研创新能力和长期竞争力的损害。</w:t>
      </w:r>
    </w:p>
    <w:p w14:paraId="301E5485">
      <w:pPr>
        <w:pStyle w:val="4"/>
      </w:pPr>
      <w:r>
        <w:t>How managing energy demand got glamorous</w:t>
      </w:r>
    </w:p>
    <w:p w14:paraId="4E50A3A9">
      <w:r>
        <w:t>本文探讨了能源行业的一个新趋势：曾经枯燥乏味的“需求侧管理”（DSM）如今正变得“光鲜亮丽”且至关重要。文章解释说，随着能源转型深入，仅仅增加可再生能源供给已不足够，如何智能地管理和调节能源需求成为关键。智能电网、物联网设备、人工智能算法和储能技术的进步，使得电力公司和消费者能够实时互动，削峰填谷，提高电网效率。这不仅催生了新的商业模式和科技初创公司，也使需求管理从一个被动的工程问题，转变为能源领域一个充满创新和投资机会的“时髦”领域。</w:t>
      </w:r>
    </w:p>
    <w:p w14:paraId="6DC00C73">
      <w:pPr>
        <w:pStyle w:val="4"/>
      </w:pPr>
      <w:r>
        <w:t>What Bicester Village says about the luxury industry</w:t>
      </w:r>
    </w:p>
    <w:p w14:paraId="260D92F9">
      <w:r>
        <w:t>本文以英国著名的奢侈品折扣购物村——比斯特村（Bicester Village）为案例，剖析了当代奢侈品行业的几大趋势。文章指出，比斯特村的巨大成功反映了“轻奢”和“入门级奢侈品”市场的蓬勃发展，它为渴望拥有名牌但预算有限的“有抱负的消费者”提供了渠道。此外，它也揭示了国际游客，特别是来自中国和中东的游客，对奢侈品消费的巨大贡献。文章认为，像比斯特村这样的高端奥特莱斯模式，已不再是品牌清理库存的边缘渠道，而是成为它们吸引新客户、进行市场渗透的核心战略之一。</w:t>
      </w:r>
    </w:p>
    <w:p w14:paraId="32778C80">
      <w:pPr>
        <w:pStyle w:val="4"/>
      </w:pPr>
      <w:r>
        <w:t>Germany thinks about cancelling a public holiday</w:t>
      </w:r>
    </w:p>
    <w:p w14:paraId="253BFF4C">
      <w:r>
        <w:t>本文报道了德国国内一场关于是否应取消某个公共假日的经济辩论。提出该建议的通常是经济学家和商业团体，其主要理由是德国的公共假日相对较多，取消一个可以增加工作日，从而直接提升年度GDP和劳动生产率。文章探讨了这一提议的具体目标可能是哪个宗教或世俗节日，并平衡地呈现了反对意见。反对者认为，公共假日是重要的文化传统和保障员工福祉的一部分，其社会价值无法用经济产出衡量。这场辩论反映了在经济增长压力下，社会福利与经济效率之间的紧张关系。</w:t>
      </w:r>
    </w:p>
    <w:p w14:paraId="23F7D555">
      <w:pPr>
        <w:pStyle w:val="4"/>
      </w:pPr>
      <w:r>
        <w:t>A short guide to salary negotiations</w:t>
      </w:r>
    </w:p>
    <w:p w14:paraId="501B7F15">
      <w:r>
        <w:t>本文为职场人士提供了一份简洁实用的薪资谈判指南。文章的核心建议包括：首先，做好充分的“功课”，通过行业调查和薪酬网站了解自己的市场价值，做到有备而来。其次，选择合适的谈判时机，例如在取得突出业绩或承担更多责任后。第三，在谈判中，应将要求与自己为公司创造的价值挂钩，而不是仅仅表达个人需求。第四，要自信、清晰地提出具体数字，并准备好备选方案。最后，文章还提供了如何优雅地应对拒绝或还价的技巧，旨在帮助读者在关键对话中最大化自身利益。</w:t>
      </w:r>
    </w:p>
    <w:p w14:paraId="250ADC5C">
      <w:pPr>
        <w:pStyle w:val="4"/>
      </w:pPr>
      <w:r>
        <w:t>AI agents are turning Salesforce and SAP into rivals</w:t>
      </w:r>
    </w:p>
    <w:p w14:paraId="675F97BB">
      <w:r>
        <w:t>本文分析了人工智能的最新发展如何重塑企业软件市场的竞争格局，特别是让客户关系管理（CRM）巨头Salesforce和企业资源规划（ERP）巨头SAP从互补关系转向直接竞争。文章指出，新一代的“AI代理”（能够自主执行复杂任务的智能软件）正在打破传统软件的边界。一个能处理从销售线索到订单履行再到发票开具全流程的AI代理，将同时侵入Salesforce和SAP的核心领地。因此，两家公司都在竞相开发更强大的AI平台，争夺成为企业未来运营的中心“大脑”或“操作系统”。</w:t>
      </w:r>
    </w:p>
    <w:p w14:paraId="4FCD80B6">
      <w:pPr>
        <w:pStyle w:val="4"/>
      </w:pPr>
      <w:r>
        <w:t>Trump thinks Americans consume too much. He has a point</w:t>
      </w:r>
    </w:p>
    <w:p w14:paraId="4272F368">
      <w:r>
        <w:t>本文分析了唐纳德·特朗普关于美国人消费过度的论点，并认为其观察在一定程度上有道理。特朗普经常将美国的巨额贸易逆差归咎于国内旺盛的消费需求。文章同意这一基本判断，指出与其他发达国家相比，美国的国民储蓄率确实偏低，而消费占GDP的比重过高。这种结构性失衡是美国经济的一个长期问题。然而，文章接着指出，虽然特朗普诊断的问题有其合理性，但他开出的药方——即高额关税——却是错误的。文章认为，解决消费过度问题需要更根本的财政和结构性改革，而非贸易保护主义。</w:t>
      </w:r>
    </w:p>
    <w:p w14:paraId="4FE31CFA">
      <w:pPr>
        <w:pStyle w:val="4"/>
      </w:pPr>
      <w:r>
        <w:t>Who would pay America’s “revenge tax” on foreigners?</w:t>
      </w:r>
    </w:p>
    <w:p w14:paraId="4973560B">
      <w:r>
        <w:t>本文深入探讨了美国拟议中对外国投资征收的“报复性税收”的真实经济后果。文章论证，尽管该税种名义上是向外国人征收，但其最终成本将主要由美国国内承担。首先，该税会提高外国资本进入美国的成本，从而迫使需要融资的美国公司支付更高的利率，抑制投资和创新。其次，资本成本的上升将传导至消费者，并可能导致企业减少招聘，损害美国工人的利益。最后，此举将削弱美元和美国金融市场的吸引力。因此，这项旨在惩罚外国人的税收，实际上会变成对美国经济自身的惩罚。</w:t>
      </w:r>
    </w:p>
    <w:p w14:paraId="14A59157">
      <w:pPr>
        <w:pStyle w:val="4"/>
      </w:pPr>
      <w:r>
        <w:t>Trump’s tariffs have so far caused little inflation</w:t>
      </w:r>
    </w:p>
    <w:p w14:paraId="548EB3BA">
      <w:r>
        <w:t>本文分析了一个出乎许多经济学家意料的现象：唐纳德·特朗普政府实施的关税政策，迄今为止并未引发美国整体通货膨胀的显著上升。文章探讨了背后的几个可能原因。首先，许多美国进口商和零售商选择自行吸收增加的关税成本，压缩了利润率，而没有完全转嫁给消费者。其次，企业通过将供应链从中国转移到越南等其他低成本国家，部分抵消了关税的影响。此外，强势美元等宏观经济因素也起到了抑制通胀的作用。不过，文章也承认，在某些特定商品领域，价格确实出现了明显上涨。</w:t>
      </w:r>
    </w:p>
    <w:p w14:paraId="3F4756D2">
      <w:pPr>
        <w:pStyle w:val="4"/>
      </w:pPr>
      <w:r>
        <w:t>Will the UAE break OPEC?</w:t>
      </w:r>
    </w:p>
    <w:p w14:paraId="4BD0EAD9">
      <w:r>
        <w:t>本文探讨了石油输出国组织（OPEC）内部日益加剧的紧张关系，特别是阿联酋与沙特阿拉伯之间的分歧，并分析了这是否可能导致该组织的瓦解。文章指出，阿联酋近年来投入巨资提升其原油产能，并渴望将这些新增产量推向市场以实现其经济多元化目标。这与OPEC+由沙特主导的减产保价策略产生了根本性冲突。阿联酋越来越不愿意为了维持高油价而牺牲自身的市场份额。文章分析了这种裂痕的潜在后果，认为如果阿联酋最终选择退出限产协议，可能会引发其他成员国效仿，从而导致OPEC价格控制体系的崩溃。</w:t>
      </w:r>
    </w:p>
    <w:p w14:paraId="73839F7D">
      <w:pPr>
        <w:pStyle w:val="4"/>
      </w:pPr>
      <w:r>
        <w:t>Why investors lack a theory of everything</w:t>
      </w:r>
    </w:p>
    <w:p w14:paraId="69004FD2">
      <w:r>
        <w:t>本文从哲学层面探讨了投资的本质，认为尽管金融模型和数据分析日益复杂，但一个能够解释和预测所有市场行为的“万有理论”在投资领域是不存在的，也是不可能实现的。文章论证，市场并非一个纯粹理性的物理系统，而是深受人类非理性情绪（如贪婪和恐惧）、不可预测的地缘政治事件以及纯粹的随机性影响。任何试图将这一切都纳入一个完美模型的努力都注定失败。因此，文章倡导投资者应保持谦逊，承认未来的不确定性，并依靠多元化和风险管理等基本原则，而非寻找虚幻的投资“圣杯”。</w:t>
      </w:r>
    </w:p>
    <w:p w14:paraId="48455A09">
      <w:pPr>
        <w:pStyle w:val="4"/>
      </w:pPr>
      <w:r>
        <w:t>Stanley Fischer mixed rigour and realism, compassion and calm</w:t>
      </w:r>
    </w:p>
    <w:p w14:paraId="096CAEC3">
      <w:r>
        <w:t>本文是对著名经济学家和政策制定者斯坦利·费希尔的致敬和评述。文章赞扬了费希尔在其辉煌的职业生涯中（曾任麻省理工学院教授、国际货币基金组织第一副总裁、以色列央行行长和美联储副主席）所展现出的独特品质。他被描绘成一位能够将严谨的经济学理论与复杂的现实世界巧妙结合的典范。文章特别强调了他的四个特质：学术上的“严谨”、政策上的“现实主义”、对社会问题的“同情心”以及在危机时刻表现出的非凡“冷静”。这些品质使他成为过去几十年来全球最受尊敬的经济思想家和实践者之一。</w:t>
      </w:r>
    </w:p>
    <w:p w14:paraId="02A0280F">
      <w:pPr>
        <w:pStyle w:val="4"/>
      </w:pPr>
      <w:r>
        <w:t>The Alzheimer’s drug pipeline is healthier than you might think</w:t>
      </w:r>
    </w:p>
    <w:p w14:paraId="5764C480">
      <w:r>
        <w:t>本文旨在扭转公众对阿尔茨海默病药物研发普遍持有的悲观印象，认为该领域的前景比看起来要健康得多。文章指出，尽管过去几十年充满了失败，但近期的科学突破正带来新的希望。除了针对β-淀粉样蛋白的药物取得一定进展外，一个更令人兴奋的趋势是，研发管线中涌现出大量靶向不同致病机制的新药，例如针对tau蛋白、神经炎症和突触功能的疗法。这种多元化的研发策略大大增加了未来找到有效治疗或延缓疾病进展方法的可能性，预示着阿尔茨海默病的治疗即将进入一个新时代。</w:t>
      </w:r>
    </w:p>
    <w:p w14:paraId="10149EEA">
      <w:pPr>
        <w:pStyle w:val="4"/>
      </w:pPr>
      <w:r>
        <w:t>How old are the Dead Sea Scrolls? An AI model can help</w:t>
      </w:r>
    </w:p>
    <w:p w14:paraId="1AF03D4D">
      <w:r>
        <w:t>本文报道了人工智能在考古学和历史文献研究领域的一项创新应用。科学家们开发出一种AI模型，用于更精确地分析和鉴定《死海古卷》。该模型通过深度学习，能够识别和区分古代抄写员独特的笔迹风格（古文字学分析），其精确度甚至超过了人类专家。这不仅有助于更准确地判断不同卷轴的成书年代，还能识别出哪些部分是由同一位抄写员完成的，从而揭示这些古老文本的创作和流传过程。这项技术为解决长期存在的学术争议提供了强大的新工具。</w:t>
      </w:r>
    </w:p>
    <w:p w14:paraId="34369160">
      <w:pPr>
        <w:pStyle w:val="4"/>
      </w:pPr>
      <w:r>
        <w:t>A leaderless NASA faces its biggest-ever cuts</w:t>
      </w:r>
    </w:p>
    <w:p w14:paraId="1CCDDC94">
      <w:r>
        <w:t>本文描述了美国国家航空航天局（NASA）当前面临的双重危机。一方面，该机构正经历领导层真空，长期缺乏一位正式任命的局长，导致战略决策和内部管理出现混乱。另一方面，政府提出了有史以来最严厉的预算削减方案，严重威胁到NASA的核心项目。文章分析了这些削减对“阿尔忒弥斯”载人登月计划、火星探测任务以及地球科学研究等关键领域的毁灭性影响。文章警告，领导力缺失和资金断流的双重打击，可能导致美国在太空探索领域的领导地位受到严重侵蚀。</w:t>
      </w:r>
    </w:p>
    <w:p w14:paraId="4741DEC1">
      <w:pPr>
        <w:pStyle w:val="4"/>
      </w:pPr>
      <w:r>
        <w:t>How much coffee is too much?</w:t>
      </w:r>
    </w:p>
    <w:p w14:paraId="2515E78F">
      <w:r>
        <w:t>本文综合了最新的科学研究，为咖啡爱好者解答了一个常见问题：每天喝多少咖啡才算过量？文章指出，对大多数健康成年人而言，每天摄入不超过400毫克的咖啡因（约等于4杯标准咖啡）被认为是安全的。文章系统地梳理了适量饮用咖啡的多种健康益处，如降低患上帕金森病、2型糖尿病和某些肝脏疾病的风险。同时，文章也明确了过量饮用的危害，包括可能引发焦虑、失眠、心悸和消化问题。文章强调，个体对咖啡因的耐受度差异很大，建议人们根据自身反应进行调整。</w:t>
      </w:r>
    </w:p>
    <w:p w14:paraId="71A05168">
      <w:pPr>
        <w:pStyle w:val="4"/>
      </w:pPr>
      <w:r>
        <w:t>The 40 best books published so far this year</w:t>
      </w:r>
    </w:p>
    <w:p w14:paraId="038B0553">
      <w:r>
        <w:t>本文是《经济学人》文化版编辑团队精心评选的2025年上半年最佳图书榜单。这份书单共收录了40部作品，涵盖了小说和非虚构两大类别。文章介绍，评选标准不仅看重作品的文学价值和思想深度，也关注其对当代社会议题的回应和洞察力。榜单内容包罗万象，从历史传记到前沿科技，从政治分析到虚构故事，旨在为广大读者提供一份权威、多元且富有启发性的阅读指南，帮助他们在浩如烟海的出版物中发现本年度最值得一读的佳作。</w:t>
      </w:r>
    </w:p>
    <w:p w14:paraId="4314854A">
      <w:pPr>
        <w:pStyle w:val="4"/>
      </w:pPr>
      <w:r>
        <w:t>Would you pay $100,000 for an orchid?</w:t>
      </w:r>
    </w:p>
    <w:p w14:paraId="5EF3A619">
      <w:r>
        <w:t>本文深入探究了珍稀兰花收藏这一小众而极致的爱好，解释了为何一株兰花能卖出高达十万美元甚至更高的天价。文章分析了决定兰花价值的几个关键因素：首先是其极度的稀有性，某些品种在野外已灭绝或极难寻觅；其次是其无与伦比的美学特征，如独特的颜色、形状和花纹；再者是培育和杂交的极高难度。文章描绘了这个由热情、知识和激烈竞争构成的收藏家世界，将这种对兰花的痴迷视为一种结合了艺术、科学和奢侈品投资的独特文化现象。</w:t>
      </w:r>
    </w:p>
    <w:p w14:paraId="57E3CE3C">
      <w:pPr>
        <w:pStyle w:val="4"/>
      </w:pPr>
      <w:r>
        <w:t>Hit songs are getting shorter</w:t>
      </w:r>
    </w:p>
    <w:p w14:paraId="32A3D58D">
      <w:r>
        <w:t>本文分析了当前流行音乐领域的一个显著趋势：热门歌曲的平均时长正在不断缩短。文章通过数据展示，如今排行榜上的歌曲长度普遍比几十年前甚至十年前要短得多，许多热门单曲甚至不足三分钟。文章指出，这一变化的主要驱动力是流媒体平台的商业模式。在Spotify和TikTok等平台上，歌曲按播放次数计费，更短的歌曲意味着在同样时间内可以被播放更多次，从而最大化版税收入。此外，短歌也更适应现代听众碎片化的注意力和社交媒体的传播特点。</w:t>
      </w:r>
    </w:p>
    <w:p w14:paraId="754D21FC">
      <w:pPr>
        <w:pStyle w:val="4"/>
      </w:pPr>
      <w:r>
        <w:t>African architects have cool designs for a warming planet</w:t>
      </w:r>
    </w:p>
    <w:p w14:paraId="29B9EC5A">
      <w:r>
        <w:t>本文聚焦于非洲建筑领域的创新浪潮，展示了非洲建筑师如何利用本土智慧和现代技术，设计出能够应对全球变暖挑战的“清凉”建筑。文章介绍了多位建筑师及其作品，他们广泛运用本地可持续材料（如夯土、竹子和茅草），并借鉴传统的建筑技术（如庭院、高天花板和自然通风系统），来创造出无需或极少依赖空调的舒适空间。这些设计不仅在美学上独具非洲特色，更在功能上实现了低能耗和对气候变化的韧性，为全球可持续建筑提供了宝贵的灵感和解决方案。</w:t>
      </w:r>
    </w:p>
    <w:p w14:paraId="1E603FB9">
      <w:pPr>
        <w:pStyle w:val="4"/>
      </w:pPr>
      <w:r>
        <w:t>Obituary: Amanda Feilding fought to rescue the reputation of psychedelics</w:t>
      </w:r>
    </w:p>
    <w:p w14:paraId="42209FD2">
      <w:r>
        <w:t>本篇讣告追忆了阿曼达·菲尔丁（Amanda Feilding）的一生，她被誉为“迷幻药复兴运动的女教母”。文章赞扬了她数十年如一日的努力，致力于为LSD、裸盖菇素等迷幻物质正名，并推动其在科学和医学领域的合法研究。文章回顾了她的传奇经历，从上世纪60年代进行颇具争议的自我实验，到创立贝克利基金会（Beckley Foundation）。该基金会资助了全球多项开创性的临床研究，为证明迷幻药在治疗抑郁症、成瘾等精神疾病方面的巨大潜力提供了严谨的科学证据，最终帮助这些曾被污名化的药物重返主流医学的视野。</w:t>
      </w:r>
    </w:p>
    <w:p w14:paraId="0CF0EBB2">
      <w:r>
        <w:br w:type="page"/>
      </w:r>
    </w:p>
    <w:p w14:paraId="650623E5">
      <w:pPr>
        <w:pStyle w:val="3"/>
      </w:pPr>
      <w:bookmarkStart w:id="0" w:name="_GoBack"/>
      <w:r>
        <w:t>The Economist (2025-06-14)</w:t>
      </w:r>
    </w:p>
    <w:bookmarkEnd w:id="0"/>
    <w:p w14:paraId="7CB4B138">
      <w:pPr>
        <w:pStyle w:val="4"/>
      </w:pPr>
      <w:r>
        <w:t>当激进的表演艺术家掌握军队 (When a radical performance artist has command of an army)</w:t>
      </w:r>
    </w:p>
    <w:p w14:paraId="1068DE95">
      <w:r>
        <w:t>文章警告称，全球范围内出现了一种令人担忧的趋势，即一些民粹主义领袖的政治风格酷似激进的表演艺术。这些领导人利用引人注目的表演、冲击性言论和情感动员来建立个人崇拜，同时破坏制度规范与权力制衡。文章论证，当这类人物掌控了国家的军事和安全机构时，危险会急剧升级。他们的不可预测性、对既定规则的蔑视以及对个人忠诚的强调，可能导致鲁莽的国内镇压和动荡的外交决策。文章指出，世界必须警惕这些魅力非凡但危险的政治人物的诱惑，因为政治舞台与灾难性现实之间的界线正变得异常脆弱。</w:t>
      </w:r>
    </w:p>
    <w:p w14:paraId="014F29F0">
      <w:pPr>
        <w:pStyle w:val="4"/>
      </w:pPr>
      <w:r>
        <w:t>世界必须摆脱制造业幻想 (The world must escape the manufacturing delusion)</w:t>
      </w:r>
    </w:p>
    <w:p w14:paraId="48972F3C">
      <w:r>
        <w:t>本文批判了全球范围内通过补贴和保护主义复兴制造业的浪潮，将其称为一种“制造业幻想”。文章认为，在美国的《芯片法案》和欧洲的产业政策中体现的这一趋势，在经济上是低效且怀旧的。作者主张，发达经济体的未来不在于大规模的工厂生产，而在于高价值的服务业、研发和知识经济。文章警告，将公共资金投入传统产业会扼杀创新、扭曲市场，并最终无法创造可持续的高薪就业岗位。政府应将重点转向教育、基础设施建设以及促进新兴行业的竞争，而非沉迷于过时的经济模式。</w:t>
      </w:r>
    </w:p>
    <w:p w14:paraId="73631C02">
      <w:pPr>
        <w:pStyle w:val="4"/>
      </w:pPr>
      <w:r>
        <w:t>在人工智能时代，苹果需要开放 (In the age of AI, Apple needs to open up)</w:t>
      </w:r>
    </w:p>
    <w:p w14:paraId="24BC0D05">
      <w:r>
        <w:t>文章提出，苹果公司长期以来赖以成功的“围墙花园”战略，即封闭的硬件、软件和服务生态系统，在人工智能时代正逐渐成为其负担。虽然这种模式保证了高利润和无缝的用户体验，但先进人工智能的发展依赖于海量数据和互操作性，而这些正是在开放环境中才能蓬勃发展的。文章认为，像谷歌和微软这样的竞争对手，凭借其更开放的平台和云基础设施，在引领人工智能革命方面处于更有利的位置。为避免成为人工智能时代的诺基亚——一个被软件变革抛在身后的硬件巨头——苹果必须战略性地开放其系统，加强与开发者的合作，并采纳更整合的数据策略，否则将面临将下一个主要技术前沿拱手让给竞争对手的风险。</w:t>
      </w:r>
    </w:p>
    <w:p w14:paraId="285AC8E1">
      <w:pPr>
        <w:pStyle w:val="4"/>
      </w:pPr>
      <w:r>
        <w:t>中国的“低空经济”正在起飞 (China’s “low-altitude economy” is taking off)</w:t>
      </w:r>
    </w:p>
    <w:p w14:paraId="247EC15F">
      <w:r>
        <w:t>这篇简报探讨了中国发展“低空经济”的宏伟计划，这是一个聚焦于3000米以下空域的新经济领域。该领域涵盖了广泛的应用，包括载人无人机（eVTOL）、无人机物流、航空测绘和紧急救援等。文章详述了大规模的国家支持、协调的产业政策以及国内企业间的激烈竞争如何加速技术发展和基础设施（如垂直起降机场）的建设。文章强调了中国希望在该新兴行业中设定全球标准并占据主导地位的雄心。然而，文章也指出了其中存在的挑战，包括监管障碍、公众接受度，以及在日益拥挤的低空空域中确保安全与安保的问题。</w:t>
      </w:r>
    </w:p>
    <w:p w14:paraId="4D3858F1">
      <w:pPr>
        <w:pStyle w:val="4"/>
      </w:pPr>
      <w:r>
        <w:t>如果中国入侵台湾，谁会参战？ (If China invaded Taiwan, who would enter the war?)</w:t>
      </w:r>
    </w:p>
    <w:p w14:paraId="5C1E7581">
      <w:r>
        <w:t>本文对中国大陆若武力攻台可能引发的国际反应进行了战略分析。它超越了美国是否会干预的问题，深入评估了其他关键国家的可能行动。文章认为，日本因其地理位置邻近及对台湾附近航道的依赖，几乎肯定会介入，至少在后勤和防御层面。文章探讨了澳大利亚、韩国等其他美国盟友不同程度的承诺，权衡了它们与中国的经济联系和与美国的安全同盟。分析还深入研究了欧洲国家的谨慎立场，它们可能会实施严厉的经济制裁，但在投入军事资产方面会犹豫不决。文章的结论是，尽管一个由美国领导的联盟是可能的，但其构成、凝聚力和反应速度仍然存在着危险的不确定性。</w:t>
      </w:r>
    </w:p>
    <w:p w14:paraId="6B792469">
      <w:pPr>
        <w:pStyle w:val="4"/>
      </w:pPr>
      <w:r>
        <w:t>以色列正武装黑帮来对抗哈马斯 (The gangster Israel is arming to fight Hamas)</w:t>
      </w:r>
    </w:p>
    <w:p w14:paraId="7FDFCF7D">
      <w:r>
        <w:t>这篇调查性报道揭示了以色列在加沙地带采取的一项充满争议和高风险的策略：秘密武装并扶植当地部族和强人，以建立控制并取代哈马斯。文章指出，在缺乏可行政治替代方案的情况下，以色列安全部队正与一些有犯罪背景的大家族建立实用但危险的联盟，以便在地方层面管理安全和援助分发。这种方法旨在创建一个与哈马斯敌对的分散化权力结构。然而，文章警告称，这可能会产生灾难性的反效果，可能导致不负责任的军阀崛起、敌对派系间的内斗以及公民秩序的进一步崩溃，最终创造一个比其试图取代的环境更加混乱和危险的局面。</w:t>
      </w:r>
    </w:p>
    <w:p w14:paraId="6056B13C">
      <w:pPr>
        <w:pStyle w:val="4"/>
      </w:pPr>
      <w:r>
        <w:t>蒂姆·库克能否阻止苹果重蹈诺基亚的覆辙？ (Can Tim Cook stop Apple going the same way as Nokia?)</w:t>
      </w:r>
    </w:p>
    <w:p w14:paraId="421D46E7">
      <w:r>
        <w:t>这篇商业分析将苹果目前的市场地位与诺基亚衰落前的情形进行类比，质疑这家科技巨头是否也容易遭受类似的命运。文章认为，尽管苹果依然利润丰厚，但其创新已变得很大程度上是渐进式的，专注于改进现有产品而非开创革命性的新品类。核心担忧在于，这种策略是否足以应对下一次重大的技术变革，特别是生成式人工智能的兴起。文章指出，苹果封闭的生态系统曾是其优势，但现在可能阻碍其在更开放、数据密集的人工智能领域竞争。文章认为，蒂姆·库克面临的最大挑战是防止苹果成为自身成功的受害者，并敦促其采取更大胆的愿景，以避免被更灵活的竞争对手超越。</w:t>
      </w:r>
    </w:p>
    <w:p w14:paraId="5E3B3E1D">
      <w:pPr>
        <w:pStyle w:val="4"/>
      </w:pPr>
      <w:r>
        <w:t>工厂工作被高估了，这些才是未来的工作 (Factory work is overrated. Here are the jobs of the future)</w:t>
      </w:r>
    </w:p>
    <w:p w14:paraId="2CB6600B">
      <w:r>
        <w:t>本文挑战了西方经济体中对于复兴制造业就业的政治执念，认为这是一种基于怀旧情绪的误导性政策。作者论证，自动化和全球经济规律意味着工厂工作再也无法成为大规模中产阶级就业的主要来源。相反，文章指出了未来的真正就业机会将集中在由重大社会趋势驱动的领域。这些领域包括服务于老龄化人口的“关怀经济”、可再生能源和可持续性相关的“绿色经济”、人工智能和网络安全等“数字经济”，以及休闲和个性化服务驱动的“体验经济”。文章总结道，政策制定者应将重心从补贴工厂转向投资教育、再培训和适应性技能，以帮助劳动力为这些不断增长的领域做好准备。</w:t>
      </w:r>
    </w:p>
    <w:p w14:paraId="16739C19">
      <w:pPr>
        <w:pStyle w:val="4"/>
      </w:pPr>
      <w:r>
        <w:t>如何阻止无人机蜂群？用微波摧毁它们 (How to stop swarms of drones? Blast them with microwaves)</w:t>
      </w:r>
    </w:p>
    <w:p w14:paraId="7215BE8D">
      <w:r>
        <w:t>本文深入探讨了快速发展的反无人机技术领域，其背景是廉价、自主的无人机蜂群在乌克兰等近期冲突中展现出的高效能。文章解释说，传统的防空系统在应对此类威胁时往往效率低下或成本过高。文章的焦点是定向能武器的发展，特别是高功率微波（HPM）系统。这类武器通过发射强大的微波束，能够同时过载并烧毁多个无人机的敏感电子设备，为区域防御提供了一种成本效益高的解决方案。文章探讨了相关的技术挑战、国防承包商取得的进展，以及高功率微波武器如何有望成为现代战场和基础设施保护的关键组成部分。</w:t>
      </w:r>
    </w:p>
    <w:p w14:paraId="36B55CE2">
      <w:pPr>
        <w:pStyle w:val="4"/>
      </w:pPr>
      <w:r>
        <w:t>北极融化将带来危险与机遇 (The melting of the Arctic will bring peril—and opportunity)</w:t>
      </w:r>
    </w:p>
    <w:p w14:paraId="6EBAC316">
      <w:r>
        <w:t>本文探讨了随着气候变化加速冰盖融化，北极地区正在发生的深刻变革。文章描绘了该地区未来的双重景象。一方面，它强调了巨大的危险：生态系统的破坏、原住民生活方式受到的威胁以及海平面的上升。另一方面，它也探讨了正在出现的、吸引全球关注的机遇。这些机遇包括开辟更短的新航道（如北方海路），这可能彻底改变全球贸易；以及获取以前无法触及的大量石油、天然气和关键矿产资源。文章审视了北极国家与中国等外部大国之间日益激烈的地缘政治竞争，并警告说，如果不能通过国际合作进行管理，这片新的前沿地带可能成为冲突的爆发点。</w:t>
      </w:r>
    </w:p>
    <w:p w14:paraId="0C842526"/>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EFDC8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1"/>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32"/>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537</Pages>
  <Words>0</Words>
  <Characters>0</Characters>
  <Lines>0</Lines>
  <Paragraphs>0</Paragraphs>
  <TotalTime>40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Cody Lee</cp:lastModifiedBy>
  <dcterms:modified xsi:type="dcterms:W3CDTF">2025-06-20T09:37:13Z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BAA923B1D2B479C449BB546804F0B5F7_42</vt:lpwstr>
  </property>
</Properties>
</file>