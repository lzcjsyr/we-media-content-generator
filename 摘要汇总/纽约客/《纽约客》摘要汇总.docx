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《纽约客》期刊摘要汇总</w:t>
      </w:r>
    </w:p>
    <w:p>
      <w:pPr>
        <w:pStyle w:val="Heading1"/>
      </w:pPr>
      <w:r>
        <w:t>The New Yorker (2024-01-01)</w:t>
      </w:r>
    </w:p>
    <w:p>
      <w:pPr>
        <w:pStyle w:val="Heading2"/>
      </w:pPr>
      <w:r>
        <w:t>A Palestinian Poet’s Perilous Journey Out of Gaza</w:t>
      </w:r>
    </w:p>
    <w:p>
      <w:r>
        <w:t>这篇文章以巴勒斯坦诗人兼作家Mosab Abu Toha的第一人称视角，讲述了他在哈马斯十月七日发动袭击和以色列随后入侵加沙后，与妻子和三个年幼子女逃离加沙的危险历程。作者详细描述了轰炸如何摧毁了他的家，迫使他和家人多次搬迁，先是去了难民营，然后是联合国学校。他笔下的加沙，儿童失去了童真，学会了躲避轰炸，而非享受快乐时光。随着局势恶化，尽管内心不舍，他和妻子最终决定为了孩子离开。他们步行数十公里南下，途中遭遇以军检查站，目睹了混乱、恐惧和伤亡，许多场景让他联想起1948年的“大灾难”（Nakba）。在检查站，作者因持有美国护照的儿子而被特别对待，随后与其他巴勒斯坦年轻男子一起被以军士兵拘留。他详细再现了拘留过程中的屈辱、恐吓和审讯，包括被要求脱光衣服、双手被绑、蒙眼、遭受殴打和人格污辱，并被错误指控与哈马斯有关联。尽管最终被释放，返回加沙南部与家人重聚，并最终逃往埃及，但这段经历以及亲人在加沙的遭遇（包括一个听障舅舅被狙击手射杀）给他留下了深刻的心理创伤。文章不仅记录了个体的磨难，也探讨了加沙人民的普遍困境、对未来的希望（希望有自己的国家、安全和繁荣）以及对国内外政治局势的复杂感受，强调了尽管充满挑战，巴勒斯坦人仍需自己培养和维系希望。</w:t>
      </w:r>
    </w:p>
    <w:p>
      <w:pPr>
        <w:pStyle w:val="Heading2"/>
      </w:pPr>
      <w:r>
        <w:t>Has Gratuity Culture Reached a Tipping Point?</w:t>
      </w:r>
    </w:p>
    <w:p>
      <w:r>
        <w:t>本文探讨了美国小费文化在后疫情时代的急剧扩张及其引发的广泛讨论与不满。作者追溯了小费的悠久历史，其根源可追溯到中世纪欧洲贵族向仆人支付的“vails”，后来在美国随着普尔曼公司利用小费作为对黑人搬运工低薪的补贴而普及开来。小费文化一直伴随着争议，包括与服务质量脱钩、被企业用来转移薪资责任、加剧种族和性别的薪酬不平等（如黑人出租车司机或长相出众的女服务员获得的小费更多）以及在法律上的灰色地带。文章特别关注了数字支付时代（如旋转iPad）的到来如何将小费提示推向消费者，使其在咖啡馆、面包店乃至体育助教等传统非小费行业的支出显著增加，给消费者带来了“不给是吝啬鬼，给了是冤大头”的心理压力。作者访问了不同行业的从业者（如西雅图的屠夫）和专家（如康奈尔大学研究小费的教授Michael Lynn、处理小费法律案件的律师Louis Pechman），揭示了小费制度的复杂性和其弊端，例如前厅员工（依赖小费）的薪资远高于后厨员工，以及法律对谁可以分享小费的界定模糊。尽管一些餐厅老板（如Danny Meyer）曾尝试取消小费、提高固定工资以实现更公平的薪酬结构，但面对消费者的不解和行业的既有生态，变革举步维艰。文章还提到了一些反对小费的历史尝试（如反小费协会）和现代替代方案（如服务费），但总体来看，小费文化在美国根深蒂固，即使在法律试图规范的情况下，其作为一种复杂的社会和经济现象仍在不断演变和蔓延，甚至渗透到了自助结账机和酒店迷你吧，引发了关于消费者支付意愿、企业责任和“我们对同胞负有什么义务”的更深层思考，触及了劳动价值、公平分配乃至国民性格的讨论。</w:t>
      </w:r>
    </w:p>
    <w:p>
      <w:pPr>
        <w:pStyle w:val="Heading2"/>
      </w:pPr>
      <w:r>
        <w:t>How a Script Doctor Found His Own Voice</w:t>
      </w:r>
    </w:p>
    <w:p>
      <w:r>
        <w:t>这篇文章是关于好莱坞著名编剧Scott Frank的深度人物访谈和职业生涯回顾。Frank以高薪的剧本医生闻名，曾为近六十部电影进行润色和修改，包括《拯救大兵瑞恩》、《少数派报告》、《地心引力》等，尤其擅长修复剧本的结构问题、深化人物、打磨对白。然而，长期以来，为他人愿景服务让他感到创作能量被消耗，自己的原创项目被搁置。文章探讨了编剧在好莱坞复杂且往往缺乏控制的地位，以及Frank如何在这种环境下取得了非凡的商业成功（凭借《矮子当道》、《战略高手》获得奥斯卡提名）。作者通过采访Frank本人以及多位合作者和朋友（如导演Steven Soderbergh、制片人Nina Jacobson、以及Paul Thomas Anderson等），展现了他作为剧本医生的独特才能（被称为“腹语者”和“变色龙”）及其背后的焦虑（担心创意枯竭，需要不断接活来维持生活）。文章着重描述了Frank职业生涯的转折点，即他决定转向导演并创作/执导自己的限定剧，如大获成功的《无神之境》和全球爆款《后翼弃兵》。这些项目让他在流媒体平台上获得了电影领域难以企及的创作自主权。通过回顾Frank的成长经历（受到飞行员父亲的影响）、早期作品（如《小人泰德》、《再续前世情》）以及与多位电影大师（如William Goldman、Steven Soderbergh）的交流，文章描绘了一个在商业体系内努力寻找个人声音的创作者形象。他的经历反映了好莱坞电影行业的变迁，以及流媒体为有抱负的创作者提供的新的可能性。最终，Frank的故事被呈现为一种自我重塑（Flitcraft parable的现实版），从按部就班的剧本医生转变为敢于冒险、探索新形式的创作者/导演，即使这需要学习新技能（如写歌剧唱词）并承担更多不确定性，但也让他找到了真正的自我表达。</w:t>
      </w:r>
    </w:p>
    <w:p>
      <w:pPr>
        <w:pStyle w:val="Heading2"/>
      </w:pPr>
      <w:r>
        <w:t>How the “No Kill” Movement Betrays Its Name</w:t>
      </w:r>
    </w:p>
    <w:p>
      <w:r>
        <w:t>本文批判性地检视了美国动物收容所界的“零安乐死”（No Kill）运动，尤其聚焦于洛杉矶等城市推行的“捕捉-绝育-放归”（Trap-Neuter-Return, T.N.R.）流浪猫政策。作者Jonathan Franzen，同时也是一名鸟类观察者，结合亲身参与流浪猫捕捉志愿者活动的经历，认为尽管“零安乐死”和T.N.R.的出发点是好的（减少收容所内的安乐死数量），但在实践中却带来了多重负面后果。他指出，T.N.R.在降低整体流浪猫数量方面的效果微乎其微，原因在于城市资源不足、猫繁殖效率高以及不断有人遗弃宠物。长期居住在户外的流浪猫面临疾病、车辆、捕食者（如土狼）等威胁，生存状况并不像倡导者所说的那么理想，它们的寿命通常比家养猫短得多。此外，大量户外猫对城市居民造成困扰（如噪音、气味、传播疾病如跳蚤传播的斑疹伤寒和弓形虫病），并对本地野生动物，特别是鸟类和小型哺乳动物，造成毁灭性的杀伤。文章引用了科学研究数据，指出每年死于猫类的鸟类数量惊人（估计在10亿至40亿只之间），这严重损害了生态系统的健康。作者采访了动物收容所负责人、城市生态学家以及动物福利组织PETA的高级副总裁，听取了不同角度的观点。他认为，“零安乐死”运动过于关注收容所内的死亡率，忽视了户外动物的真实困境和对生态的影响，甚至导致一些收容所为了维持低安乐死率而将动物搁置在恶劣环境中或拒绝接收。文章最后指出，流浪猫问题反映了人类在同情心与现实选择之间的矛盾——我们珍视个体动物的生命，却忽视了其行为对更广泛生态系统的影响。解决这一问题需要更全面的方法，包括大规模绝育、领养以及对无法安置的动物实行安乐死，而这需要超越“零安ahhhhh死”的简单口号，正视人性的复杂性和困难的选择，并且需要投入更多资源用于教育和T.N.R.的资金支持，因为目前这方面的投入几乎为零。</w:t>
      </w:r>
    </w:p>
    <w:p>
      <w:pPr>
        <w:pStyle w:val="Heading2"/>
      </w:pPr>
      <w:r>
        <w:t>How Did Polyamory Become So Popular?</w:t>
      </w:r>
    </w:p>
    <w:p>
      <w:r>
        <w:t>这篇文章探讨了非一夫一妻制（CNM），尤其是多角恋（polyamory）如何在当代美国文化中变得日益普遍和被接受，尤其是在精英阶层中。文章评论了Christopher M. Gleason的著作《美国多角恋》以及Molly Roden Winter的回忆录《更多》，并结合了大众文化现象（如HBO的《继承之战》、《白莲花度假村》、Netflix的《王冠》、《河谷镇》）和现实生活案例（如威尔·史密斯和贾达·萍克特·史密斯的关系），展示了多角恋如何在电影、电视剧、文学作品甚至广告中频繁出现，以及皮尤研究中心的数据显示年轻人对其接受度很高。作者认为，与早期的乌托邦自由爱情社区倡导者不同，当代的非一夫一妻制形式，特别是中上阶层采用的多角恋，往往不是为了挑战或颠覆资产阶级婚姻，而是为了“拯救”它，通过引入新的伴侣来缓解婚姻内部的问题（如无聊、亲密度下降），被视为一种婚姻的“疫苗”。文章回顾了美国多角恋运动的历史，特别是在保守主义反扑的1980年代，一些倡导者（如Ryam Nearing和Deborah Anapol）如何通过强调诚实、责任和道德规范，用更容易为主流社会接受的语言来包装这种生活方式，使其看起来并非是对家庭价值观的破坏，而是对家庭关系在后核家庭时代的必然演变和补充，甚至能提供经济和情感上的支持。文章批评了某些描述，如Molly Roden Winter的回忆录，虽然坦诚记录开放婚姻的细节，却忽略了多角恋在经济层面的考量和阶级差异，将这种关系描绘成一种仅限于富裕阶层私密空间内的“丰饶文化”的延伸。最终，文章指出，当前多角恋的流行似乎反映了革命性思想被主流文化，尤其是有经济能力的人，所吸纳和驯化，未能触及更广泛的社会平等问题。它引发了关于“爱是无限的”这一理念，以及在推广爱情的同时是否也应推广财富分配的思考。</w:t>
      </w:r>
    </w:p>
    <w:p>
      <w:pPr>
        <w:pStyle w:val="Heading2"/>
      </w:pPr>
      <w:r>
        <w:t>How Camille Pissarro Went from Mediocrity to Magnificence</w:t>
      </w:r>
    </w:p>
    <w:p>
      <w:r>
        <w:t>这篇文章是评论家Adam Gopnik对Anka Muhlstein撰写的卡米尔·毕沙罗（Camille Pissarro）新传记的评论，并以此为契机探讨了毕沙罗在印象派中的地位及其艺术成就。文章指出，尽管毕沙罗在艺术史上声名不如莫奈或德加响亮，但他实际上是印象派的核心人物和“道德领袖”，连接并指导了印象派内部不同派别（如接纳了修拉的点彩画法、影响了塞尚）。作者回顾了毕沙罗独特的背景——一个出生于圣托马斯岛（当时的丹麦殖民地）的塞法迪犹太人，这种边缘身份贯穿其一生。文章强调了毕沙罗在1870-1871年法普战争期间流亡伦敦的经历，期间他和莫奈等人接触到了特纳的作品，这对他对色彩和光线的理解产生了重要影响。同时，他也与画廊主保罗·杜兰德-吕埃尔建立了合作关系，后者成为了第一批现代艺术经销商，帮助印象派画家进入市场，也为贫困的毕沙罗提供了经济支持。毕沙罗早期的作品，尤其是在庞图瓦兹郊区绘制的风景画，记录了现代性对乡村的改造，画面平静、内敛，展现了他对日常场景和光线的细腻感知。文章着重赞扬了毕沙罗在生命最后十年（19世纪90年代）的创作爆发，他从巴黎卢浮宫附近酒店的窗户俯瞰街景和杜伊勒里花园，创作了一系列充满活力、大胆创新、俯视视角的城市景观画。这些作品捕捉了城市中人群、车辆的快速移动，以民主平等的笔触描绘了不同阶层的人物，预示了“满幅”画构图和对城市动力的表现，被认为是其艺术生涯的巅峰，展现了他晚年炉火纯青的技艺和对现代生活的深刻洞察。作者认为，毕沙罗的伟大不仅在于其艺术本身，更在于他正直的品格、对新思想和新人才的开放态度，以及他在德雷福斯事件中坚持正义的立场。通过毕沙罗的艺术，我们仿佛能感受到他勤勉、诚实和充满光芒的晚年生活。</w:t>
      </w:r>
    </w:p>
    <w:p>
      <w:pPr>
        <w:pStyle w:val="Heading2"/>
      </w:pPr>
      <w:r>
        <w:t>The Mongol Hordes: They’re Just Like Us</w:t>
      </w:r>
    </w:p>
    <w:p>
      <w:r>
        <w:t>这篇文章评论了几本近期关于欧亚草原游牧民族（尤其是蒙古人）的新历史著作，这些著作代表了“全球史”视角下的“草原复兴”思潮。传统史学常将游牧民族描绘成毁灭文明的野蛮“祸害”，例如将蒙古人定性为嗜血的征服者，但在新一代学者（如Marie Favereau、Kenneth W. Harl、Anthony Sattin、Nicholas Morton）的笔下，他们被重塑为构建现代世界的复杂社会和精明统治者。文章概述了这些新观点：草原民族，如亚姆纳亚人、西徐亚人、匈奴和蒙古人，不仅在军事上强大，还发展了复杂的治理结构、多民族联盟，促进了跨区域贸易和文化交流，甚至在某种程度上实践了宗教宽容（如蒙古帝国的“蒙古太平盛世”Pax Mongolica时期），促进了技术和思想（如造纸术、印刷术、火药、指南针）的西传，为欧洲文艺复兴和全球化奠定了基础。这些著作试图纠正以定居文明为中心的史观，强调游牧民族自身的历史和贡献。然而，作者Manvir Singh也提出了批评，认为尽管“草原复兴”致力于去中心化，但它并未完全摆脱以欧洲和定居文明为衡量标准的惯性。新史学倾向于通过展示游牧民族拥有定居社会特征（如城市、文字、官僚机构、类似自由-民主的价值观）来肯定其重要性，但这种方式仍 implicitly 维持了文明等级，未能充分欣赏游牧民族独有的优势：巨大的、灵活的社会组织能力和瞬间动员进行大规模集体行动的潜力。文章认为，真正的“全球史”需要重新定义“重要性”和“伟大”，超越静止的、定居的衡量标准，理解并欣赏游牧民族在网络、灵活性和跨区域连接方面的独特成就，从而实现史学视角的真正转变。</w:t>
      </w:r>
    </w:p>
    <w:p>
      <w:pPr>
        <w:pStyle w:val="Heading2"/>
      </w:pPr>
      <w:r>
        <w:t>Branden Jacobs-Jenkins, on Broadway at Last</w:t>
      </w:r>
    </w:p>
    <w:p>
      <w:r>
        <w:t>这篇文章是戏剧评论家Helen Shaw对布兰登·雅克布斯-詹金斯（Branden Jacobs-Jenkins）的戏剧《合适》（Appropriate）百老汇首演的评论。作者介绍雅克布斯-詹金斯是一位重要的当代美国剧作家，以每部作品都尝试不同类型和风格著称。新作《合适》被归类为美国现实主义家庭剧，风格上模仿了尤金·奥尼尔和田纳西·威廉斯等前辈，但融入了雅克布斯-詹金斯对美国种族、历史和文化问题的讽刺。该剧故事设定在一个破败的南方种植园宅邸中，一个白人家庭在父亲去世后回家整理遗物，意外发现一本记录私刑处死黑人的照片相册，从而揭露出家族埋藏的黑暗秘密及其与种族暴力历史的关联。文章认为，该剧通过这本令人不安的相册，象征性地探讨了白人家庭面对美国种族伤痛时的自我中心、忽视和商业化处理。评论赞扬了导演Lila Neugebauer精准的指导和强大的演员阵容（包括Sarah Paulson、Corey Stoll、Michael Esper、Elle Fanning），指出这些演员的“高峰剧集”（Peak TV）背景为角色增添了额外的解读维度，暗示了美国社会对长期存在问题（如种族擦拭和罪恶感）的肥皂剧化处理。尽管评论承认剧本在某些地方为了推动情节而显得生硬或逻辑不顺，但总体上肯定了雅克布斯-詹金斯运用忧郁、充满张力的戏剧手法制造不适和挑衅观众的有效性，特别是在触及如3K党帽子等敏感元素时引发的剧场内的复杂反应，这促使观众反思自身对创伤历史的反应。文章将《合适》视为雅克布斯-詹金斯探讨相似主题的早期作品《혼혈인》（An Octoroon）的姊妹篇，两部剧都关注私刑照片作为一种历史遗存如何被呈现和解读。最终，评论认为《合适》是一部经过深思熟虑的、有分量的作品，它挑战了观众对美国历史和种族问题的理解，并以其精确的计算和深刻的象征意义，在百老汇舞台上引发了重要的对话。</w:t>
      </w:r>
    </w:p>
    <w:p>
      <w:pPr>
        <w:pStyle w:val="Heading2"/>
      </w:pPr>
      <w:r>
        <w:t>Michael Mann’s Beguiling “Ferrari”</w:t>
      </w:r>
    </w:p>
    <w:p>
      <w:r>
        <w:t>这篇文章是影评人Anthony Lane对迈克尔·曼恩（Michael Mann）执导的新电影《法拉利》（Ferrari）的评论。影片聚焦于1957年法拉利创始人恩佐·法拉利（由亚当·德莱弗饰演） जीवन中的艰难时期：在其子迪诺去世后，与妻子劳拉（佩内洛普·克鲁兹饰演）关系破裂，同时面临公司的财务危机。为了挽救局面，恩佐决心赢得同年举行的 Mille Miglia 耐力赛。影评指出，影片延续了曼恩作品的经典元素：对专业技能的细致描绘、男性内心情感的冲突、以及对速度和机械美的表现。尽管德莱弗在形象上与真实的恩佐·法拉利有差异，但他成功捕捉了角色的坚韧、内敛以及为达到目标而表现出的决绝甚至无情（如对待赛车手的态度）。文章特别赞扬了影片在展现1950年代赛车世界的魅力与致命风险方面的表现，通过摄影师埃里克·梅塞尔施密特的镜头，观众得以身临其境体验高速竞赛的刺激感，同时也感受到一种挽歌式的氛围，因为这个辉煌而危险的时代即将落幕。评论提到了演员的精彩表现，特别是帕特里克·登普西饰演的赛车手切罗·塔鲁菲。德莱弗和克鲁兹的表演也被提及（包括一些亲密场景，呼应了德莱弗在《古驰家族》中的经历）。影片以 Mille Miglia 比赛作为高潮，展现了恩佐如何将赛车手送入赛场，迎接可能到来的死亡。总体而言，文章认为《法拉利》是一部引人入胜的影片，它不仅是一部赛车电影，也是一部关于一个男人在危机中挣扎、追求卓越和处理复杂情感关系的深刻肖像，展现了恩佐·法拉利身上那种不可或缺的坚硬和内省。此外，评论简要提及并积极评价了弗朗索瓦·欧容的电影《我的犯罪》（The Crime Is Mine），称其为一部尖锐讽刺的喜剧，探讨了1930年代巴黎女性地位和司法系统的问题。</w:t>
      </w:r>
    </w:p>
    <w:p>
      <w:pPr>
        <w:pStyle w:val="Heading2"/>
      </w:pPr>
      <w:r>
        <w:t>Should the Fourteenth Amendment Be Used to Disqualify Trump?</w:t>
      </w:r>
    </w:p>
    <w:p>
      <w:r>
        <w:t>本文讨论了科罗拉多州最高法院依据美国宪法第十四修正案第三款裁定唐纳德·特朗普不具备参与该州共和党初选资格的判决及其潜在影响。第十四修正案第三款禁止任何宣誓支持宪法后参与叛乱或向敌人提供援助者担任联邦或州政府的任何职务。科罗拉多州法院的多数派认为特朗普在2021年1月6日事件中参与了叛乱，因此不符合担任总统的资格。文章指出，尽管特朗普一方将其斥为“选举干预”或“香蕉共和国”行为，但鉴于第十四修正案第三款长期未被用于总统候选人资格的裁定，此案将美国推入了“未知领域”。作者分析了判决带来的法律和政治风险：缺乏明确的联邦程序来判断候选人是否构成叛乱，可能导致各州自行其是，出现前所未有的混乱局面。一些州可能效仿科罗拉多州将特朗普移出选票，甚至出现由共和党控制的州试图以类似理由剥夺拜登的参选资格的情况。文章引用了科罗拉多州法院异议意见大法官的担忧，认为目前州选举法规适用于处理叛乱指控这样复杂的宪法问题，存在严重的程序性缺陷，缺乏足够的正当程序。虽然最高法院很可能会推翻科罗拉多州的判决，但其基于何种理由以及对未来候选人资格审查的影响尚不明朗。文章认为，特朗普试图推翻2020年选举的行为有更合适的处理方式，例如弹劾（在众议院弹劾成功后，参议院未能将其定罪并剥夺未来任职资格）。最终，文章指出，这场宪法危机部分源于麦康奈尔等共和党领导人在1月6日事件后未能通过弹劾追究特朗普的责任，导致现在出现了可能颠覆选举体系的复杂局面。</w:t>
      </w:r>
    </w:p>
    <w:p>
      <w:pPr>
        <w:pStyle w:val="Heading2"/>
      </w:pPr>
      <w:r>
        <w:t>Crown Heights North</w:t>
      </w:r>
    </w:p>
    <w:p>
      <w:r>
        <w:t>这篇小说讲述了一位已故男子在死后以意想不到的方式存在于他生前的布鲁克林社区（Crown Heights North）。他发现自己可以像活着时一样行走、感知，并开始使用妻子留下的跑步App。跑步App中平淡、充满励志套话的虚拟教练声音竟成为他死后奇特状态下的一种陪伴和慰藉。小说穿插了他生前在ICU病房的模糊、恐怖且充满非理性意象（如家具大小不正、敌意存在）的幻觉记忆，与死后世界中看似熟悉却又微妙“错误”、缺乏“爱”的日常景象形成对比。他沿着公园及附近熟悉的街道跑步，虽然身体仍感疼痛和疲惫，但发现跑步能将他从充满焦虑的“普通生活（或死亡）”带入一种更能忍受的、焦虑“适合装进口袋”的“更好生活（或死亡）”。他渴望留在熟悉的范围内，不愿偏离这条循环路线，因为“外面”的世界似乎只充斥着浅薄的商业叫卖。小说探讨了死亡、意识、记忆、感知以及在虚无或未知中寻找意义和叙事结构的主题。在他的跑步旅程中，他观察着社区里的普通景象——形形色色的遛狗者、打篮球的年轻人、不同社群的居民——这一切在他死后获得了新的、深刻的意义，让他想起生前意识到生命是“礼物”的时刻，以及对狗“公正社会”的钦佩。故事的高潮发生在他遇到一场正在进行的警察葬礼，这打断了他的日常循环，并将他置于一个庄重而充满群体情感的场景中。他作为一个死者观察着生者对死亡的反应，回顾自己生前的困惑、愤怒和与人的交流（包括与谈论“与上帝斗争”的同事），并反思自己对死亡会带来“知识”的期望是否落空。然而，在葬礼的场景和对青年时代在沙漠中遇到叫卖商品的妇女的记忆交织中，他感觉到一种不同寻常的故事可能性正在向他走来，一个他从未读过的、可能不再孤单的故事。</w:t>
      </w:r>
    </w:p>
    <w:p>
      <w:pPr>
        <w:pStyle w:val="Heading2"/>
      </w:pPr>
      <w:r>
        <w:t>How Did Polyamory Become So Popular?</w:t>
      </w:r>
    </w:p>
    <w:p>
      <w:r>
        <w:t>这篇文章探讨了非一夫一妻制（CNM），尤其是多角恋（polyamory）如何在当代美国文化中变得日益普遍和被接受，尤其是在精英阶层中。文章评论了Christopher M. Gleason的著作《美国多角恋》以及Molly Roden Winter的回忆录《更多》，并结合了大众文化现象（如HBO的《继承之战》、《白莲花度假村》、Netflix的《王冠》、《河谷镇》）和现实生活案例（如威尔·史密斯和贾达·萍克特·史密斯的关系），展示了多角恋如何在电影、电视剧、文学作品甚至广告中频繁出现，以及皮尤研究中心的数据显示年轻人对其接受度很高。作者认为，与早期的乌托邦自由爱情社区倡导者不同，当代的非一夫一妻制形式，特别是在中上阶层采用的多角恋，往往不是为了挑战或颠覆资产阶级婚姻，而是为了“拯救”它，通过引入新的伴侣来缓解婚姻内部的问题（如无聊、亲密度下降），被视为一种婚姻的“疫苗”。文章回顾了美国多角恋运动的历史，特别是在保守主义反扑的1980年代，一些倡导者（如Ryam Nearing和Deborah Anapol）如何通过强调诚实、责任和道德规范，用更容易为主流社会接受的语言来包装这种生活方式，使其看起来并非是对家庭价值观的破坏，而是对家庭关系在后核家庭时代的必然演变和补充，甚至能提供经济和情感上的支持。文章批评了某些描述，如Molly Roden Winter的回忆录，虽然坦诚记录开放婚姻的细节，却忽略了多角恋在经济层面的考量和阶级差异，将这种关系描绘成一种仅限于富裕阶层私密空间内的“丰饶文化”的延伸。最终，文章指出，当前多角恋的流行似乎反映了革命性思想被主流文化，尤其是有经济能力的人，所吸纳和驯化，未能触及更广泛的社会平等问题。它引发了关于“爱是无限的”这一理念，以及在推广爱情的同时是否也应推广财富分配的思考。</w:t>
      </w:r>
    </w:p>
    <w:p>
      <w:r>
        <w:br w:type="page"/>
      </w:r>
    </w:p>
    <w:p>
      <w:pPr>
        <w:pStyle w:val="Heading1"/>
      </w:pPr>
      <w:r>
        <w:t>The New Yorker (2024-01-08)</w:t>
      </w:r>
    </w:p>
    <w:p>
      <w:pPr>
        <w:pStyle w:val="Heading2"/>
      </w:pPr>
      <w:r>
        <w:t>A Palestinian Poet’s Perilous Journey Out of Gaza</w:t>
      </w:r>
    </w:p>
    <w:p>
      <w:r>
        <w:t>这篇文章是巴勒斯坦诗人莫萨布·阿布·托哈（Mosab Abu Toha）的一篇令人心碎的个人叙事，讲述了在加沙冲突加剧后，他与家人逃离家园的艰难历程。文章详细描述了他和妻儿如何被迫离开位于加沙北部的房子，几经辗转在避难所避难，目睹了战争的残酷和周围人的痛苦。他回忆了在拉法边境口岸试图离开加沙的经历，以及他被以色列士兵拘留、审讯和羞辱的经过。托哈的叙事穿插了他对家人（特别是孩子）、家乡以及对作为巴勒斯坦人在战争中遭遇的不公正的思考。文章最终描绘了他与家人成功抵达埃及、暂获安全的景象，但也表达了他对仍身处加沙的亲人的担忧和对未来的不确定性。这是一篇深刻展现加沙人民在当前危机下求生挣扎和对希望的坚守的见证。</w:t>
      </w:r>
    </w:p>
    <w:p>
      <w:pPr>
        <w:pStyle w:val="Heading2"/>
      </w:pPr>
      <w:r>
        <w:t>Has Gratuity Culture Reached a Tipping Point?</w:t>
      </w:r>
    </w:p>
    <w:p>
      <w:r>
        <w:t>文章探讨了小费文化在美国的演变，特别是后疫情时代，随着iPad支付终端的普及，小费提示出现在了咖啡馆、外卖点等传统上不常给小费的场景，引发了广泛的讨论和不满。作者追遡了小费的历史源流，指出其早期在欧洲贵族庄园和美国（尤其普尔曼公司利用小费补贴黑人搬运工工资）作为工资补贴的功能。文章分析了小费的心理学（如社会认可、内疚感）和经济学（如服务员薪资依赖小费导致的不平等），以及围绕小费分配引发的法律纠纷（如餐馆老板克扣小费）。文章指出，尽管有人呼吁取消小费或实施“含服务费”政策，但根深蒂固的小费文化难以改变，并随着数字支付方式的兴起进入了一个新的、有时令人困惑和不愉快的阶段，让消费者面临更多的给小费压力和犹豫。</w:t>
      </w:r>
    </w:p>
    <w:p>
      <w:pPr>
        <w:pStyle w:val="Heading2"/>
      </w:pPr>
      <w:r>
        <w:t>How a Script Doctor Found His Own Voice</w:t>
      </w:r>
    </w:p>
    <w:p>
      <w:r>
        <w:t>这篇人物特写深入剖析了斯科特·弗兰克（Scott Frank）的职业生涯。弗兰克凭借其出色的故事结构和人物塑造能力，成为了好莱坞最成功且报酬丰厚的“剧本医生”之一，为诸如《拯救大兵瑞恩》、《少数派报告》等近六十部电影做过修改和润色，每周收入高达数十万美元。文章描述了编剧工作固有的妥协性与挑战性，以及弗兰克在为他人愿景服务多年后，希望表达自己声音的内心冲突。文中回顾了他早期的成功（如《矮子当道》、《战略高手》），并重点阐述了他如何转型成为一名导演和剧集创作者，最终通过执导《无神之境》和现象级热播剧《后翼弃示》，找到了并实现了自己的独特创作风格。文章展现了他从技艺精湛的匠人到实现个人艺术追求的创作者的转变，以及他面对好莱坞变化和自我焦虑的经历，最终强调了不断适应和冒险的重要性。</w:t>
      </w:r>
    </w:p>
    <w:p>
      <w:pPr>
        <w:pStyle w:val="Heading2"/>
      </w:pPr>
      <w:r>
        <w:t>How the “No Kill” Movement Betrays Its Name</w:t>
      </w:r>
    </w:p>
    <w:p>
      <w:r>
        <w:t>文章批判性地审视了动物收容所的“零安乐死”（No Kill）运动及其主张的“捕捉-绝育-放归”（T.N.R.）政策，认为该政策未能有效控制城市流浪猫数量，并带来了多重负面影响。作者以洛杉矶为例，指出尽管T.N.R.旨在减少流浪猫进入收容所被安乐死，但这并未导致流浪猫数量下降，反而使其长期暴露在疾病、饥饿、捕食等风险中，遭受痛苦。同时，数量庞大的流浪猫对本地野生动物（如鸟类、小型哺乳动物）造成了毁灭性威胁，加剧了生态问题。文章采访了动物服务官员和保育人士，揭示了“零安乐死”运动在追求漂亮安乐死率数据时，忽视了户外猫的生存状况和对生态环境的影响。作者认为，简单地将猫留在户外并非最优解，真正的问题在于宠物繁殖过剩和不负责任的遗弃，需要更全面、更具争议性的解决方案，包括重新评估安乐死作为管理工具的必要性，而非一味追求“零安乐死”的口号。</w:t>
      </w:r>
    </w:p>
    <w:p>
      <w:pPr>
        <w:pStyle w:val="Heading2"/>
      </w:pPr>
      <w:r>
        <w:t>How Did Polyamory Become So Popular?</w:t>
      </w:r>
    </w:p>
    <w:p>
      <w:r>
        <w:t>文章探讨了经同意的非一夫一妻制（如多角恋、开放关系）如何在近年来从边缘亚文化走向主流文化，并出现在影视剧、文学和日常对话中。作者分析了这种转变是如何发生的，尤其是在后六十年代，一些非一夫一妻制倡导者（如Kerista运动后期的追随者）如何调整话语，强调诚实、责任、承诺和结构化规则，使其似乎与保守的家庭价值观兼容，甚至被视为“拯救”传统婚姻的一种方式。文章指出，在一些富裕阶层中，非一夫一妻制被用作解决婚姻困境（如性生活沉闷）的“灵丹妙药”，避免昂贵的离婚。通过引用新出版的书籍（如历史学家Christopher M. Gleason的《美国多角恋》和回忆录《更多》）和流行文化 उदाहरण（Succession, White Lotus），文章揭示了当代多角恋的一种“非常美国式”的表现：将富足文化延伸到个人情感和性生活领域，却鲜少触及更广泛的社会或经济共享，质疑这种形式是否真正具有革命性力量或已被上层阶级所“收编”。</w:t>
      </w:r>
    </w:p>
    <w:p>
      <w:pPr>
        <w:pStyle w:val="Heading2"/>
      </w:pPr>
      <w:r>
        <w:t>How Camille Pissarro Went from Mediocrity to Magnificence</w:t>
      </w:r>
    </w:p>
    <w:p>
      <w:r>
        <w:t>本文是一篇关于印象派画家卡米耶·毕沙罗的人物评价和艺术评论。文章称毕沙罗是印象派运动的核心人物和“道德领袖”，尽管他不像莫奈或雷诺阿那样家喻户晓，但他对团体的凝聚、对塞尚和梵高等后辈的指导以及对新风格（如点彩派）的开放性至关重要。作者回顾了毕沙罗从加勒比的塞法迪犹太人家庭背景到在巴黎学习和工作的经历，强调他的边缘身份如何影响其艺术和人际关系。文章特别赞扬了毕沙罗晚年创作的、从高处俯瞰巴黎街道的城市景象系列，认为这些作品展现了他独特的观察力和精湛的技艺，通过描绘人群的细微动态和冬日的光影，实现了从早期作品的“平淡”到晚年作品的“辉煌”超越。文章认为，毕沙罗的艺术固然重要，但他的正直、勤勉和对所有生命的温柔关注，同样构成了他独特的光芒，使他成为十二月光芒和城市生活的圣人。</w:t>
      </w:r>
    </w:p>
    <w:p>
      <w:pPr>
        <w:pStyle w:val="Heading2"/>
      </w:pPr>
      <w:r>
        <w:t>The Mongol Hordes: They’re Just Like Us</w:t>
      </w:r>
    </w:p>
    <w:p>
      <w:r>
        <w:t>文章围绕近期重新评价蒙古帝国及其他游牧民族的新历史学著作展开。这些著作挑战了西方传统史学中将蒙古人描绘成野蛮劫掠者的刻板印象，转而强调他们在建立了横跨欧亚大陆的庞大帝国后，促进了文化、宗教和商业的交流（即“蒙古和平”时期），客观上加速了技术和思想从东方传至西方，甚至被视为现代世界的“建筑师”。作者曼维尔·辛格（Manvir Singh）肯定了这种“草原复兴”史学对纠正历史叙事偏见的贡献，但同时指出，这些新著作在试图证明游牧民族并非野蛮时，往往不得不用西方文明的标尺（如城市化、书写系统、宗教自由等）来衡量他们的“先进性”，这无意中仍维持了一种文明等级观，未能真正做到“全球史”所宣称的去中心化。辛格认为，理解游牧民族的伟大之处，应在于他们独特的社交组织能力和大规模集体行动的灵活性，而非简单地看他们有多像定居文明，呼吁重新定义历史的“重要性”。</w:t>
      </w:r>
    </w:p>
    <w:p>
      <w:pPr>
        <w:pStyle w:val="Heading2"/>
      </w:pPr>
      <w:r>
        <w:t>Branden Jacobs-Jenkins, on Broadway at Last</w:t>
      </w:r>
    </w:p>
    <w:p>
      <w:r>
        <w:t>这篇评论聚焦布兰登·雅各布斯-詹金斯在百老汇上演的戏剧《恰当之举》（Appropriate）。该剧被描述为一部融合了美国现实主义和情节剧风格的作品，讲述了一个白人南方家庭在父亲去世后处理遗产时，偶然发现其隐藏的黑暗秘密——涉及种族暴力的可怕物品。文章认为，剧作直白地揭示了美国历史中种族问题的伤痛和逃避，家族成员对创伤的不同反应构成了对国家性功能障碍的寓言。评论赞扬了雅各布斯-詹金斯对戏剧结构的巧妙运用，尤其第二幕的紧凑有力，以及由萨拉·保罗森、科里·斯托尔等一众因“高品质电视”闻名的演员组成的强大卡司，他们的存在为角色和寓言增添了层次和意味。文章还提到了剧中引入蝉鸣等意象，暗示被埋藏的事物不会消失。评论指出该剧刻意引发观众反应（如面对敏感场景的笑声），并通过房子的意象反问观众的审视，展现出创作者对观众心理和戏剧效果的精准计算和操控。</w:t>
      </w:r>
    </w:p>
    <w:p>
      <w:pPr>
        <w:pStyle w:val="Heading2"/>
      </w:pPr>
      <w:r>
        <w:t>Michael Mann’s Beguiling “Ferrari”</w:t>
      </w:r>
    </w:p>
    <w:p>
      <w:r>
        <w:t>这篇电影评论围绕迈克尔·曼执导的新片《法拉利》展开。影片设定在1957年，讲述了恩佐·法拉利（亚当·德赖弗饰）在面临个人悲剧（痛失爱子）、婚姻破裂以及公司财务困境时，决定孤注一掷，将车队投入风险极高的 Mille Miglia 万里赛，以期挽救法拉利帝国。影评人安东尼·莱恩赞扬了曼对速度、机械精准与角色复杂情感的融合刻画，表现了赛车运动的致命魅力和男性主人公内心的挣扎。德赖弗虽外形与真实的恩佐不同，但展现了角色不可或缺的冷酷内心。影片通过特写和赛车场景，生动捕捉了那个时代赛车运动的辉煌与残酷，带有强烈的挽歌意味。影评还简短提及了弗朗索瓦·欧容的电影《我的罪行》，一部背景设定在1935年巴黎的讽刺喜剧，赞扬了其角色塑造和对时代背景的幽默描摹。</w:t>
      </w:r>
    </w:p>
    <w:p>
      <w:pPr>
        <w:pStyle w:val="Heading2"/>
      </w:pPr>
      <w:r>
        <w:t>Should the Fourteenth Amendment Be Used to Disqualify Trump?</w:t>
      </w:r>
    </w:p>
    <w:p>
      <w:r>
        <w:t>这篇文章评论了科罗拉多州最高法院根据第十四修正案第三节，裁定唐纳德·特朗普因参与“叛乱”而无资格在该州初选选票上出现。作者埃米·戴维森·索金指出，这是“前所未有的领域”，引发了关于谁有权决定候选人资格、以及该如何执行一条几乎尘封的宪法条款的根本性问题。文章讨论了判决可能带来的混乱：不仅引发特朗普及其支持者的“政治迫害”指控，还可能导致其他州（包括共和党控制的州）尝试以各种理由取消对手的参选资格，动摇选举系统基础。文章强调了判决在法律上存在的争议和程序上的不足，特别是大法官萨默尔（Samour Jr.）在其异议书中提出的担忧，即当前缺乏定义“叛乱”和规范取消资格程序的联邦法律。面对即将到来的最高法院裁决，作者认为无论结果如何，都将对美国大选和宪法解释产生深远影响，尤其是考虑到米奇·麦康奈尔当年未能通过弹劾取消特朗普资格的历史背景，当前危机正是他决策的后果。</w:t>
      </w:r>
    </w:p>
    <w:p>
      <w:pPr>
        <w:pStyle w:val="Heading2"/>
      </w:pPr>
      <w:r>
        <w:t>Tagwalk Takes on the Hemline Index</w:t>
      </w:r>
    </w:p>
    <w:p>
      <w:r>
        <w:t>文章介绍了时尚数据公司Tagwalk及其创始人亚历山德拉·范·霍特（Alexandra Van Houtte）。Tagwalk被誉为“时尚界的谷歌”，它打破了时尚界高度主观化、依赖个人品味和预测（如裙摆指数）的传统模式，通过收集和分析海量的秀场图片、标签、用户搜索数据等，为品牌、买手和编辑提供量化、客观的趋势报告和市场洞察。范·霍特认为数据并非 창의성의 对立面，而是灵感的来源。文章描述了Tagwalk的工作方式——为每个秀场造型打上多达三十个标签，并根据用户搜索量等数据来分析和预测流行趋势（如閃光元素、淑女风格上升，技术感和豹紋下降）。尽管数据不能取代时尚的艺术性，但Tagwalk展示了如何在时尚这个看似随性的领域，运用大数据工具进行精准分析和决策，为行业带来了 새로운 perspective 和工具。</w:t>
      </w:r>
    </w:p>
    <w:p>
      <w:pPr>
        <w:pStyle w:val="Heading2"/>
      </w:pPr>
      <w:r>
        <w:t>Mr. Spock’s Widow Puts on a Show</w:t>
      </w:r>
    </w:p>
    <w:p>
      <w:r>
        <w:t>这篇小品文讲述了演员兼慈善家苏珊·贝·尼莫伊（Susan Bay Nimoy），即《星际迷航》中斯波克先生的扮演者伦纳德·尼莫伊的遗孀，如何致力于修复和重新开放一间位于洛杉矶的装饰艺术风格剧院，并以她已故丈夫的名字命名为“尼莫伊剧院”。文章回顾了伦纳德·尼莫伊与戏剧的深厚渊源，以及他招牌台词“生生不息，繁荣昌盛”（Live Long and Prosper）源自犹太教祭司赐福的传统。苏珊分享了她与伦纳德相遇和共同生活的点滴，他们夫妇将从好莱坞获得的财富主要用于慈善事业，包括捐建犹太走读学校、格里菲斯天文台的剧院等。文章也提及了苏珊在她八十高龄后，继续进行创作和表演，包括一部关于老年女性生活和情欲的短片，以及正在创作的一部关于她自身经历的单人脱口秀。这篇文字充满温情，展现了苏珊对已故丈夫的纪念，以及她自己作为一位女性艺术家的活力和韧性。</w:t>
      </w:r>
    </w:p>
    <w:p>
      <w:r>
        <w:br w:type="page"/>
      </w:r>
    </w:p>
    <w:p>
      <w:pPr>
        <w:pStyle w:val="Heading1"/>
      </w:pPr>
      <w:r>
        <w:t>The New Yorker (2024-01-15)</w:t>
      </w:r>
    </w:p>
    <w:p>
      <w:pPr>
        <w:pStyle w:val="Heading2"/>
      </w:pPr>
      <w:r>
        <w:t>Adventures of a Teen-Age Wharf Rat</w:t>
      </w:r>
    </w:p>
    <w:p>
      <w:r>
        <w:t>本文是乔恩·李·安德森的一篇个人经历回忆录，讲述了他十几岁时反叛离家，尝试从英国搭便车前往非洲多哥的冒险旅程。他生在一个外交官家庭，童年四处漂泊，对定居感到厌烦，尤其厌恶在美国的生活。因无视校规被开除后，年仅17岁的他带着仅有的旅行支票和朋友约翰·皮隆斯踏上了去多哥投奔姐姐的旅程。旅程开端顺利，但在马赛港口被抢劫，失去了所有财物和护照，被迫滞留在加那利群岛的拉斯帕尔马斯。文章详细描绘了他们在码头渔网晾晒区栖身的艰苦生活，以及与一群形形色色的边缘人物——来自摩洛哥、加纳、马来西亚、黎巴嫩的流浪者、骗子、逃奴、佣兵——共同挣扎求存的经历。作者描述了他们在贫困和饥饿中，面对西班牙国民警卫队的暴力和歧视，寻找工作或出海机会的种种努力，包括一次失败的扒窃尝试，一段差点加入西班牙外籍军团的想法，以及试图修复一艘破旧帆船的梦想，期间甚至因营养不良患上坏血病。最终，在绝望之际，因父母持续多月在全球各地领事馆寻找，作者的姐姐米歇尔奇迹般地在拉斯帕尔马斯的英国领事馆找到了他。这段意外结束的旅程让他得以回到美国，虽然物是人非，但也成为他人生中一段转型和深刻的经历。</w:t>
      </w:r>
    </w:p>
    <w:p>
      <w:pPr>
        <w:pStyle w:val="Heading2"/>
      </w:pPr>
      <w:r>
        <w:t>Has School Become Optional?</w:t>
      </w:r>
    </w:p>
    <w:p>
      <w:r>
        <w:t>亚历克·麦吉利斯与ProPublica合作撰写的这篇文章探讨了自新冠疫情以来，美国学生长期缺课率（缺勤达到或超过学年天数的10%）激增的问题，特别关注底特律周边地区。数据显示，全国范围内长期缺课率几乎翻倍，在密歇根等州甚至更高。文章深入分析了导致这一现象的复杂原因：疫情期间的在线学习让孩子们习惯居家，模糊了到校的必要性；许多家庭面临贫困、疾病、住房不稳定、亲人离世等现实生活困境，难以保障学生按时到校；学校基础设施不足或临时取消课程也传递了混乱的信息。文章对比了传统的惩罚性强制出勤措施与以支持为导向的新方法，介绍了Concentric Educational Solutions等公司如何通过“专业学生倡导者”进行家访，了解家庭需求并连接资源。然而，文章也指出，虽然家访有所助益，但长期缺课是一个深层次的社会问题，涉及教育系统之外的广泛因素。强制教育的历史追溯到17世纪，并在20世纪成为普遍规范，但如今这一规范正在被侵蚀。作者认为，解决这一危机需要政府、学校和整个社会共同努力，重建和强调学校教育的重要性，因为它不仅是学习的场所，也是孩子们获得社会支持、建立规律生活和发现未来可能性的关键空间。</w:t>
      </w:r>
    </w:p>
    <w:p>
      <w:pPr>
        <w:pStyle w:val="Heading2"/>
      </w:pPr>
      <w:r>
        <w:t>Did an Abortion Ban Cost a Young Texas Woman Her Life?</w:t>
      </w:r>
    </w:p>
    <w:p>
      <w:r>
        <w:t>斯蒂芬妮娅·塔拉德里德的调查报道关注了德克萨斯州卢灵镇年轻女性Yeniifer Alvarez-Estrada Glick的死亡，深入探讨了该州严格的堕胎禁令对其生命可能产生的影响。Yeni患有高血压、糖尿病、严重肥胖和肺水肿病史，属于高风险孕妇。文章描述了她因无医保和农村地区医疗资源匮乏而难以获得持续产前护理的困境。在孕期，她因呼吸困难和极高的血压多次就医。医疗专家审查她的病历后认为，她的死亡本可避免，如果在孕早期提供并接受终止妊娠，很可能挽救她的生命。文章指出，德州的SB 8法案（在推翻罗伊案前已禁止怀孕六周后的大多数堕胎）虽然允许在医疗紧急情况下进行，但同时允许公民起诉协助流产者，这在医生中制造了恐惧和不确定性，影响了他们在高风险病例中讨论或建议治疗性流产的意愿。卢灵当地医院缺乏产科医生和必要设备，分娩量却在堕胎限制后增加，“非受控的混乱”成为常态。Yeni的故事以悲剧告终：她在孕晚期因病情危重，转院受阻，最终在卢灵急诊室进行紧急剖腹产时死亡，其早产儿也未能存活。文章强调，Yeni的死亡是德克萨斯州农村地区医疗危机与后罗伊时代堕胎限制共同作用的一个可能后果，揭示了高风险孕妇面临的生命威胁和医疗系统的脆弱性。</w:t>
      </w:r>
    </w:p>
    <w:p>
      <w:pPr>
        <w:pStyle w:val="Heading2"/>
      </w:pPr>
      <w:r>
        <w:t>The Playwright Has a Few More Changes</w:t>
      </w:r>
    </w:p>
    <w:p>
      <w:r>
        <w:t>朱利安·卢卡斯在本文中描绘了剧作家布兰登·雅各布斯-詹金斯（Branden Jacobs-Jenkins）的创作历程与个人特质。作为当代美国戏剧界的杰出人物，雅各布斯-詹金斯以其巧妙挪用戏剧传统并勇于颠覆它们的风格而闻名，尤其擅长处理种族、历史和身份的复杂议题。文章追溯了他充满挑战的青少年时期，包括一次涉及涂黑脸的表演艺术经历，以及他如何将这些不适转化为艺术动力。文章探讨了他的成长背景：在一个摆满吉姆·克劳时代纪念品的家庭中长大，这培养了他对种族和人工制品的超然视角。卢卡斯深入分析了雅各布斯-詹金斯对耻辱、尴尬以及“关于种族的戏剧游戏”的迷恋，这贯穿于他的许多作品中，如《An Octoroon》、《Gloria》和《Everybody》。文章特别提及他新作《Appropriate》在百老汇的上演，这是一部致敬并解构白人家庭剧传统的作品。文章强调了他的合作精神，对作品精益求精的修改态度（甚至在排练期间），以及他对新形式的探索，比如为FX创作剧集《Kindred》和正在进行的音乐剧改编《Purple Rain》。通过对他的作品分析和与之的交流，卢卡斯将雅各布斯-詹金斯塑造成一位以智慧、尖锐和形式创新来探索美国社会深层不适的人物。</w:t>
      </w:r>
    </w:p>
    <w:p>
      <w:pPr>
        <w:pStyle w:val="Heading2"/>
      </w:pPr>
      <w:r>
        <w:t>What Frantz Fanon and Ian Fleming Agreed On</w:t>
      </w:r>
    </w:p>
    <w:p>
      <w:r>
        <w:t>丹尼尔·伊默沃赫的文章探讨了反殖民思想家弗朗茨·法农与007系列小说作者伊恩·弗莱明之间令人意外的共同点。尽管两人对殖民的态度截然相反，文章认为他们都视暴力为解决殖民危机（无论是在心理还是战略层面）的核心要素。法农是投身阿尔及利亚独立运动的马提尼克精神病学家，他在《大地的受诅咒者》中将暴力视为一种“清洗力量”，认为它是被殖民者摆脱自卑情结、殖民者面对现实的必要手段。弗莱明则是英国作家和前海军情报官，他的邦德小说在英帝国衰落时期大受欢迎，描绘了一位通过暴力维护帝国秩序、回应英国衰弱感的英雄。文章对比了两人的背景、性格及其与间谍/革命活动的关联。法农极端推崇暴力，批判非暴力抗争，认为阿尔及利亚是激烈暴力对抗的特殊案例。弗莱明则通过邦德提供了一种帝国力量幻想的逃避现实。文章强调，两人都关注帝国终结带来的心理冲击，并将身体上的侵略（无论是个人还是集体）看作是一种重塑男性气概或解决社会神经症的方式。然而，伊默沃赫指出，历史中帝国瓦解的实际过程往往不如他们理论或小说中的戏剧化，更不是简单的善恶对决或暴力救赎。</w:t>
      </w:r>
    </w:p>
    <w:p>
      <w:pPr>
        <w:pStyle w:val="Heading2"/>
      </w:pPr>
      <w:r>
        <w:t>A Passion-Fruit Devotee’s Pilgrimage West</w:t>
      </w:r>
    </w:p>
    <w:p>
      <w:r>
        <w:t>汉娜·戈德菲尔德的这篇文章是一篇关于她对新鲜百香果深深痴迷的个人随笔。她讲述了从第一次在巴西品尝百香果开始，便对其独特的风味和外观着迷，随之在纽约展开执着的寻觅。百香果内部构造奇特，味道酸甜复杂，令她心动不已，而找到新鲜、优质的百香果却十分困难。疫情期间，她惊喜地发现加州的一家农场——Rincon Tropics可以通过邮寄售卖百香果，便开始批量订购。为了进一步探索这份热情，作者亲身前往加州卡平特里亚，拜访了Rincon Tropics的第六代农民尼克·布朗。尼克分享了家族种植百香果的历史、应对天气和鹿等挑战的经历，以及通过直销和社交媒体成功拓展市场的策略。文章还跟随百香果的足迹，介绍了洛杉矶一些餐厅如何创意地运用百香果，将其融入从玛芬、鸡尾酒到鸡肝慕斯和阿瓜奇莱等各式菜肴中，展现了加州烹饪的有趣和实验性。戈德菲尔德将对百香果的追寻与对南加州物产、小农经济和人际联系的观察相结合，最终回到纽约，计划自己尝试种植百香果藤，寄托着对这种水果和一种生活方式的渴望。</w:t>
      </w:r>
    </w:p>
    <w:p>
      <w:pPr>
        <w:pStyle w:val="Heading2"/>
      </w:pPr>
      <w:r>
        <w:t>How Classical Is Indian Classical Dance?</w:t>
      </w:r>
    </w:p>
    <w:p>
      <w:r>
        <w:t>詹妮弗·霍曼斯通过奥迪西舞者比贾伊尼·萨特帕蒂（Bijayini Satpathy）的视角，探讨了印度古典舞复杂的历史和现代实践，挑战了其古老起源的普遍认知，并揭示了其作为现代、后殖民时期建构的艺术形式的本质。文章指出，印度的八种官方“古典”舞形式是在20世纪中期由古鲁们整合各地区传统、参照文本和雕塑等资源标准化而成，这一过程带有民族主义色彩，且往往优先突出印度教元素，并因受殖民时期道德观影响而对表现形式进行了“净化”。萨特帕蒂曾是奥迪西舞团Nrityagram的首席舞者和教育指导，她在学习传统技艺（如“Gotipua”的男性反串风格）的同时，也融入瑜伽、武术、芭蕾等多种训练，拓宽舞者和艺术的可能性。她与艺术总监合作，将古老文本融入新编舞蹈，同时保持奥迪西传统形式感。文章评价了萨特帕蒂离开Nrityagram后首部独舞作品《ABHIPSAA—a seeking》，认为该作品不仅是艺术探索，也通过使用非奥迪西的音乐形式（如卡纳蒂克音乐的thillana）和引用跨宗教神秘主义者卡比尔的诗歌，巧妙地表达了对传统边界的质疑和对更广阔艺术源泉的接纳。霍曼斯认为，萨特帕蒂的艺术呈现了一种超越既定形式和叙事、不断寻求和吸收的动态过程，其作品中也包含着对艺术形式中被忽视的非印度教影响的政治性认同。</w:t>
      </w:r>
    </w:p>
    <w:p>
      <w:pPr>
        <w:pStyle w:val="Heading2"/>
      </w:pPr>
      <w:r>
        <w:t>The Sonic Revolutions of George Lewis</w:t>
      </w:r>
    </w:p>
    <w:p>
      <w:r>
        <w:t>亚历克斯·罗斯的这篇评论重点介绍了乔治·刘易斯，一位集作曲家、即兴演奏家、长号手、电子音乐先驱和学者于一身的当代音乐大师。文章将他视为现代音乐界最重要的代表人物之一，特别强调了他不仅在表演和创作上的非凡成就，同时也是一位重要的学者。刘易斯是黑人先锋派团体AACM（创意音乐家发展协会）的核心成员，该团体融合了非裔美国音乐传统、现代主义和世界文化，对爵士乐和实验音乐的界限提出了挑战。罗斯特别推荐刘易斯的著作《一个比自身更强大的力量：AACM与美国实验音乐》，认为它是一部关于社群原创性的引人入胜的记录。文章回顾了刘易斯多样的职业生涯，从他早期作为长号手展现的精湛技艺和幽默感，到他在巴黎IRCAM的开创性电子音乐工作，开发能对实时演奏做出反应的互动系统。刘易斯的学术思想深刻，作品充满智性创意，但也兼具感官吸引力。罗斯分析了刘易斯作品的特色，如高低音部乐器的鲜明对比、复杂与玩谑的结合。文章还提到他近期在歌剧领域的探索，特别是将他对AACM的历史研究转化为歌剧《Afterword》，创新性地关注集体的声音而非个体英雄。罗斯总结说，刘易斯的作品充分体现了他对合作、即兴创作以及跨文化交流的重视，深刻地将艺术、学术与对音乐中身份和社群的探索结合在一起。</w:t>
      </w:r>
    </w:p>
    <w:p>
      <w:r>
        <w:br w:type="page"/>
      </w:r>
    </w:p>
    <w:p>
      <w:pPr>
        <w:pStyle w:val="Heading1"/>
      </w:pPr>
      <w:r>
        <w:t>The New Yorker (2024-01-22)</w:t>
      </w:r>
    </w:p>
    <w:p>
      <w:pPr>
        <w:pStyle w:val="Heading2"/>
      </w:pPr>
      <w:r>
        <w:t>The Anxious Precision of Jacqueline Novak’s Comedy</w:t>
      </w:r>
    </w:p>
    <w:p>
      <w:r>
        <w:t>描述了单口喜剧演员杰奎琳·诺瓦克及其独角戏《下跪》，该剧长达九十分钟，围绕口交主题展开，融合了脱口秀、成长故事和哲学思考。文章探讨了诺瓦克的表演风格，她对每个细节的极致追求，以及她如何亲力亲为地管理自己的演艺事业，包括与Netflix合作录制特辑时的坚持。回顾了诺瓦克的个人经历，包括她在青春期对性的探索、与抑郁症的长期斗争、以及她与父母和伴侣的关系。文章还介绍了她与凯特·伯兰特共同主持的关于健康和自我提升的播客“Poog”，展现了她的复杂性和对世俗观念的反叛精神。总而言之，这篇Profiles深入剖析了一位不拘一格的艺术家，她以细致入微的方式审视个人经历和文化禁忌，将本应粗俗的话题升华为一种内省和普遍的艺术表达，即使是关于口交的演出，也充满了智慧、微妙和意外的温情。文章强调了她对作品的掌控力以及她如何从个人挫折（如抑郁症和早期事业的停滞）中汲取力量和灵感。</w:t>
      </w:r>
    </w:p>
    <w:p>
      <w:pPr>
        <w:pStyle w:val="Heading2"/>
      </w:pPr>
      <w:r>
        <w:t>A Drug-Decriminalization Fight Erupts in Oregon</w:t>
      </w:r>
    </w:p>
    <w:p>
      <w:r>
        <w:t>文章深入探讨了俄勒冈州历史性的110号法案，该法案将少量毒品持有非罪化，并将大麻税收导向成瘾治疗和减害服务。提出该法案旨在以更人道的方式应对毒品问题，但实施过程充满挑战并引发强烈反弹。文章通过俄勒冈南部梅德福市的“Stabbin Wagon”组织为例，展示了减害工作（如分发纳洛酮和干净针头）在社区遭遇的政治阻力，以及与传统治疗机构和执法部门的紧张关系。批评者认为该法案导致公共场所吸毒增加和混乱，要求废除法案，而支持者则强调毒品战争的失败以及去罪化和扩大治疗服务对挽救生命的必要性。文章指出，法案推出的时机（大流行期间）以及资金到位延迟导致公众只看到混乱而未看到治疗服务的扩展。法案的未来走向成为俄勒冈州乃至全美关于毒品政策辩论的缩影，反映了在致命芬太尼危机下各种体系应对不足的困境，以及在实际效果与公众感知之间的巨大鸿沟。</w:t>
      </w:r>
    </w:p>
    <w:p>
      <w:pPr>
        <w:pStyle w:val="Heading2"/>
      </w:pPr>
      <w:r>
        <w:t>The Price of Netanyahu’s Ambition</w:t>
      </w:r>
    </w:p>
    <w:p>
      <w:r>
        <w:t>文章分析了以色列总理内塔尼亚胡在与哈马斯战争期间的领导力及其个人野心。作者大卫·雷姆尼克指出，尽管内塔尼亚胡以“安全先生”著称，10月7日的袭击却暴露出其安全失职，引发了以色列社会跨越意识形态的广泛不满，许多人认为他为了政治利益削弱国家，并忽视了袭击警告。文章探讨了其父亲本锡安的鹰派思想对他的影响，以及他处理历次人质危机的策略。同时，文章描绘了10月7日后以色列民众的创伤和不安全感，以及以色列媒体对加沙地带巴勒斯坦人苦难的普遍忽视。文章也触及了加沙的破坏和死亡，哈马斯领导人辛瓦尔的极端主义和对战术的理解，以及与黎巴嫩边境真主党的紧张关系。内塔尼亚胡面临政治危机，试图转嫁责任。文章最后表达了对当前局势的悲观，认为在普遍的愤怒和创伤下，实现和平或两国方案的前景黯淡，冲突可能会持续。</w:t>
      </w:r>
    </w:p>
    <w:p>
      <w:pPr>
        <w:pStyle w:val="Heading2"/>
      </w:pPr>
      <w:r>
        <w:t>The Birth of My Daughter, the Death of My Marriage</w:t>
      </w:r>
    </w:p>
    <w:p>
      <w:r>
        <w:t>这是一篇作者莱斯利·贾米森关于其生育经历和婚姻破裂的个人回忆录节选。文章细腻地描述了作为新手母亲的身体和情感体验，包括分娩的惊险、产后的疲惫和与婴儿的亲密链接。她分享了母亲在她产后初期给予的巨大支持，以及这如何暴露出她与丈夫“C”之间在育儿和情感上的距离。文章回顾了她与丈夫充满激情的相遇和快速决定结婚的过程，以及这段关系中隐含的复杂性，包括丈夫失去前妻的创伤阴影和他们之间不断出现的冲突模式。拥有孩子并没有像她期望的那样修复婚姻，反而暴露了她想离开的深层愿望。文章探讨了女性在工作和母亲身份之间的挣扎，通过她在带着婴儿进行图书巡回和重返教学岗位时的经历来体现。最终，作者意识到她和丈夫都在各自的痛苦中挣扎，婚姻已无法维系。文章以一种坦诚和脆弱的方式，探讨了爱、失去、育儿的艰辛、自我欺骗以及在复杂情境下做出艰难选择（如离婚）所带来的伤害和责任。</w:t>
      </w:r>
    </w:p>
    <w:p>
      <w:pPr>
        <w:pStyle w:val="Heading2"/>
      </w:pPr>
      <w:r>
        <w:t>Is A.I. the Death of I.P.?</w:t>
      </w:r>
    </w:p>
    <w:p>
      <w:r>
        <w:t>文章探讨了生成式人工智能对现有知识产权体系，尤其是版权法带来的挑战。作者路易斯·梅南德认为，AI是继其他技术革新之后，又一项对版权法产生巨大压力的技术。文章批评现有版权期限过长，使大量作品长期被大型公司垄断，损害了公有领域和二次创作。文章通过音乐采样、摄影背景、合理使用等案例指出版权法的混乱和不可预测性。AI通过训练海量数据（包括受版权保护的内容）生成新作品，引发了关于训练是否侵权以及AI作品版权归属的法律争议，各方纷纷提起诉讼。作者认为，法院和国会对此仍面临不确定性，最终可能形成复杂监管体系。文章核心在于，AI挑战了版权基于现有创作的理念，以极端效率暴露出旧体系的局限，成为新的利益争夺焦点，并讽刺律师可能因此受益，除非他们被AI取代。</w:t>
      </w:r>
    </w:p>
    <w:p>
      <w:pPr>
        <w:pStyle w:val="Heading2"/>
      </w:pPr>
      <w:r>
        <w:t>Trials of the Witchy Women</w:t>
      </w:r>
    </w:p>
    <w:p>
      <w:r>
        <w:t>文章评论了马里恩·吉布森的著作《巫术：十三场审判的历史》，通过历史上不同时期和地区的巫术审判案例，揭示了这些审判如何反映了当时社会的焦虑、法律体系的差异以及权力力量的作用。文章探讨了历史上对巫术的不同定义（从造成损害到与魔鬼立约），以及法庭程序（如酷刑、溺水试验）如何影响了审判结果。通过萨米女性卡里、贝斯·克拉克、内莉·邓肯和海伦娜·舍伯林等被控者的故事，文章展现了法律与个人命运的交织，以及在不同法律框架下（如教会法、殖民地法、议会法）审判的差异性。文章提到英国1735年的《巫术法案》代表了法律不再承认魔法力量，转而惩罚声称拥有魔法的人，这反映了科学和世俗力量的兴起。作者也讨论了历史学家（如朱尔斯·米什莱）如何将巫术审判中的女性投射为自己的理想形象，并引述了卡夫卡的《审判》来探讨人类对被关注和被审判的潜在渴望。文章最终指出，对巫术审判的兴趣部分源于对自身困境（如寻找正义）的投射，而历史上的审判则以残酷的方式记录了那些在正规记录中无声无息的个体生命及其所处时代的社会图景。</w:t>
      </w:r>
    </w:p>
    <w:p>
      <w:pPr>
        <w:pStyle w:val="Heading2"/>
      </w:pPr>
      <w:r>
        <w:t>The Ant and the Grasshopper: A Millennial Fable</w:t>
      </w:r>
    </w:p>
    <w:p>
      <w:r>
        <w:t>这是一则将经典寓言故事背景设定在当代千禧一代的讽刺小品。勤劳的蚂蚁努力学习编程和统计等技能，为未来做准备，而蚱蜢则活在当下，享受派对和短暂的乐趣。多年后，时代变迁，蚂蚁的技能被人工智能自动化所取代，她因失业和助学贷款债务缠身，被迫搬回父母家，目睹了家庭界限的模糊。而蚱蜢虽然生活也不顺遂，但没有沉重的债务负担。在一次婚礼上，蚂蚁与蚱蜢重逢，在绝望中寻求毒品。故事通过反转寓言的结局，讽刺了互联网和自动化时代，无论多么努力规划未来，个人命运仍可能被技术进步和经济不确定性轻易颠覆。它反映了千禧一代面对的生存困境、理想破灭以及对传统成功路径的质疑。故事最终定格在蚂蚁和蚱蜢在混乱中寻求彼此慰藉，意识到在失控的世界里，他们所拥有的不过是彼此暂时的陪伴和共同的困境。</w:t>
      </w:r>
    </w:p>
    <w:p>
      <w:pPr>
        <w:pStyle w:val="Heading2"/>
      </w:pPr>
      <w:r>
        <w:t>Chance the Cat</w:t>
      </w:r>
    </w:p>
    <w:p>
      <w:r>
        <w:t>这篇短篇小说讲述了住在美国芝加哥的一对跨种族情侣凯拉和威廉，在街上收养了一只名叫“机会”的猫。这只猫意外地成为了他们关系中的“粘合剂”。小说以碎片化的叙事方式和视角（人类的思考、猫的本能、路人的观察）探讨了这对情侣的日常生活、学术追求（福柯、列维拉杰·盖茨）、跨越种族和阶层的微妙互动（尤其是威廉与奥巴马住所附近的黑人特勤局特工的遭遇），以及人类试图理解和赋予意义的努力。猫的视角穿插其中，以纯粹的感官和本能存在，与人类复杂的思绪和语言形成对比。最终，猫的失踪与这对情侣关系的破裂同时发生，象征着他们共同创造的幻象和联系点的消失。小说也探讨了叙事和讲故事的意义，即使是虚构的故事，也能成为人们应对失落和难以理解的现实（如威廉未能向凯拉讲述他被特勤局特工骚扰的经历）的一种方式。故事以猫被一位老妇人收养并获得安宁的想象化结局收尾，强调了寻找庇护和意义的普遍愿望，同时也暗示了人类对他人内心世界的隔阂和投射。</w:t>
      </w:r>
    </w:p>
    <w:p>
      <w:r>
        <w:br w:type="page"/>
      </w:r>
    </w:p>
    <w:p>
      <w:pPr>
        <w:pStyle w:val="Heading1"/>
      </w:pPr>
      <w:r>
        <w:t>The New Yorker (2024-01-29)</w:t>
      </w:r>
    </w:p>
    <w:p>
      <w:pPr>
        <w:pStyle w:val="Heading2"/>
      </w:pPr>
      <w:r>
        <w:t>How to Eat a Tire in a Year</w:t>
      </w:r>
    </w:p>
    <w:p>
      <w:r>
        <w:t>作家大卫·塞达里斯回忆了与老友道恩多年来的深厚友谊，尤其强调了他们对步行的共同热爱以及因此引发的关于人生、自我认同和适应性的思考。文章围绕两人在科罗拉多州行走时关于“用一年时间吃掉一整个轮胎”能否完成的讨论展开，通过道恩不寻常的生活方式（如自己做衣服、不用银行卡、对周遭保持距离）和奇特思维方式（如将轮胎切成小块每日服用）展现出她独特的自我依足和未受现代社会规训的纯粹。塞达里斯反思了自己如何在成长过程中通过伤害道恩来逃避真实的性取向，而她选择了原谅，让他们的友谊得以重生并日益坚固。文章穿插了童年经历、旅行见闻以及与道恩家人的互动，描绘了一个非传统的友谊故事，探讨了时间、改变、适应，以及在日益复杂的世界中保持自我和彼此连接的价值。最终，轮胎的比喻成为一种象征，区分了那些能够按时分解和执行困难任务的人与那些拖延逃避的人。</w:t>
      </w:r>
    </w:p>
    <w:p>
      <w:pPr>
        <w:pStyle w:val="Heading2"/>
      </w:pPr>
      <w:r>
        <w:t>Rules for the Ruling Class</w:t>
      </w:r>
    </w:p>
    <w:p>
      <w:r>
        <w:t>文章深入探讨了美国社会中“统治阶级”（élites）的概念及其演变，尤其关注当前政治和文化领域中来自内部的“反精英”现象。作者追溯了精英概念的历史源头，从意大利经济学家帕累托的“精英循环”理论到C. 赖特·米尔斯的“权力精英”分析，指出精英并非贬义，而是指在特定领域表现出色而被“选出”的人。然而，当经济精英变得封闭、脱离群众，社会稳定性便会受到威胁。文章以塔克·卡尔森、乔什·霍利等出身优势却猛烈抨击精英的人物为例，揭示了这种矛盾。同时，文章也提到了左翼对精英的批判，以及唐纳德·特朗普作为既是精英又攻击精英的复杂身份。在当下，对“精英”的批评无处不在，概念变得模糊，但核心问题仍然是普遍存在的不平等、社会流动性停滞和不宽容。文章认为，与其笼统攻击精英，不如聚焦于打破阻碍社会流动和精英更新的壁垒，鼓励民主进程中权力流转和精英阶层的持续再生，因为历史表明停滞的精英阶层是社会动荡的前兆。文章以比尔·盖茨和马克·扎克伯格的“约架”等现代事例，说明了新旧精英之间的竞争与不安，认为技术无法消除统治阶级，健康的社会需要精英的流通而非僵化，最终回归到帕累托的警告：“历史是精英的坟场”，强调了预防社会失衡的必要性。</w:t>
      </w:r>
    </w:p>
    <w:p>
      <w:pPr>
        <w:pStyle w:val="Heading2"/>
      </w:pPr>
      <w:r>
        <w:t>Sofia Coppola’s Path to Filming Gilded Adolescence</w:t>
      </w:r>
    </w:p>
    <w:p>
      <w:r>
        <w:t>这篇人物传记深入探讨了索菲亚·科波拉（Sofia Coppola）的电影创作生涯，以及作为著名导演弗朗西斯·福特·科波拉之女的独特成长经历和艺术视角。文章详细叙述了她从童年在父亲片场长大、经历演员生涯的挫折（尤其在《教父3》中的表现广受批评），到最终转型成为一名独特且有影响力的电影导演的历程。尽管拥有得天独厚的资源和家族背景，索菲亚也面临着好莱坞的挑战和性别偏见，她的项目（如Apple TV+的《美国的习俗》）曾被撤资，但她坚持独立创作，追求艺术自主。文章着重分析了她电影中反复出现的主题——身处特权阶层却缺乏自主性的女性角色（如《绝代艳后》、《迷失东京》和《普瑞希拉》），以及她通过对视觉、时尚和闺房场景的细腻描绘来展现人物内心世界和青春期女性体验的独特风格。文章还探讨了科波拉家族强大的电影传承，以及索菲亚与父亲的关系对她创作的影响（他鼓励个人表达，但她避免他戏剧化的工作方式）。评论界对她作品的争议也被提及，一些人认为她过于关注表面而缺乏深度，未能有效批判其所描绘的阶层，但也有评论认为她的作品具有深刻的情感根源和对女性境遇的独特洞察。文章以《普瑞希拉》的制作（未能使用猫王的音乐、无法进入优雅园）为例，展示了她在限制中寻找创作自由的方式，并总结了她如何将早期对时尚、摄影和音乐的兴趣融入电影，创造出兼具华丽与忧郁的个人美学风格。文末提及了新一代观众通过时尚和社交媒体对她的作品产生的共鸣，以及她自己对作为“星二代”身份的反思。</w:t>
      </w:r>
    </w:p>
    <w:p>
      <w:pPr>
        <w:pStyle w:val="Heading2"/>
      </w:pPr>
      <w:r>
        <w:t>The Woman Who Spent Five Hundred Days in a Cave</w:t>
      </w:r>
    </w:p>
    <w:p>
      <w:r>
        <w:t>文章讲述了西班牙女性比亚特里斯·弗拉米尼（Beatriz Flamini）为了准备独自穿越戈壁沙漠而进行的独特壮举——在西班牙南部的一个漆黑洞穴中度过了长达五百天，以挑战人类耐力和追求世界纪录。弗拉米尼自小热爱独处和户外探险，四十岁后更是彻底放弃稳定生活，搬到山里，成为一名经验丰富的救援人员和登山者。在疫情隔离期间，她产生了在洞穴中长期独居以磨练精神耐力的想法。她希望完全断绝与外界的联系，不使用科技、不与人交流、不看自己的脸。为了安全和记录（她希望能吸引科学家进行研究），一个外部团队为她提供了补给和监控，安装了单向通讯设备和GoPro摄像机。尽管弗拉米尼声称洞穴生活“非常出色”，仿佛“一晚”，但文章通过她的GoPro视频和复查后的行为，揭示了其经历的艰辛与超现实。她在洞穴中失去了时间感、方向感、短期记忆和部分周边视力，经历了听觉幻觉（如敲鼓声），并一度陷入极度疲惫和沮丧，甚至萌生濒死感。她依靠写日记（初期）和对GoPro倾诉来排解孤独，相机成为她唯一的“威尔逊”（电影《荒岛余生》中的排球伙伴）。尽管她的挑战因一次意外出洞而受到世界纪录认证的质疑，且她出洞后表现出创伤后应激障碍的迹象（尽管她本人坚称自己没问题，并与合作团队闹翻），但她的经历为科学家提供了宝贵数据，有助于研究极端隔离环境对人类身心的影响。文章最后引用她回归山林后的状态，展现了她不羁和追求自我满足的个性，即使经历了极致的孤独和困难，她依然觉得这是值得的，因为它让她更接近真实的自我，而非逃避。</w:t>
      </w:r>
    </w:p>
    <w:p>
      <w:pPr>
        <w:pStyle w:val="Heading2"/>
      </w:pPr>
      <w:r>
        <w:t>When America First Dropped Acid</w:t>
      </w:r>
    </w:p>
    <w:p>
      <w:r>
        <w:t>这篇文章评论了本杰明·布林的著作《在乌托邦上跳跃：玛格丽特·米德、冷战和迷幻药科学的困境》，揭示了美国迷幻药历史中被遗忘的“第一波”浪潮，即在嬉皮士时代之前，迷幻药（尤其是LSD）如何在1950年代和60年代初曾一度进入主流科学和文化视野。布林认为，恰恰是蒂莫西·利里和婴儿潮一代的到来，以及随之而来的嬉皮运动和毒品战争，终结而不是开启了第一个迷幻药时代。文章指出，在战后科学乐观主义和对专业知识的崇拜背景下，LSD曾被视为“神奇药物”，具有治疗精神疾病和“扩展意识”的潜力。人类学家玛格丽特·米德和格雷戈里·贝特森等知名学者参与了研究，甚至中情局的MK-ULTRA项目也对其作为“吐真剂”和“精神控制”工具进行了秘密试验。文章描述了卡里·格兰特、克莱尔·布斯·卢斯等社会名流公开分享使用LSD带来的积极体验，表明迷幻药一度被视为一种提升幸福感、激发创造力甚至解决社会问题的手段。然而，随着迷幻药与街头文化、反叛精神联系日益紧密，以及政府的恐慌和打压，它最终在1970年代被列为严格管制药物，相关的科学研究被迫中断。文章对比了如今迷幻药凭借临床研究和“健康文化”卷土重来的局面，强调了当前浪潮与第一波的异同。布林的作品通过丰富的历史细节和引人入胜的人物肖像，展现了那个充满矛盾和未竟潜力的时代。文章最后反思，虽然我们不应重蹈覆辙，盲目追求虚幻的乌托邦，但第一波历史的教训告诉我们，应该以更严谨、更开放的态度，审慎而有目的地探索迷幻药的潜在益处，避免再次因恐慌或过度泛滥而将其彻底妖魔化或边缘化。</w:t>
      </w:r>
    </w:p>
    <w:p>
      <w:pPr>
        <w:pStyle w:val="Heading2"/>
      </w:pPr>
      <w:r>
        <w:t>The Architect of Our Divided Supreme Court</w:t>
      </w:r>
    </w:p>
    <w:p>
      <w:r>
        <w:t>本文评述了新书《塔夫脱法院：为分裂的国家制定法律，1921-1930》，深入分析了美国唯一一位既当过总统又担任最高法院首席大法官的威廉·霍华德·塔夫脱（William Howard Taft）对美国最高法院产生的持久影响。文章指出，塔夫脱在任期间（1921-1930），对法院进行了重大改革，包括通过《法官法案》引入了允许法院自由选择听取哪些案件的“调卷令”（certiorari）制度，极大地提高了法院的效率和权力。他还推动建造了独立的最高法院大楼，提升了司法机构的地位和神秘感。尽管塔夫脱的司法思想相对保守，更倾向于保护财产权和契约，但在他領導下，法院内部维持了一种表面上的和谐。作者罗伯特·C·波斯特（Robert C. Post）的研究通过前所未有的档案材料和量化分析，揭示了塔夫脱与同期大法官（如自由派的霍尔姆斯和布兰代斯）在宪法解释上的深刻分歧，尤其是在国家干预经济和社会改革（如童工法）问题上。布兰代斯是塔夫脱法院中与多数意见最不一致的大法官，他坚持宪法应适应社会变化的理念，认为民主是美国宪法的核心目的。文章强调，塔夫脱通过集权提高了法院的职能和权威，并倾向于保守派的司法议程，这为1930年代法院与罗斯福新政之间的激烈冲突埋下了伏笔。尽管塔夫脱法院的许多判例已被历史淹没，但其加强最高法院权力、固化保守派司法倾向的做法，深刻塑造了美国现代最高法院的面貌及其在国家政治生活中的位置，其影响至今仍可在法院的分裂中看到。文章还提到霍尔姆斯的遗产最终资助了最高法院历史的系列研究，而波斯特的这部著作正是该系列中最初规划的最后卷。</w:t>
      </w:r>
    </w:p>
    <w:p>
      <w:pPr>
        <w:pStyle w:val="Heading2"/>
      </w:pPr>
      <w:r>
        <w:t>The Twins Obsession</w:t>
      </w:r>
    </w:p>
    <w:p>
      <w:r>
        <w:t>文章评论了海伦娜·德·布雷斯的新书《如何成为多重者：关于双胞胎的哲学》和威廉·维尼的新书《双胞胎：双胞胎的奇异意义》，探讨了双胞胎在文化、历史和哲学层面对人类身份、关系和个体性的挑战与启示。作者引用了黛安·阿布斯的著名摄影作品《同卵双胞胎》以及流传至今的双胞胎神话（如罗慕路斯与雷穆斯），说明了单个人们长期以来对双胞胎的着迷、好奇甚至恐惧，将他们视作复制品、怪物或奇观。然而，德·布雷斯作为同卵双胞胎中的一员，试图从内部视角出发，挑战刻板印象，展现双胞胎体验的复杂性和个体性，尽管这种独特身份也给她带来了被过度审视和标签化的困扰。文章提及明尼苏达州对分开抚养双胞胎的研究，发现了许多惊人的巧合，为遗传对人格和命运的影响提供了数据支持，但也引发了关于自由意志和宿命的讨论。德·布雷斯探讨了双胞胎关系中常见的角色分化（如一方是“外部部长”，另一方是“内部部长”），并以自己与双胞胎妹妹的关系为例，说明了双胞胎之间无需语言的协作和深刻情感连接，这种连接甚至能给人带来类似信仰般的平静和力量。文章认为，双胞胎的存在模糊了身体界限和个体定义，挑战了传统西方文化中对单一、自主个体性的强调。尽管双胞胎并非弱势群体，但他们被“他者化”的经历可以启发我们反思自身对差异的恐惧和对边界的僵化认知。作者最后反思了自身作为“消失的双胞胎”幸存者的经历，以及这如何影响她对双胞胎现象的理解。文章指出，随着辅助生殖技术的普及，双胞胎出生率一度上升，虽然现在有所下降，但他们作为一种文化符号，依然具有扰乱、挑战我们对身份、关系和个体性看法的力量。</w:t>
      </w:r>
    </w:p>
    <w:p>
      <w:pPr>
        <w:pStyle w:val="Heading2"/>
      </w:pPr>
      <w:r>
        <w:t>No One Painted Color Like Emily Mason</w:t>
      </w:r>
    </w:p>
    <w:p>
      <w:r>
        <w:t>文章高度赞扬了已故美国抽象表现主义画家艾米莉·梅森（Emily Mason）的色彩运用才能，认为她是同时代中最被低估的艺术家之一。作者惊叹于她虽出身艺术世家（曾祖父为著名画家，母亲亦是抽象派画家），知晓圈内名流（如海伦·弗兰肯特尔、杰克逊·波洛克等），却未能获得与其艺术成就相当的名声。文章分析了梅森相对“正常”的生活（与同为画家的沃尔夫·卡恩的稳定婚姻）可能与艺术界偏爱带有传奇色彩的艺术家形象存在反差，以及她所活跃的年代（里根时代）抽象绘画市场景气度下降等因素，影响了其知名度。评论特别聚焦于梅森对色彩的非凡掌握，她会在猫食锡罐中调制颜料，再将其倾倒或涂抹在画布上，创造出既惊喜又必然（有时只是赏心悦目）的色彩组合。她的作品被形容为“有建造感”（built），稳固的方形结构中嵌入流动、柔和的色彩，仿佛在坚实的框架内存放着崇高的美。文章引用她为画作命名的灵感来源——美国诗人艾米莉·狄金森的诗句，并将梅森比作抽象艺术界的狄金森，内敛而深刻。评论认为，梅森通过色彩讲述故事，用 unexpected colors组合带来“情节转折”和“结局”，尤其擅长将看似不协调的色彩巧妙地融合。文章还提及了对她作品中稍逊之作的分析，认为其失败在于试图模仿“失控”但未能摆脱理性。然而，即使存在瑕疵，梅森作品中对色彩的精确把握和情感的间接传递（如通过颜色组合引发观众的怀旧感）依然令人震撼。她也许并非革新者，没有开创新的艺术流派，但她的作品（如《像某种老式的奇迹》）本身就已足够伟大，足以证明其独一无二的价值，不应长时间被忽视。</w:t>
      </w:r>
    </w:p>
    <w:p>
      <w:pPr>
        <w:pStyle w:val="Heading2"/>
      </w:pPr>
      <w:r>
        <w:t>A Birthday Party to Die for in “Tótem”</w:t>
      </w:r>
    </w:p>
    <w:p>
      <w:r>
        <w:t>影评人安东尼·莱恩评论了墨西哥导演莉拉·阿维莱斯的两部新片《图腾》（“Totem”）和《国际空间站》（“I.S.S.”）。《图腾》以小女孩索尔的视角，描绘了在她身患绝症的父亲托纳生日聚会上，一家人围绕死亡、爱与混乱展开的故事。影片精准捕捉了儿童视角下的世界，既有纯真的瞬间，也有超乎年龄的深刻洞察力。在看似喧闹混乱的聚会中，导演阿维莱斯聚焦于个体人物的孤独时刻和细腻情感，通过大量细节展现了人们如何试图用生命的热闹冲淡死亡的陰影，以及家人之间复杂的关系和隐藏的焦虑。尽管题材沉重，影片却不乏幽默感，尤其是围绕请灵媒净化住所的荒诞情节。索尔的父亲是癌症晚期，家人刻意用术语回避谈论病情，但孩子心知肚明，揭示了成年人试图保护孩子免受痛苦的徒劳与伤害。影片最终通过索尔的眼神和场景调度，传达了一种对生命脆弱而炽热的眷恋。相比之下，《国际空间站》是一部未能成功的太空惊悚片。背景设定在国际空间站，美俄两国宇航员原本象征合作，但在地球爆发核战争后，他们收到了各自国家要求“控制空间站”的秘密指令，友谊瞬间瓦解，变成了你死我活的权力斗争。尽管影片的大部分情节流于俗套，叙事经不起推敲，但导演Cowperthwaite捕捉了一些失重环境下的真实奇特细节（如流血的方式、睡眠姿势），为影片带来了一些难得的视觉趣味。总的来说，影评认为《图腾》是一部深刻而感人的电影，而《国际空间站》则是一部欠缺深度和可信度的惊悚片，未能有效利用其引人注目的设定。</w:t>
      </w:r>
    </w:p>
    <w:p>
      <w:pPr>
        <w:pStyle w:val="Heading2"/>
      </w:pPr>
      <w:r>
        <w:t>Trump on the Trail and on Trial</w:t>
      </w:r>
    </w:p>
    <w:p>
      <w:r>
        <w:t>本文分析了唐纳德·特朗普（Donald Trump）如何将其面临的众多法律诉讼转化为政治资产，在2024年共和党总统初选中利用“受害者”姿态巩固选民支持。作者指出，尽管许多观察家认为诉讼会分散特朗普的精力，但他非但没有回避，反而积极利用庭审增加曝光度，将司法程序刻画成政敌的“政治迫害”和“猎巫行动”。文章以他在爱荷华州和新罕布什尔州的竞选活动以及在E. Jean Carroll诽谤案审判中的出庭表现为例，说明他成功地将法律麻烦变成了集结共和党支持者的旗帜。这种策略似乎在一定程度上奏效，他在爱荷华州大获全胜，竞争对手纷纷退出，共和党内部许多曾反对他的人也转而支持或默许。特朗普的竞选策略从2016年的民粹主义挑战者转变为试图成为共和党传统领导者，尽管党派内部仍有争议和分裂，但他似乎相信通过攻击司法系统和强化受害者形象，可以迫使党内团结。文章反思了拜登政府在处理针对特朗普的调查时可能存在的犹豫和失误，认为未能及时将特朗普排除在政治舞台之外，反而可能加剧了选民对现任政府效能的不满。尽管特朗普面临多项严重指控且已在某些案件中败诉，其竞选活动也显得不如以往盛大，支持者的热情似乎也有所保留，但通过不断提及诉讼和攻击检控官，特朗普成功地在相對冷淡的选情中找到了持续的话题和关注点，这反映了当前美国政治中司法与政治纠缠的复杂且令人不安的现实。</w:t>
      </w:r>
    </w:p>
    <w:p>
      <w:pPr>
        <w:pStyle w:val="Heading2"/>
      </w:pPr>
      <w:r>
        <w:t>Chabad Headquarters or Henry VIII Residence?</w:t>
      </w:r>
    </w:p>
    <w:p>
      <w:r>
        <w:t>文章探讨了与纽约布鲁克林查巴德信仰组织总部（770 Eastern Parkway）相关的最新事件及其建筑风格的文化含义。近期，该总部地下隧道的发现和随之发生的衝突引起广泛关注，凸显了少数极端追随者对扩建总部的執念。文章指出，查巴德·鲁巴维奇运动已故领袖梅纳赫姆·门德尔·施内尔森曾鼓励在 dünya genelinde 建造总部的复制品，这些建筑因其独特的都铎复兴（或新詹姆斯时期）风格——红色砖墙、三个山墙、中央凸窗——而成为该運動的全球标志。这篇文章追溯了 original 770 Eastern Parkway建筑的历史：它原是一位犹太医生在1930年代委托建筑师Edwin Kline 设计的英式复兴风格豪宅，旨在彰显财富。1940年，该建筑被银行没收后，被施内尔森的岳父、一位刚从納粹手中逃脱的拉比购得，主要原因是豪宅带有一部电梯，这对他受伤的身体至关重要。施内尔森接任领袖后，出于扩张运动的願望，倡导在全球建造该建筑的高度相似复制品，尽管出于各种原因，这些复制品往往不是完美的复刻，而是妥协的产物，建筑师Eli Meltzer甚至将这种妥协视为“神圣旨意”的一部分。文章提到摄影师Andrea Robbins和Max Becher对全球770复制品的拍摄项目，这些置身于不同文化和建筑背景下的都铎风格建筑，呈现出一种有趣的“错位”感。文章最终指出，这些“非犹太风格”的建筑成为Hasidic Judaism的全球象征，反映了该運動的独特历史轨迹和适应性，以及对原先地点的特殊情感依恋，甚至促使一些年轻人挖隧道来满足扩张需求。</w:t>
      </w:r>
    </w:p>
    <w:p>
      <w:pPr>
        <w:pStyle w:val="Heading2"/>
      </w:pPr>
      <w:r>
        <w:t>Tony Hawk, Amateur Skater</w:t>
      </w:r>
    </w:p>
    <w:p>
      <w:r>
        <w:t>文章记述了著名滑板传奇人物托尼·霍克（Tony Hawk）在纽约一个寒冷的下午，于Riverside Park的Andy Kessler滑板公园即兴滑板的经历。五十五岁的霍克已是成功的慈善家、企业家和价值十亿美元游戏系列的灵魂人物，此次来纽约是为了游说支持公共滑板公园的建设。尽管行程紧凑且天气不佳，他仍抓紧时间享受滑板的乐趣。文章回顾了霍克早年对纽约滑板环境的印象（当时滑板设施很少）以及近年来城市对滑板运动态度的转变。霍克谈论了他近期完成的最后一个重要的“视频片段”（video part），这是滑板世界中展示个人技巧集锦的视频，相当于运动员的“告别赛”。这个名为《留下的录像带》的作品历时四年完成，期间霍克经历了股骨骨折等严重伤病和两次大手术，这些经历深刻影响了他对滑板的態度。他坦言，完成这个作品后，他对滑板变得更加放松和“解放”，不再像以前那样执着于高难度目标，而是享受滑板本身。他将这种心态的转变视为一种新的“技巧”，尽管有时感觉像是在“滑行”（coasting），但他正尝试接受这种更平静、更具趣味的滑板状态。文章通过描写他在公园中与一位认出他的年轻滑手的互動，展现了他在滑板社区中的持续影响力，以及即使作为传奇人物，也仍在思考和适应滑板运动的新阶段和个人在其中的位置，强调了滑板对于他而言不仅仅是运动，更是一种生活方式和自我探索。</w:t>
      </w:r>
    </w:p>
    <w:p>
      <w:pPr>
        <w:pStyle w:val="Heading2"/>
      </w:pPr>
      <w:r>
        <w:t>How a Remedial Math Tool Ended Up at the Whitney</w:t>
      </w:r>
    </w:p>
    <w:p>
      <w:r>
        <w:t>文章介绍了一位名叫James Inoli Murphy的切罗基族艺术家和前高中数学老师，他如何将绳图（string figures，即花绳游戏）作为一种创新的数学辅助教学工具，以及这些绳图如今如何进入了艺术殿堂惠特尼博物馆。Murphy在1979年开始尝试用绳图帮助纽约LaGuardia艺术高中的数学基础薄弱学生理解概念，他发现这种“手部舞蹈”般的活动能有效吸引学生，甚至备受舞蹈系学生的喜爱。退休后，Murphy继续对绳图进行深入探索，并开始用丙烯酸固定剂保存他的创作。疫情期间，他在公寓内创作了大约一千五百个绳图，并将照片进行数字拼贴，形成复杂、有机且具有隐喻意义的图形集合，他称这些作品为他的“神圣小丑”（sacred clowns）。最近，惠特尼博物馆邀请Murphy为与披头士派多面手哈里·史密斯（Harry Smith）相关的展览（史密斯本人也是绳图爱好者）举办家庭工作坊，展示基础绳图制作。尽管Murphy认为工作坊演示的并非他更深层的艺术创作，但他很高兴能通过这种方式分享他对绳图的热情和教育理念的融合。文章提及了Murphy与Harry Smith的旧日交集，史密斯虽然收藏绳图书籍但并不乐于分享知识，更像一个“信息收集者”。文章还引用了一位观看工作坊的老师的观点，认为绳图可以帮助学生处理面对数学时的挫败感。Murphy认为绳图本身就具有魔力，能吸引人们的注意力，即使在教学中可能分散听讲，但其固有的魅力依然强大。文章通过Murphy的故事，展现了数学、艺术、文化传承和人际互动如何通过简单的绳子和创造性的思维而交织起来，最终在博物馆这个意想不到的空间找到了展示的舞台。</w:t>
      </w:r>
    </w:p>
    <w:p>
      <w:pPr>
        <w:pStyle w:val="Heading2"/>
      </w:pPr>
      <w:r>
        <w:t>The Truth Is Out There, on an App</w:t>
      </w:r>
    </w:p>
    <w:p>
      <w:r>
        <w:t>本文探讨了随着美国对不明异常现象（UAP，即 UFO）的官方关注度提高，科技界如何参与到UAP数据的收集和分析中。特别介绍了Enigma Labs公司，这家公司开发了一款同名智能手机应用，旨在众包（crowdsource）UAP目击报告。这款应用允许用户上传 sightings，并通过增强现实功能帮助用户识别 sky 中的已知天体或飞行物，还设有高清录像功能，记录目击的地点、时间、角度等元数据，以便后期分析。Enigma Labs的创始人兼首席执行官（自称“A”）希望通过这款应用建立一个社群，不仅供普通人报告和分享目击经历，也为那些可能因此感到困惑或 isolation的人提供一个 platform。她认为，随着SpaceX和韦布空间望远镜等项目激发了公众对宇宙和地外生命的好奇，“我们是否孤独”正在成为一种新的 culture movement。Enigma Labs试图摆脱过去UFO研究中可能存在的非科学色彩，以硅谷初创公司的方式运用数据科学和机器学习算法来评估目击报告的可信度和异常程度。他们与政府机构保持沟通，希望未来能整合民间数据与官方雷达、卫星数据。尽管其算法仍在开发中，且应用出于友好考虑并不明确标记报告是否已被解释，但公司相信通过汇集大量数据，能够识别那些超出已知认知范围的现象。文章引用了前英国国防部UAP调查员Nick Pope和风险投资人Josh McFarland的观点，他们认为众包数据虽然会带来大量噪音（即易于解释的现象或错误报告），但也能捕捉到真正“异常”的信号，这对政府正在進行的UAP研究可能有所助益。Enigma Labs的目标是提供捕捉和组织UAP所需的底层数据和工具，最终将解释权留给科学家和公众，相信随着数据的累積，人们将能够形成自己的 theory，从而推动UAP领域的理解和研究。</w:t>
      </w:r>
    </w:p>
    <w:p>
      <w:pPr>
        <w:pStyle w:val="Heading2"/>
      </w:pPr>
      <w:r>
        <w:t>We’re Sorry to See You Go</w:t>
      </w:r>
    </w:p>
    <w:p>
      <w:r>
        <w:t>这篇“呐喊与低语”（Shouts &amp; Murmurs）栏目的幽默文章，以一个假想的“取消订阅原因”列表形式呈现，通过各种荒谬、古怪或出乎意料的理由，讽刺和吐槽了现代数字生活中人们接收电子邮件的困扰、人际关系的复杂、个人怪癖以及对时事热点的看法。列表中的选项包括对邮件数量、内容、发送者称呼的抱怨，对自身存在感或相关性的自嘲，涉及毒品、健康、时尚、气候变化、名人八卦等广泛主题，甚至还有对虚構角色的评论或对现实事件的离奇解读（如认为内战是为最低工资而战，或对存储机密文件的地点评头论点）。作者通过这种形式，营造了一种既愤世嫉俗又充满滑稽感的独白，反映了信息过载时代个体内心世界的混乱、被动接收信息时的不满，以及试图通过取消订阅这种微小行动来寻求掌控感和表达自我的尝试。整篇文章以其跳跃的思维和不按牌理出牌的邏輯，捕捉了现代人的一种普遍情绪——在大量数字信息轰炸下的无奈与反抗，以及隐藏在日常表象下的各种奇思怪想和私密煩惱。它并非提供真实的取消订阅入口，而是一扇通往作者（或代表了读者某种共同心声的）脑中的窗户，以戏谑的方式呈现了一幅充满讽刺和黑色幽默的现代生活图景，让读者在共鸣与哂笑中得以宣泄。</w:t>
      </w:r>
    </w:p>
    <w:p>
      <w:pPr>
        <w:pStyle w:val="Heading2"/>
      </w:pPr>
      <w:r>
        <w:t>Poor Houdini</w:t>
      </w:r>
    </w:p>
    <w:p>
      <w:r>
        <w:t>这篇小说讲述了叙述者在经历了一段情感困境后，试图通过写作、人际关系和对周遭世界的観察来重新找回自我的故事。叙述者与老朋友埃迪及其弟弟詹姆斯（她称他为“詹姆斯·泰勒”）之间形成了复杂纠缠的关系。故事从叙述者在埃迪家附近湖边的徘徊开始，伴随着她对写作的焦虑和对语言、意象的思考。与埃迪散步时，她注意到他对家人的疏离以及他弟弟的奇怪生活状态（年近20却做报童、用遗产买了从未见过的布加迪）。叙述者回忆起自己孤独的童年用餐模式，与埃迪一家的共同用餐习惯形成对比。故事中出现了一只具有超凡表现力的乌鸦，模仿她的笑声并引领她夜行至一个年久失修的阳台，她在那里发现了并救助了一位坠落的女性（弗恩）。弗恩成了她的朋友，二人分享对电影、写作和人性的看法。叙述者在这段友谊中感到被理解，但与埃迪兄弟的关系仍困扰着她。她发现自己喜欢埃迪和詹姆斯各自不同的部分，“介于他们之间”找到自己的位置。她尝试向朋友和埃迪展示自己的诗作（一个名为“可怜的胡迪尼”的十四行诗），却遭遇了埃迪的尖锐批评——他认为她的作品脱离現実，过于理想化，并用自己作为法医的骇人经历（处理青少年斩首案）来反驳她對人性中“神性”的感知。埃迪的残酷评论让她痛苦，也让她看到他被现实消磨后的悲伤。故事进一步发展到叙述者与詹姆斯·泰勒发生关系，这使得原本复杂的三角关系更加微妙和紧张。她与詹姆斯的互动充满了青春期的冲动、不安、爭吵和短暂的温柔時刻。尽管詹姆斯表现出年轻的不成熟和混乱，但也引用《道德经》展现出另一面。这段关系让叙述者感受到自己的脆弱和不确定，尤其是当她觉得必须对詹姆斯产生怜悯时产生的恼怒。她试图结束这段关系，却发现异常困难，詹姆斯的纠缠和情绪波动令她疲惫。故事在冬季結束，叙述者在看了几部电影后，对一部关于无声舞蹈的超现实电影产生了深刻共鸣，仿佛在其中瞥見了人与人之间如何才能真正相互信任和依靠的謎底。然而，这个 epiphany 在现实中难以捕捉和维持。最终，她无法回答自己关于如何成为一个“被托付”的人的问题，带着 unresolved 的情感和對關係的迷惑，在黎明时分出门游荡，结束了故事。</w:t>
      </w:r>
    </w:p>
    <w:p>
      <w:pPr>
        <w:pStyle w:val="Heading2"/>
      </w:pPr>
      <w:r>
        <w:t>Habibti Ghazal</w:t>
      </w:r>
    </w:p>
    <w:p>
      <w:r>
        <w:t>这首诗作如一曲破碎的歌谣，通过反复出现的阿拉伯语词汇“Habibti”（意为“亲爱的”，常用于称呼女性）以及一系列意象和片段， explorar 了女性在成长、爱情和文化背景下经历的脆弱、危险与自我觉醒。诗歌开篇以“十九岁的缓慢暴力”点题，暗示了青春期所伴随的难以察觉的伤害。诗中多处描写了外部世界的凝视与潜在的威胁，如呼啸而过的车辆、渴望女性的“热眼睛”的男人，他们对女性的称呼（habibti，奶油，男人的女儿，准妻子）充满了控制欲和物化。诗歌穿插了身体受创的意象（如手臂像象牙切开空气，静脉注射袋和绿宝石般的淤青，皮肤上的纹身针迹），象征着成长、情感或环境带来的疼痛与印记。詩人也反思了“habibti”这个词的多重含义，它既可以是亲密的称呼，也可能是一种陷阱，引发了内心深处对“我能成为自己的habibti吗？”的追问，表达了对自我关爱和自主性的渴望。诗中出现了未来視角（“我卡在未来里”），诗人仿佛预知了即将到来的危险（男孩是“胸腔。拳头。战争。”），并发出急切的呼唤，敦促那个十九岁的女孩逃离。诗歌通过对比腐朽的城市与对自由奔跑的身体的向往，以及对“habibti”称謂的複雜感受，传达了一种在充满限制和危险的环境中，寻求独立、力量和自我定义的内在 struggle。全诗情感 yoğun，通过非线性的叙事和跳跃的意象，营造出一种迷离、不安而又充满生命力的氛围，是一章关于女性成长、反抗与希望的寓言式书写。</w:t>
      </w:r>
    </w:p>
    <w:p>
      <w:pPr>
        <w:pStyle w:val="Heading2"/>
      </w:pPr>
      <w:r>
        <w:t>Aerial View</w:t>
      </w:r>
    </w:p>
    <w:p>
      <w:r>
        <w:t>这首诗通过对比狮子和长颈鹿，表达了诗人对身份认同和生存方式的思考与偏爱。诗人指出，那些浪漫化非洲却对其缺乏真正了解的人，喜欢将自己比作狮子，看重其象征的“咆哮、狩猎、快速交配和金黄色鬃毛”，以及“骄傲”（pride）这个词的多重含义（獅群和个人骄傲）。然而，诗人认为自己与狮子代表的攻击性和统治欲不同，他更向往成为长颈鹿。他列举了自己在外形上的相似之处（高大、长颈），并以一种调侃的语气强调了长颈鹿在“真实撒哈拉”（可能指现实或社交媒体如Instagram）中表现出的优越性——能够甩掉狮子，甚至踩踏捕食者，展现出被许多人忽视的力量和自足。长颈鹿吃树上的 green leaves，象征着一种依靠自身、非掠夺性的生存方式，与需要捕食的狮子形成鲜明对比。诗人已不再追逐食物（可能指代不再追求那些需要争抢的东西）。尽管如此，他仍在思考自己是否还能保持浪漫，即使他放弃了那种以“骄傲”为基础的浪漫。最终，诗人希望像长颈鹿一样，保持超然的姿态（空中视角，aerial view），从高处观察世界，寻求更高的境界（let me get higher），而不再执着于地面的追逐和冲突。他认为，即使只有一只长颈鹿，也能成为一道亮丽的风景（a parade），这是一种安静、自足的强大。</w:t>
      </w:r>
    </w:p>
    <w:p>
      <w:pPr>
        <w:pStyle w:val="Heading2"/>
      </w:pPr>
      <w:r>
        <w:t>A Tasting Menu with a Bit of Noma in Its DNA</w:t>
      </w:r>
    </w:p>
    <w:p>
      <w:r>
        <w:t>食物评论家Helen Rosner评论了丹麦主厨Mads Refslund在布鲁林·格林波特开设的新餐厅Ilis。Refslund是曾备受赞誉的哥本哈根餐厅Noma的联合创始人，因此Ilis在 DNA上与Noma share some similarities，尤其是在创意野心和对料理的艺术性追求上。但与Noma强调本地食材和“地点感”不同，Ilis更侧重于抽象的概念，如 texture、form和 temperature，这体现在其 tên （Ilis结合了丹麦语中“火”和“冰”的单词）和烹饪手法上。餐厅设在一个巨大的 former warehouse 内，中央是开放式厨房，氛围既戏剧化又令人迷失方向。用餐体验以 tasting menu 形式呈現，初期通过一个冰车载来各种海鲜开胃小点，形式感十足，如用海螺脚制成的勺子吃海螺慕斯，或从密封的大蛤蜊壳中吸食 chilled broth。评论家认为一些菜品令人惊艳，例如镜面釉的吞拿鱼 loin和黑麦黑巧克力甜点，展现了主厨对食材的精妙处理和风味构建。文章也提及了表现欠佳的菜肴，如无味的羚羊塔塔。Ilis的服务模式融合了 front-of-house 和 back-of-house，厨师会亲自向客人介绍菜品。评论家指出，尽管菜单的概念和描述有时显得故弄玄虚，用餐过程也可能让人感到掌控感不足，但Ilis提供了独特、难忘且充满感官惊喜的用餐体验，鼓励食客放下戒备，沉浸在主厨 Refslund 构建的 culinary vision 中。餐厅也关注可持续性，食材多为北美本地或 foraging，避免使用大型哺乳动物肉，但评论家认为这种叙事在追求 spectacle 的整体氛围中被淡化了。评论最后以一种放任的态度总结了Ilis的用餐感受，认为这是一种值得体验的奇特旅程。</w:t>
      </w:r>
    </w:p>
    <w:p>
      <w:pPr>
        <w:pStyle w:val="Heading2"/>
      </w:pPr>
      <w:r>
        <w:t>Film Reviews: Mean Girls and Wonka</w:t>
      </w:r>
    </w:p>
    <w:p>
      <w:r>
        <w:t>影评人Alex Barasch评论了近期上映的两部音乐电影《Mean Girls》（贱女孩）和《Wonka》（旺卡），指出它们都是依赖于原有IP并试图吸引Z世代观众的作品，但效果褒贬不一。文章首先批评了新版《Mean Girls》作为2004年经典喜剧与2018年百老汇音乐剧的 hybrid film未能隐藏其音乐剧本质，导致观众在歌舞段落出现尴尬反应。影评认为新版剧本试图弱化原作的 mean spirit，并调整了跨性别角色，但这些改变并未带来实质提升，反而让观众怀念原作的毒舌和直接。糟糕的歌词也被指出是影片的缺点之一。尽管影片试图融入社交媒体元素，但对Instragram和TikTok的理解表面化，未能与目标受众产生真正共鸣。Reneé Rapp作为主演表现出色，但整体上影片未能超越原作。随后，影评转向《Wonka》，认为Timothée Chalamet在片中扮演年轻威利·旺卡未能胜任角色，其 Forced whimzy 和 insistent wholesomeness 远不及Gene Wilder在1971年版本中更令人难忘和不安的演绎。影片的 rhyme设计（如chocolate与pocke-let的搭配）也受到批评。最终，影评观察到许多观众在看完新片后，反而更倾向于回家重温老版本，这表明这些IP续作或改编并未真正抓住吸引观众的核心，反而凸显了原作的 enduring魅力。</w:t>
      </w:r>
    </w:p>
    <w:p>
      <w:pPr>
        <w:pStyle w:val="Heading2"/>
      </w:pPr>
      <w:r>
        <w:t>Art Review: Stéphane Mandelbaum</w:t>
      </w:r>
    </w:p>
    <w:p>
      <w:r>
        <w:t>艺术评论家Hilton Als高度评价了比利時艺术家Stéphane Mandelbaum（1986年廿五岁去世）的作品，认为他是二十世纪最复杂和杰出的 drawing artist 之一。Mandelbaum 出生在 Holocaust survivor 家庭，他的大胆、图画风格的作品深刻反映了时代的恐怖，充满激情、好奇和原始力量。评论指出，在他描绘 family members、Jews and Nazi war criminals的作品中，可以看到Ralph Gleason和Art Spiegelman等艺术家的影响，他们像Mandelbaum一样，探讨关于身份和生存的重大问题，但并不提供答案，而是呈現历史的开放性和生命的延续性。文章强调了Mandelbaum的 strong handle 和想象力，这些 quality 在Drawing Center展出的五十七件作品中随处可见。展览之所以 powerful，部分原因在于Mandelbaum对女性的爱：他对各种情人的描写非常 visceral，以至于你能在每一根线条中感受到他的喜悦和惊叹。评论認為Mandelbaum 的英年早逝是艺术界的巨大损失，但他的作品以其独特的方式保存了历史创伤和 human experience 的复杂性，为观者带来了深远的思考和情感触动，是值得被重新认知和评价的艺术遗产。</w:t>
      </w:r>
    </w:p>
    <w:p>
      <w:pPr>
        <w:pStyle w:val="Heading2"/>
      </w:pPr>
      <w:r>
        <w:t>Dance Review: New York City Ballet</w:t>
      </w:r>
    </w:p>
    <w:p>
      <w:r>
        <w:t>舞评人Marina Harss介绍了纽约市芭蕾舞团（New York City Ballet）在其成立七十五周年之际的新演出季安排。本季演出结合了古典传统与当代创新，预計将推出两部全新作品：一部由舞团的 leading dancer Tiler Peck 创作（2月1日首演），这是她在主场地的首次编舞；另一部則由舞团即将上任的艺术家驻场 Alexei Ratmansky 创作（2月15日首演）。除了 these new works，演出季还将呈献舞团历史上的经典名作和重要当代作品。重点提及的作品包括本世纪最令人注目的 premieres 之一，Christopher Wheeldon 创作的简洁而充满神秘感的《Polyphonia》（2001年），以及 George Balanchine 的两部芭蕾杰作：《Four Temperaments》（四种气质）——一部抽象作品，和《Liebeslieder Walzer》（爱之歌圆舞曲）——一部融合了亲密与宏大情感的作品。评论認為，通过 combining new creations with established repertoire，纽约市芭蕾舞团的新演出季不仅回顾了其 long history，也展现了其持续的 artistic vitality 和对未来的展望，为观众呈现了丰富多样的芭蕾艺术体验。</w:t>
      </w:r>
    </w:p>
    <w:p>
      <w:pPr>
        <w:pStyle w:val="Heading2"/>
      </w:pPr>
      <w:r>
        <w:t>Theater Review: Get Your Ass in the Water and Swim Like Me</w:t>
      </w:r>
    </w:p>
    <w:p>
      <w:r>
        <w:t>剧评人Vinson Cunningham评论了表演者Eric Berryman与Wooster Group合作的新作《Get Your Ass in the Water and Swim Like Me》。这出作品延续了Berryman过去幾年致力于文化挖掘的 project，旨在重现和演绎非洲裔美国历史上的 spoken word traditions。继2019年他呈现来自德州监狱的黑人 folklore 录音项目后，本次 작품则聚焦于“toasts”——一种押韵、有节奏的叙事 ballad，通常歌颂 trickster 或 badman 英雄人物的丰功伟绩（often sexual in nature）。在导演Kate Valk的指導下，Berryman 与鼓手Jharis Yokley 合作，以一种酷而亲切的radio DJ 形态出现，同时也是这些富有 preacherly 和 proto-hip-hop 特质叙事的 전달者。评论形容这场演出是一场融合了综艺节目、历史课程和近乎 espiritual reëmbodiment 的复合体验。它不仅是对历史声音的还原，也是通过表演者身体和声音对这些叙事传统的活态传承。Berryman 的演出不仅展示了这些口头文学形式本身的艺术魅力，也探讨了其中蕴含的 cultural significance within African American history and identity。整出 작품被视为对被忽视的文化遗产的庆祝和重新賦予生命力的努力。</w:t>
      </w:r>
    </w:p>
    <w:p>
      <w:pPr>
        <w:pStyle w:val="Heading2"/>
      </w:pPr>
      <w:r>
        <w:t>Art Review: Pipilotti Rist</w:t>
      </w:r>
    </w:p>
    <w:p>
      <w:r>
        <w:t>艺评人Jackson Arn评论了瑞士艺术家Pipilotti Rist在两个画廊 concurrent exhibition 的作品《Prickling Goosebumps &amp; a Humming Horizon》，认为其装置作品虽然 flashing and exhausting，像赌场一样，但同时也 provide couches and pillows for visitors to rest. 评论描述了展览中包含的各种奇异物体，如古董理石壁炉、人体intestine 模型、ton boulder、公园长椅、彩虹色玻璃纤维 blob 以及覆盖着 tie-dye 视频投影的地毯。尽管 these objects 表面 eye-catching and whimsical，评论者认为它们 curiously forgettable，而 exhibition 的整体气氛更偏向于一种grim 和 compulsory whimzy。评论将这种倾向于 spectacle 但缺乏深度的艺术体验，與当代好莱坞电影越来越像 theme-park rides 的趋势相類比。评论家暗示，也许一些 avant-garde art 也在走向类似的方向，过度依赖形式和 surface appeal，未能提供更持久或深刻的思考或 feeling。尽管Rist的作品试图创造一种多感官的沉浸式体验，但评论者 felt these efforts 最终流于 superficiality，未能捕捉到真正打动人心的東西，只留下了形式上的繁杂和一种强迫性的轻快感。</w:t>
      </w:r>
    </w:p>
    <w:p>
      <w:r>
        <w:br w:type="page"/>
      </w:r>
    </w:p>
    <w:p>
      <w:pPr>
        <w:pStyle w:val="Heading1"/>
      </w:pPr>
      <w:r>
        <w:t>The New Yorker (2024-02-12)</w:t>
      </w:r>
    </w:p>
    <w:p>
      <w:pPr>
        <w:pStyle w:val="Heading2"/>
      </w:pPr>
      <w:r>
        <w:t>How Nikola Jokić Became the World’s Best Basketball Player</w:t>
      </w:r>
    </w:p>
    <w:p>
      <w:r>
        <w:t>这篇文章深入探讨了尼古拉·约基奇如何成为丹佛掘金队和全球最佳篮球运动员的独特之路。作者聚焦于他异乎寻常的天赋和风格，强调他出色的视野、传球技巧和对比赛节奏的掌控能力，尽管他缺乏传统意义上的运动天赋。文章追溯了约基奇从塞尔维亚一个不起眼的新秀成长为两次MVP得主和总决赛MVP的历程，探讨了他与队友、教练及家人的紧密关系，尤其是在赢得冠军后对返乡和马匹的热切渴望，这与NBA巨星的普遍形象形成鲜明对比。作者还讨论了评论界和大众对约基奇风格的最初困惑及其随后的广泛认可，并将其与拉里·伯德、魔术师约翰逊甚至史蒂夫·纳什等篮球传奇人物进行比较。文章通过描写约基奇在场上的“流动性”和场下的低调，展现了他如何在日益商业化和数据驱动的现代篮球世界中，以一种古老而深刻的方式重新定义了这项运动的核心：合作、视野和对比赛“生命”的感知。尽管媒体 Shy，不愿接受采访，但约基奇通过比赛本身展示了他独特的非凡之处，证明了篮球智慧和创造力可以在任何身体形态中绽放。</w:t>
      </w:r>
    </w:p>
    <w:p>
      <w:pPr>
        <w:pStyle w:val="Heading2"/>
      </w:pPr>
      <w:r>
        <w:t>The Friendship Challenge</w:t>
      </w:r>
    </w:p>
    <w:p>
      <w:r>
        <w:t>这篇个人历史文章探讨了青少年时期女性友谊中复杂而常常隐藏的竞争心态。作者玛丽·盖茨基尔以埃莱娜·费兰特的小说《我的天才女友》中激烈的女性竞争关系为引，反思自己如何有意无意地回避这种竞争，认为真正的友谊应充满温暖和支持。然而，她回忆起自己十五岁时与好友桑德琳（Sandrine）的经历，承认内心存在的强烈渴望和嫉妒，特别是对桑德琳迷人的外表和独特的着装风格的羡慕。这种情感最终导致她在一个关键时刻，即即将寄宿学校前，偷走了桑德琳的衣物，这一行为既是背叛也是一种奇特的自我表达。文章详细描绘了这段短暂却深刻的友谊——两人如何在共同的兴趣和反叛精神中建立亲密联系，桑德琳如何以其超乎年龄的成熟和对社会规则的漠视吸引了作者。偷窃事件及其后的暴露，加上作者在寄宿学校的新经历（包括社交的成功和随后的被开除），导致了友谊的戏剧性破裂。桑德琳视作者的转变和偷窃行为为背叛，无法理解。文章深入剖析了女性竞争“自我”而非“成就”的本质，以及作者家庭背景中对出挑和物质享乐的复杂态度如何影响了她。多年后，桑德琳的一封信揭示了她对作者写作事业的嫉妒，并再次提及偷窃事件。作者最终选择切断联系，反思了竞争和理想化对人际关系的影响。文章核心在于探讨女性友谊中爱、嫉妒和自我价值的纠缠，以及一次看似破坏性的背叛如何意外地塑造了作者对世界和自我力量的认知。</w:t>
      </w:r>
    </w:p>
    <w:p>
      <w:pPr>
        <w:pStyle w:val="Heading2"/>
      </w:pPr>
      <w:r>
        <w:t>A Teen’s Fatal Plunge Into the London Underworld</w:t>
      </w:r>
    </w:p>
    <w:p>
      <w:r>
        <w:t>这篇文章讲述了19岁少年扎克·布雷特勒在伦敦泰晤士河边公寓神秘坠楼身亡的悲剧，揭示了他双重生活和伦敦光鲜表面下的阴暗一面。扎克来自西伦敦一个中产家庭，但在就读寄宿学校期间，他开始着迷于富裕阶层的生活，并逐渐编造出身为俄罗斯寡头之子的假身份。他与阿克巴·沙姆吉（自称是商人）和戴夫·夏尔马（一个有犯罪前科的讨债人，参与过枪击案）建立了联系，利用假身份享受免费住宿并寻求商业机会。然而，随着扎克的谎言面临被揭穿的危险，特别是在坠楼前的几个小时里与夏尔马的紧张接触，他可能面临人身威胁。坠楼事件发生后，警方最初未能及时关联尸体与公寓，调查缓慢且令人困惑。沙姆吉和夏尔马提供了矛盾且被电话记录和监控视频打脸的证词，包括扎克吸毒或自杀的说法。扎克的父母坚信儿子不是自杀，并自行展开调查，发现更多线索表明他可能因假身份卷入危险。文章详述了沙姆吉和夏尔马的过去，特别是夏尔马的犯罪背景，以及伦敦作为全球富豪和不法分子洗钱、逃罪天堂的现实。两年后夏尔马在同一公寓死亡，死亡原因被警方迅速判定为“非可疑”，进一步加深了谜团并阻碍了扎克案的调查。文章最后描写了扎克父母在验尸法庭上寻求真相的挫败，法庭最终给出“开放裁决”，无法确定死因。布雷特勒夫妇认为，儿子坠楼是为了逃命，而非自杀，这一绝望的行动是源于对公寓内危险的恐惧。整篇文章揭露了扎克复杂且令人心碎的谎言人生，也映射了伦敦社会由财富、犯罪和隐秘交织而成的光怪陆离的另一面，以及权力、谎言和官方不足可能如何掩盖了真相。</w:t>
      </w:r>
    </w:p>
    <w:p>
      <w:pPr>
        <w:pStyle w:val="Heading2"/>
      </w:pPr>
      <w:r>
        <w:t>The Art World Before and After Thelma Golden</w:t>
      </w:r>
    </w:p>
    <w:p>
      <w:r>
        <w:t>这篇 profile 深入描绘了塞尔玛·戈尔登对当代艺术界，尤其是黑人艺术家地位的深远影响。文章追溯了戈尔登从惠特尼美国艺术博物馆的年轻策展人时期到哈莱姆工作室博物馆馆长的职业生涯。在惠特尼，她策划了一系列前瞻性展览，如备受争议但极具影响力的“黑人男性”（Black Male），挑战了艺术界的传统观念和种族边界，为黑人艺术家赢得了前所未有的关注和重要性。这些展览虽遭到当时许多评论家的猛烈抨击，但如今被视为美国艺术史上的里程碑。戈尔登不仅是一位创新的策展人，更是一位重要的机构建设者和导师。在她领导下的哈莱姆工作室博物馆，成为了非洲裔艺术家、策展人和博物馆专业人士的中心，培养了无数人才，并将其使命扩展到国际层面。文章详细描述了她如何通过举办艺术家驻留项目和群展（如“Freestyle”系列）发现和推广新兴黑人艺术家，这些艺术家现在已成为艺术市场的核心力量。文章也触及了她在惠特尼离开的争议原因，以及她与建筑师大卫·阿贾耶（现因指控陷入争议）合作建造新博物馆的宏伟计划，该项目象征着她职业生涯的巅峰和对黑人艺术未来空间的展望。文章强调了戈尔登作为一位将个人信念、社区参与和机构领导力相结合的“战士”，如何以其坚定的视野和卓越的社交能力，重塑了艺术界的格局，创造了一个更多元、更包容的环境，让黑人创意声音得以被看见和庆祝。</w:t>
      </w:r>
    </w:p>
    <w:p>
      <w:pPr>
        <w:pStyle w:val="Heading2"/>
      </w:pPr>
      <w:r>
        <w:t>When Women Commit Violence</w:t>
      </w:r>
    </w:p>
    <w:p>
      <w:r>
        <w:t>这篇文章评述了两本关于女性暴力的新书：伊丽莎白·弗洛克的《复仇女神：女性、报复与正义》和安娜·莫茨的《若爱能杀：女性施暴的神话与真相》。弗洛克的书探究了女性以暴力反抗男性压迫的故事，将现代女性的复仇行为与神话中的女性复仇者（如希腊的复仇女神）联系起来，通过讲述三个不同女性的故事（一个自卫杀人的美国女性、一个印度低种姓女性帮派领袖和一个库尔德女战士），试图将她们的行为解读为对不公正的回应和赋权的表现。文章指出，弗洛克对这些故事的处理倾向于英雄化，尽管她也流露出记者的怀疑。作者认为，弗洛克的叙述在试图证明女性暴力“值得”或“可以理解”时，忽略了其复杂性。相较之下，莫茨的书从法医心理治疗师的角度，通过其病人的真实案例（包括虐待儿童、自残、伤害伴侣和杀子等），揭示了女性暴力的阴暗、悲伤和循环往复的本质。莫茨认为，女性犯罪者远非“怪物”，她们的行为往往源于自身的创伤、耻辱感和情感需求失调，暴力有时是她们寻求被看到、阻止和惩罚的绝望尝试。文章对比这两本书，认为弗洛克的书虽然有其价值，但莫茨的书更真实地展现了女性暴力的病态而非英雄化一面。莫茨强调，理解女性暴力的心理根源，而非简单地将其浪漫化或妖魔化，是帮助她们找到更健康的应对方式的关键。文章的结论是，女性暴力是一个复杂现象，既有可能是反抗的绝望形式，也常常是内在痛苦的体现，并且其现实通常比流行文化或神话中的形象更加令人不安和悲伤。</w:t>
      </w:r>
    </w:p>
    <w:p>
      <w:pPr>
        <w:pStyle w:val="Heading2"/>
      </w:pPr>
      <w:r>
        <w:t>Baruch Spinoza and the Art of Thinking in Dangerous Times</w:t>
      </w:r>
    </w:p>
    <w:p>
      <w:r>
        <w:t>这篇文章评述了伊恩·布鲁马的《斯宾诺莎：自由的弥赛亚》，探讨了17世纪荷兰哲学家巴鲁赫·斯宾诺莎在危险时代坚持思想自由的生平和思想。文章开篇引用了与斯宾诺莎同时代、因异端思想被监禁至死的阿德里安·科尔巴赫的悲剧，衬托出在荷兰相对宽松的环境下，斯宾诺莎所面临的风险。尽管荷兰被称为宽容的避风港，但斯宾诺莎的著作《神学政治论》匿名出版并伪造出版地，显示他深知挑战宗教和政治权威的危险。年仅23岁时，因其异端观点，斯宾诺莎被阿姆斯特丹的犹太社区处以“赫勒姆”（流放），与家人和社群完全隔绝，但他拒绝放弃自由思考的权利，这使其成为现代世俗主义和思想解放的先驱。斯宾诺莎的核心思想是泛神论，认为上帝即自然，万物皆在上帝之中，否认人格化的上帝和奇迹，这在当时被视为无神论。他通过几何学的方式构建哲学体系，认为真正的幸福源于通过理性认识万物必然性而达到的精神满足。斯宾诺莎提倡民主政体，认为它最有利于保障思想自由，从而帮助人们追求幸福。然而，文章也指出斯宾诺莎对公众智慧持怀疑态度，他的哲学著作使用拉丁语，并对普通大众不建议阅读，以及他对个人安全的极度谨慎（如戒指上刻着“小心”）。这种审慎与他的大胆思想并存，为后世在压制环境中写作（如 Leo Strauss 提出的“隐微写作”）提供了范例。文章认为，在当前意识形态日益固化、思想自由再次面临挑战的时代，斯宾诺莎如何在坚持原则的同时规避风险，为我们提供了重要的启示。</w:t>
      </w:r>
    </w:p>
    <w:p>
      <w:pPr>
        <w:pStyle w:val="Heading2"/>
      </w:pPr>
      <w:r>
        <w:t>The Offbeat Indulgence of Handmade Vinegar</w:t>
      </w:r>
    </w:p>
    <w:p>
      <w:r>
        <w:t>这篇文章探讨了手工酿造特色醋的独特世界，以克里斯·克劳福德及其品牌“Tart Vinegar”为例。作为一名前餐厅厨师，克劳福德在布鲁克林海军工厂的一个小空间里，采用传统的奥尔良法（无需加速器）手工酿造各种意想不到的原材料制成的醋，如芹菜、薰衣草，甚至蒲公英叶。文章强调，与超市售卖的工业化生产醋不同，克劳福德的醋风味复杂、醇厚且不那么刺鼻，可以直接品尝或用于调味苏打水和甜点，远超仅仅作为厨房或清洁用品的功能。她将酿醋过程描述为“超级简单”的自然发酵，但同时也需要厨师般的直觉和味觉来判断风味的成功与否，并通过手绘标签瓶装出售。文章回顾了醋在历史上的卑微地位和“健康风潮”（特别是苹果醋）的兴起，与克劳福德对纯粹风味而非健康功效的追求形成对比。新冠疫情封锁期间，人们对储备高品质食材的兴趣增加，也为Tart Vinegar这样的手工产品带来了契机。尽管市场上出现了大规模生产的“精酿”醋品牌，克劳福德无意扩大规模以牺牲手工品质，而是专注于小批量生产和教学。文章通过描写克劳福德在市场寻找原料、在工厂亲自操作的过程，展现了她对这种“被低估的食材”的热情和对手工技艺的坚持，认为将优质食材转化为醋就像是将其“用可食用的琥珀保存起来”，捕捉并升华了原始风味。</w:t>
      </w:r>
    </w:p>
    <w:p>
      <w:pPr>
        <w:pStyle w:val="Heading2"/>
      </w:pPr>
      <w:r>
        <w:t>“Feud: Capote vs. the Swans” Is a Simulacrum of a Scandal</w:t>
      </w:r>
    </w:p>
    <w:p>
      <w:r>
        <w:t>这篇评论文章 critique 了 FX/Hulu 剧集《宿怨：卡波特与他的女伴们》，认为该剧尽管阵容强大，但未能充分展现原著素材的深度和吸引力。剧集聚焦于作家杜鲁门·卡波特在杂志上发表小说片段，曝光了他富有的女性密友们（“女伴们”，即 Swans）的私密丑闻后，被曼哈顿上流社会抛弃并因此陷入创作危机和自我毁灭的故事。评论称赞了主演汤姆·霍兰德对卡波特的演绎，以及娜奥米·沃茨等女演员的表现，但认为剧集的最大问题在于剧情过于单薄，不足以支撑八集内容。文章批评剧集在描绘这些女性角色的复杂性时不够充分，未能深入探讨她们作为特定时代阶层和性别背景下女性所面临的困境，以及她们与卡波特之间既有互相利用又有真诚情感的复杂关系。评论指出，剧集试图探讨背叛、厌女、阶层固化等主题，但这些观点常常显得碎片化且缺乏连贯性。通过一些与历史上真实人物（如詹姆斯·鲍德温、梅塞尔兄弟）的互动，剧集试图提升其严肃性，但评论认为这些处理方式有时显得牵强。尽管原素材充满戏剧性和丑闻色彩，该剧却显得冗长乏味，未能捕捉到真实事件和人物的辛辣与活力。最终，评论认为剧版《宿怨：卡波特与他的女伴们》未能成功复制或超越原作的精髓，呈现了一个被净化且缺乏趣味的丑闻模拟物。</w:t>
      </w:r>
    </w:p>
    <w:p>
      <w:pPr>
        <w:pStyle w:val="Heading2"/>
      </w:pPr>
      <w:r>
        <w:t>The Topsy-Turvy Logic of Drinking, in “Days of Wine and Roses”</w:t>
      </w:r>
    </w:p>
    <w:p>
      <w:r>
        <w:t>这篇评论文章探讨了音乐剧《美酒与玫瑰的日子》如何通过音乐和肢体语言展现酗酒的迷醉与痛苦。文章聚焦于主角乔·克莱和柯尔斯滕·阿内森这对夫妇，他们的关系从最初因酒精催化的欢快、无畏，逐渐走向因酒精而崩塌的深渊。评论指出，亚当·盖特尔创作的音乐并非传统意义上的流行金曲，而是充满倾斜和变调的旋律，精准地捕捉了醉酒时那种晕眩、失控又充满快感的复杂情绪和颠倒的逻辑。塞尔吉奥·特鲁希略和卡拉·普诺·加西亚编排的舞蹈优雅而失控，既带有一丝旧日歌舞片的浮华，又完美诠释了“高功能性酗酒者”如何在表面的光鲜下走向失衡。文章特别强调音乐剧成功地表现了酒精如何在两人关系中填补空白，成为连接彼此的纽带，却也同时是将他们推向毁灭的元凶。当角色沉浸在酒精带来的短期快乐时，音乐充满活力，但随着成瘾的加深，这种快乐变得不再持久。文章高度评价主演布莱恩·达西·詹姆斯和凯莉·奥哈拉的表演和演唱功力，他们赋予角色深度和感染力。评论还将该剧与同期另一部着眼于集体心理治疗的戏剧《动物王国》进行对比，后者通过对话探讨治愈的可能性，而《美酒与玫瑰的日子》则展现了酗酒的孤立性以及清醒后迎接白天和寻求外部帮助的重要性。两部剧共同探讨了在当代的焦虑和痛苦面前，人类声音和相互慰藉的力量，对比了毁灭性逃避与建设性沟通的不同路径。</w:t>
      </w:r>
    </w:p>
    <w:p>
      <w:pPr>
        <w:pStyle w:val="Heading2"/>
      </w:pPr>
      <w:r>
        <w:t>A Philosophy of Pleasure in “The Taste of Things”</w:t>
      </w:r>
    </w:p>
    <w:p>
      <w:r>
        <w:t>这篇评论文章深入剖析了 Trần Anh Hùng 执导的电影《多丹·布法内的美食情缘》（又名《味，道》），认为它不仅仅是一部关于美食的影片，更蕴含着一种超越感官享受的生命哲学。影片以19世纪80年代法国乡村一处庄园为背景，讲述了美食家多丹与他忠诚的女厨师欧仁妮之间既是雇主与厨师、又是精神伴侣与潜在爱人的复杂关系。文章赞扬了影片对食物制作过程极其细致、充满感官诱惑的描绘，但同时指出，影片并未止步于此，而是通过食物作为一种交流和表达爱的方式，展现了两人深厚的情感联结和模糊的社会界限。评论指出，影片的节奏平和而有序，如同精心准备的餐点，强调了烹饪作为一种需要耐心和技艺的艺术。茱丽叶·比诺什和伯努瓦·马吉梅饰演的角色之间充满细微的情感互动，特别是通过眼神、动作和对食物的品味来传达。文章特别提到了影片中出现的具有非凡品鉴天赋的年轻女孩，象征着技艺和激情的传承。然而，文章强调该片并非简单的美食颂歌，而是巧妙地将美食与死亡、衰老和失去的阴影交织在一起，如同贝尔特兰·塔维尼埃的《乡村星期天》。进食的快乐与生命的有限相互映衬，味蕾的体验与 mortality 的现实并存。影片最终呈现的是对流逝的时光、长久的关系以及在看似平凡的日常中寻找深刻意义的沉思，用美食和情感构建了一种面对生命无常的“乐趣哲学”。评论还将该片与描述作曲家埃尼奥·莫里康内的新纪录片进行对比，后者虽关于一位艺术家，但影片本身显得过于简单和赞美化，不如《味，道》所展现的复杂性和深度。文章认为，《味，道》的最大魅力在于其通过描绘食物和情感，让观众思考生命的意义，以及那些未曾经历或最终失去的事物所带来的“最快乐的痛苦”。</w:t>
      </w:r>
    </w:p>
    <w:p>
      <w:pPr>
        <w:pStyle w:val="Heading2"/>
      </w:pPr>
      <w:r>
        <w:t>Joe Biden’s Weird Perception Problem</w:t>
      </w:r>
    </w:p>
    <w:p>
      <w:r>
        <w:t>这篇评论分析了美国总统乔·拜登在民意支持率方面遇到的“奇怪的认知问题”：尽管经济数据显示良好（低失业率、股市创新高、工资不平等改善），但许多民调显示选民对其表现不满，且认为前总统特朗普在经济处理上表现更好。文章探讨了可能导致这种脱节的原因，包括持续的通货膨胀感知、对国际冲突（乌克兰、加沙）和国内问题（边境移民）的关注，以及部分自由派选民对国家政治走向（特朗普持续的政治影响力、堕胎权被推翻）的担忧。尽管拜登政府通过了一系列具有里程碑意义的法案，推动了基础设施建设和清洁能源转型，这些成果似乎尚未完全转化为公众的积极认知。文章讨论了拜登竞选团队面临的策略困境：是否应强调政府的成就，构建一个关于经济愿景和价值观的未来导向型叙事；还是应着重攻击特朗普，提醒选民他可能带来的危险。考虑到两位候选人都不受欢迎，竞选团队似乎倾向于让特朗普占据舞台中心，期望能激起选民对他的反感。然而，作者认为，拜登需要更有效地向公众传达其政府的成就，提升其声音的响亮度，以便在关于国家未来走向的关键选举中赢得支持。文章最后指出，在这种复杂的民意环境中，拜登可能需要同时运用强调自身成就和凸显特朗普风险的策略，才能有效应对当前的认知挑战。</w:t>
      </w:r>
    </w:p>
    <w:p>
      <w:pPr>
        <w:pStyle w:val="Heading2"/>
      </w:pPr>
      <w:r>
        <w:t>Another “Barbie” Oscars Snub: Best Whistler!</w:t>
      </w:r>
    </w:p>
    <w:p>
      <w:r>
        <w:t>这篇文章介绍了一位独特的职业口哨表演者莫莉·刘易斯，并戏称奥斯卡奖应该设立一个“最佳口哨奖”给她。刘易斯以其悠扬、跨越两个八度的口哨声闻名，这种声音既有童话般的纯净，又带有一丝幽灵般的特雷门琴l色彩。文章指出，尽管许多人可能不知道她的名字，但刘易斯的口哨声已通过电影《芭比》被数百万观众听到——她在影片中为歌曲《What Was I Made For?》（获奥斯卡提名）贡献了口哨旋律。刘易斯将口哨视为自己的乐器，描述自己的风格偏向复古爵士和略带悲伤、模棱两可的旋律，这与人们通常对口哨“快乐、欢快”的联想不同。文章回顾了刘易斯的成长经历、如何学习口哨，以及她在国际口哨大会上获奖的经历。她从一个最初对口哨身份感到尴尬的女孩，逐渐成长为一名独特的艺术家，在各种场合表演，与知名音乐人合作，甚至参与电影配乐。文章还描述了刘易斯在一个音乐学校为孩子们进行口哨教学的场景，展现了她对手艺的热情和对分享的热衷。尽管存在水下不能吹口哨等限制，刘易斯仍然不断探索口哨这种古老而独特的艺术形式的可能性，证明了即使是最简单的工具也能创造出令人惊叹的声音风景。</w:t>
      </w:r>
    </w:p>
    <w:p>
      <w:pPr>
        <w:pStyle w:val="Heading2"/>
      </w:pPr>
      <w:r>
        <w:t>The Magellan of New York Foodies</w:t>
      </w:r>
    </w:p>
    <w:p>
      <w:r>
        <w:t>这篇文章介绍了安迪·多罗，一位居住在布鲁克林的41岁金融顾问，他正在纽约市进行一项雄心勃勃的“美食探险”：品尝来自世界每个国家的美食，而不离开纽约这个大都市。文章通过描写多罗与朋友在一家供应留尼汪岛美食的新餐厅 Maloya 的用餐经历，展现了他对这一事业的热情和细致。他不仅研究餐厅，甚至提前观看了与该岛相关的电影。多罗的“美食探险”始于2016年，部分动机是为了对抗当时美国日益增长的反移民情绪和仇外心理，他希望通过美食展现移民对纽约多元文化的重要贡献。他已经记录了来自超过150个国家的美食，包括一些未被普遍承认为国家但拥有独特饮食文化的地区。文章强调了多罗在实现这一目标过程中遇到的挑战，例如一些小型或新兴的移民餐厅和美食卡车往往生命周期短暂，稍纵即逝，需要迅速抓住机会。多罗对此既感到沮丧，也看到了纽约作为“可能性之城”的另一面。文章通过描述多罗品尝各种不寻常菜肴（如黄貂鱼萨莫萨、罗杰做的牛鞭牛睾丸汤）的场景，以及他寻找稀有菜系（如中非美食）的经历，展现了纽约餐饮业令人惊叹的多样性和深度。尽管他的“梵蒂冈城”体验仅限于在超市购买教皇的盐，但他的故事凸显了这座城市作为全球文化熔炉的生动写照，以及像多罗这样的人如何通过个人探索，发现和庆祝隐藏在城市角落里的世界各地的风味和故事。文章结尾引述多罗的话，反映出纽约的活力与短暂、可能性与不确定并存的特质。</w:t>
      </w:r>
    </w:p>
    <w:p>
      <w:pPr>
        <w:pStyle w:val="Heading2"/>
      </w:pPr>
      <w:r>
        <w:t>“Illinoise,” a Three-Way Mashup, at the Armory</w:t>
      </w:r>
    </w:p>
    <w:p>
      <w:r>
        <w:t>这篇文章介绍了在帕克大道军械库上演的舞蹈剧作品《伊利诺瓦斯》，这是一部融合了苏夫扬·史蒂文斯音乐、贾斯汀·佩克编舞和杰基·西布利斯·德鲁里叙事的跨界合作。该作品改编自史蒂文斯2005年广受好评的专辑《伊利诺伊》，但剧名特意增加了“e”以示区别。文章强调了该剧难以被简单归类为音乐剧、芭蕾舞或戏剧，而是一个由三位杰出艺术家共同创造的独特“超级组合”。编舞贾斯汀·佩克是作品的主要推动者，他自青少年时期就认为史蒂文斯的音乐非常适合舞蹈和戏剧。他与史蒂文斯多年后的合作，从芭蕾舞开始，最终延伸到这部融合多种艺术形式的作品。尽管史蒂文斯对这部作品的参与相对有限，但他认可佩克的愿景。剧作家杰基·西布利斯·德鲁里负责叙事，但该剧没有对白，故事通过舞蹈和音乐展开，主线设定在一个露营场景。文章描述了创作团队为即将到来的芝加哥演出做准备的过程，包括为舞者定制特殊鞋底以便进行更流利的旋转动作。评论认为，该剧的核心源于佩克对史蒂文斯专辑的个人情感以及他与艺术家的关系。文章还提到了他们对其他跨界合作作品（如 Twyla Tharp 的比利·乔尔音乐剧《movin' out》）的借鉴。这篇文章通过幕后探访，展现了这部“跳舞跳舞”（dancy dancy）的作品如何创造性地将音乐、舞蹈和无对白叙事融合在一起，挑战了传统的艺术形式边界，为观众带来一场独特的视听体验，即使发音略有争议。</w:t>
      </w:r>
    </w:p>
    <w:p>
      <w:pPr>
        <w:pStyle w:val="Heading2"/>
      </w:pPr>
      <w:r>
        <w:t>When the Party’s Over</w:t>
      </w:r>
    </w:p>
    <w:p>
      <w:r>
        <w:t>这篇 Profile 介绍了年轻的英国导演莫莉·曼宁·沃克及其获奖处女作《如何发生性关系》。影片以一群英国青少年在获得考试解放后前往地中海度假狂欢为背景，深入探讨了年轻人在这种解脱的氛围下，复杂的社交关系、情感纠缠以及性方面的困惑和挑战。文章指出，曼宁·沃克的创作灵感部分来源于她自己的青少年时期经历，包括在西班牙马加卢夫的度假记忆以及一次经历创伤后的反思。她为了创作该片，甚至重返派对小镇进行田野调查，详细记录人们的言行。影片结构上被设计为两个部分，前半部分描绘了迪士尼乐园般的狂欢和明亮色彩，后半部分则逐渐崩解，触及派对文化中隐藏的更黑暗、更复杂的一面，包括关于同意的问题。尽管影片触及了具有争议性的话题并引发了讨论，但文章强调曼宁·沃克的方式既不道德说教也不过于沉重。影片通过真实反映青少年试图融入、模仿和在社群中定位自我的行为，展现了他们在追寻快乐的同时，也面临着脆弱和暴露。文章描写了曼宁·沃克在拍摄现场如何与年轻演员和大量临时演员们建立融洽关系，通过共同活动增强团队凝聚力。她的个人经历——从拍摄兄长乐队的视频到成为电影摄影师再到导演——也贯穿其中。文章最后提及她正在规划的下一部关于气候变化和人类决策的影片，以及她希望尝试动作片、拍摄大型车祸的热情。在布什维克 Mood Ring 酒吧里的轻松交谈，展现了这位导演在认真对待复杂主题的同时，保留着的低调友善和对观察人性的敏锐洞察力，即使是在最随机的社交场景中，她也能发现其中的“好戏”。</w:t>
      </w:r>
    </w:p>
    <w:p>
      <w:r>
        <w:br w:type="page"/>
      </w:r>
    </w:p>
    <w:p>
      <w:pPr>
        <w:pStyle w:val="Heading1"/>
      </w:pPr>
      <w:r>
        <w:t>The New Yorker (2024-02-19)</w:t>
      </w:r>
    </w:p>
    <w:p>
      <w:pPr>
        <w:pStyle w:val="Heading2"/>
      </w:pPr>
      <w:r>
        <w:t>How Nikola Jokić Became the World’s Best Basketball Player</w:t>
      </w:r>
    </w:p>
    <w:p>
      <w:r>
        <w:t>本文深入探讨了尼古拉·约基奇如何成为世界上最优秀的篮球运动员。文章通过描述他在赢得总决赛后的低调反应、独特的球场视野和非传统的打球风格（如水流般寻找阻力最小的路径），展现了这位丹佛掘金队球星的与众不同。约基奇被描述为球队的大脑，拥有阅读比赛、预判队友跑位的神奇能力，他通过精准快速的传球盘活全队，让队友频繁移动变得有价值。文章也探讨了约基奇不追逐聚光灯、不使用社交媒体的性格，以及他与家人（尤其是兄弟）、对赛马的热爱。他的选秀顺位不高，身体素质曾被低估，但他通过勤奋训练和独特才能征服了联盟，赢得了两届MVP和总决赛MVP。尽管他的价值仍在篮球评论员中引发辩论（尤其与乔尔·恩比德的比较），约基奇的独特打法和对比赛的滋养，正以前所未有的方式重塑现代篮球，使他成为这个时代最引人入胜的球员之一。</w:t>
      </w:r>
    </w:p>
    <w:p>
      <w:pPr>
        <w:pStyle w:val="Heading2"/>
      </w:pPr>
      <w:r>
        <w:t>The Friendship Challenge</w:t>
      </w:r>
    </w:p>
    <w:p>
      <w:r>
        <w:t>本文是一篇个人回忆录，作者玛丽·盖特斯基尔探讨了女性友谊中的竞争和嫉妒，尤其受埃莱娜·费兰特小说《我的天才女友》的启发。作者反思自己对竞争的复杂感受，特别是与外貌和“成为什么样的人”相关的竞争，认为这与她成长过程中被教导的谦逊和对显眼外貌的回避有关。她详细回忆了青少年时期与朋友桑德琳的深厚但最终破裂的友谊。桑德琳的美丽、自信和独特的风格对作者产生了巨大吸引力，但也诱发了作者隐藏的嫉妒。这种嫉妒驱使作者在前往寄宿学校前偷走了桑德琳的几件衣服，这成为这段友谊背叛的开端。寄宿学校的经历让作者接触到新的环境，并开始处理自己的问题，但与桑德琳的友谊最终因作者的变化和桑德琳的失望而彻底结束。几十年后，桑德琳在信中坦诚自己曾嫉妒作者的文学成就和对偷衣事件的伤害，这让作者首次从桑德琳的视角理解了这段经历。作者总结说，女性间的竞争往往围绕着“你是谁”的核心特质，这种竞争复杂且痛苦，但与桑德琳的这段经历，尽管痛苦，也帮助她找到了自我，并形塑了她对友谊和人性的理解。</w:t>
      </w:r>
    </w:p>
    <w:p>
      <w:pPr>
        <w:pStyle w:val="Heading2"/>
      </w:pPr>
      <w:r>
        <w:t>A Teen’s Fatal Plunge Into the London Underworld</w:t>
      </w:r>
    </w:p>
    <w:p>
      <w:r>
        <w:t>本文讲述了2019年19岁少年扎克·布雷特勒在伦敦泰晤士河畔的豪华公寓坠亡的神秘事件及其父母随后的调查。扎克的父母通过调查发现，他们的儿子一直在过着双重生活，谎称自己是俄罗斯寡头的儿子，以此进入伦敦上流社会的边缘，并与据称涉及贩毒和团伙枪击的戴夫·沙尔马以及商人阿克巴尔·沙姆吉来往。坠亡当晚，扎克与沙尔马和沙姆吉在公寓，沙姆吉声称扎克承认吸毒（尸检否定了这一点），且有自杀倾向。警方最初将扎克的死视为自杀，但父母的调查和 retrieved phone messages揭示了沙尔马和沙姆吉的可疑行为，包括在坠亡后清理痕迹、沙姆吉返回公寓并在河边寻找、以及沙尔马在扎克失踪后联系查询坠楼事件。沙尔马在接受警方讯问后不久死于据称“不怀可疑”的药物过量，这进一步复杂化了案件。文章揭露了扎克童年时期就表现出的编造故事倾向，以及他如何利用虚假身份在追求财富地位的伦敦中冒险。文章也批判了伦敦警方调查的不足和缺乏透明度，父母认为扎克并非自杀，而是为了逃离公寓里的危险（可能与他谎言败露激怒沙尔马有关）而跳楼。最终，验尸官给出了“开放”裁决，承认无法确定死因，但确认沙姆吉知道扎克坠楼并曾寻找他，且扎克在死前感到恐惧。这起悲剧揭示了伦敦华丽外表下隐藏的暗流和虚伪文化，以及在一个依靠外国财富而变得不透明的城市中寻求正义的困难。</w:t>
      </w:r>
    </w:p>
    <w:p>
      <w:pPr>
        <w:pStyle w:val="Heading2"/>
      </w:pPr>
      <w:r>
        <w:t>The Art World Before and After Thelma Golden</w:t>
      </w:r>
    </w:p>
    <w:p>
      <w:r>
        <w:t>本文介绍了塞尔玛·戈尔登（Thelma Golden）对艺术界产生的深远影响，尤其是在提升和推广非裔艺术家方面。文章追溯了戈尔登的职业生涯，从20世纪90年代初她在惠特尼美国艺术博物馆担任首位黑人策展人开始，她策划了开创性的展览，如“黑人男性”（Black Male），尽管遭受了严厉批评，但这些展览勇敢地探讨了身份、种族和表征等议题，挑战了当时以白人为主导的艺术机构。戈尔登后来成为哈莱姆区工作室博物馆的主任，这是一个致力于非裔艺术家及其后裔的机构。在她的领导下，博物馆的使命得以拓展，收藏大幅增加，并启动了一个重要的艺术家驻留项目，培养了许多当今艺术界的明星（如马克·布拉德福德、朱莉·梅赫雷图等）。戈尔登通过这些项目不仅为黑人艺术家提供了平台，还培养了一代黑人策展人和博物馆专业人士，深刻改变了艺术界的格局，使其变得更加多元和包容。文章还提到博物馆正在建设由加纳裔英国建筑师大卫·阿贾耶（David Adjaye）设计的新大楼，这是戈尔登愿景的集大成。尽管面临挑战（包括阿贾耶的个人争议），戈尔登仍不懈努力，通过她的热情、外交手腕和坚定信念，继续推动哈莱姆区工作室博物馆及其代表的艺术向前发展，证明了她作为艺术界“战士”的地位。</w:t>
      </w:r>
    </w:p>
    <w:p>
      <w:pPr>
        <w:pStyle w:val="Heading2"/>
      </w:pPr>
      <w:r>
        <w:t>When Women Commit Violence</w:t>
      </w:r>
    </w:p>
    <w:p>
      <w:r>
        <w:t>本文是关于女性暴力行为的两本书的联合评论：《复仇女神：女人、报复与正义》（The Furies: Women, Vengeance, and Justice）和《如果爱可以杀戮：女性施暴的神话与真相》（If Love Could Kill: The Myths and Truths of the Women Who Commit Violence）。文章指出，虽然文化中存在对女性复仇的浪漫化叙事（如《复仇女神》中对三位通过暴力反抗压迫的女性的描绘），现实中的女性暴力往往更加复杂和悲惨，而非英勇或病态。作者亚历山德拉·施瓦茨分析了《复仇女神》中布列塔尼·史密斯、安古里·达哈里亚和西切克·穆斯塔法·齐博的故事，她们的暴力行为被其各自背景下的父权制和荣誉文化所塑造，但作者也质疑其中的浪漫化和理想化成分。《如果爱可以杀戮》则从法医心理治疗师安娜·莫茨的临床经验出发，通过案例（如危害自己子女、伴侣的女性）揭示了女性暴力行为背后更常见的原因：儿童时期创伤、虐待、心理困扰、羞耻感以及难以言说的痛苦。莫茨认为女性的暴力并非力量的表现，反而常常是无能为力和重复创伤的结果，是一种寻求关注或惩罚的尝试。评论强调，理解女性暴力需要超越简单的“受害者”或“怪物”标签，认识到这些行为根源于复杂的个人和社会因素，并且往往是对自身痛苦的扭曲表达。</w:t>
      </w:r>
    </w:p>
    <w:p>
      <w:pPr>
        <w:pStyle w:val="Heading2"/>
      </w:pPr>
      <w:r>
        <w:t>Baruch Spinoza and the Art of Thinking in Dangerous Times</w:t>
      </w:r>
    </w:p>
    <w:p>
      <w:r>
        <w:t>本文探讨了荷兰哲学家巴鲁赫·斯宾诺莎的思想及其在充满危险的时代中捍卫思想自由的方式。斯宾诺莎因其激进的神学和形而上学观点（如泛神论，认为上帝即自然）而被逐出阿姆斯特丹的犹太社区，并在世时其著作受到查禁和诋毁。文章引用伊恩·布鲁马的新书《斯宾诺莎：自由的弥赛亚》，指出斯宾诺莎对思想、言论和信仰自由的坚定信念在今天仍具现实意义，尤其是在当前意识形态两极化、自由言论面临挑战的背景下。然而，与同期因激进思想而遭受迫害甚至死亡的阿德里安·科尔巴格不同，斯宾诺莎展现了一种独特的策略：审慎。他用拉丁文写作，只与少数友人交流，未在生前出版他最激进的作品《伦理学》，并拒绝大学教职以避免公开立场。文章认为，斯宾诺莎的生活哲学兼具大胆与谨慎，他认识到在不宽容的社会中完全公开真相的危险性，因此采取了“弦外之音”的写作艺术。他的泛神论和对自由意志的否定，以及将对自然的理性认识视为幸福最高形式的观点，构成了他的哲学体系基础，并导向他对民主政府的推崇，因为民主更有可能保障思想自由。斯宾诺莎的故事表明，在危险时期坚持独立思考，需要在捍卫原则的同时运用智慧和策略以求生存和传播理念。</w:t>
      </w:r>
    </w:p>
    <w:p>
      <w:pPr>
        <w:pStyle w:val="Heading2"/>
      </w:pPr>
      <w:r>
        <w:t>The Offbeat Indulgence of Handmade Vinegar</w:t>
      </w:r>
    </w:p>
    <w:p>
      <w:r>
        <w:t>本文介绍了克里斯·克劳福德和她创立的Tart Vinegar公司，聚焦她如何将手工酿造的独特风味醋提升为一种高端美食体验。克劳福德，一位前餐厅厨师，在布鲁克林的工厂（实际上是一个工作室）中，使用各种意想不到的原料（如芹菜、薰衣草、甚至蒲公英叶）通过自然发酵法酿造醋。与市面上常见且味道单一的醋不同，她的醋风味浓郁、层次丰富，可以直接品尝或用于烹饪。文章解释了她的酿造过程，强调其天然性和不可预测性，成品需陈酿约一年。克劳福德不认为其他商业品牌是竞争对手，更愿意将自己视为自然的“牧羊人”。文章追溯了醋在历史上的卑微地位，常被视为葡萄酒的副产品或清洁用品，以及在美国被一些公司宣传为健康万灵药的现象（如Bragg的苹果醋）。克劳福德的兴趣在于醋的风味潜力，她将其视为一种被低估的廉价食材。疫情期间，随着人们对家庭烹饪和特色食材的兴趣增加，Tart Vinegar获得了关注。克劳福德坚持小规模手工制作，避免迎合大众口味，通过农产品市场采购原料，将醋酿造视为一种保存风味的方式。她的故事反映了当代美食文化中对传统工艺、独特风味以及生产者个人故事的追捧，即使是像醋这样普通的食材，也能通过匠心独具的方式变得与众不同。</w:t>
      </w:r>
    </w:p>
    <w:p>
      <w:pPr>
        <w:pStyle w:val="Heading2"/>
      </w:pPr>
      <w:r>
        <w:t>“Feud: Capote vs. the Swans” Is a Simulacrum of a Scandal</w:t>
      </w:r>
    </w:p>
    <w:p>
      <w:r>
        <w:t>本文是对电视剧《宿敌：杜鲁门·卡波特对抗名媛帮》的评论。剧集聚焦作家杜鲁门·卡波特因在其未完成的小说《已得的祈祷》中暴露了作为其亲密朋友的纽约富裕社交名媛们（“名媛帮”）的隐私秘密而遭到社交圈驱逐并导致艺术衰败的后期生活。评论认为，尽管剧集有出色的演员阵容，但其最大的缺陷在于缺乏足够的情节张力来支撑八集篇幅，显得拖沓而乏味。文章批评剧集未能充分区分和刻画名媛帮个体的复杂性，她们的痛苦被模糊化。同时，剧集对卡波特的描绘过于侧重其自我毁灭的一面。评论指出，虽然劳伦斯·利默的《卡波特的女人》一书为剧集提供了素材，解释了卡波特与这些女性之间因共同的不安全感而产生的复杂情谊（卡波特作为寻求认可的同性恋者，女性则焦虑婚姻稳定），但剧集在呈现这些动态时显得肤浅且使用了过于现代的语汇。文章认为，剧集试图将卡波特的背叛行为拔高到革命性或解放性的层面，但这些想法并未有机地融入叙事之中，导致主题散乱。就连剧中最具潜力的黑白舞会一集，也未能完全弥补整体的平淡。最终，评论认为这部剧未能抓住卡波特本人及其所处世界的复杂性和残酷性，反而将一个充满戏剧性的真实事件呈现得相当沉闷。</w:t>
      </w:r>
    </w:p>
    <w:p>
      <w:pPr>
        <w:pStyle w:val="Heading2"/>
      </w:pPr>
      <w:r>
        <w:t>The Topsy-Turvy Logic of Drinking, in “Days of Wine and Roses”</w:t>
      </w:r>
    </w:p>
    <w:p>
      <w:r>
        <w:t>本文评论了改编自同名电影的音乐剧《醉乡情》。该剧讲述了一对恋人乔和克尔斯滕如何深陷酗酒并因此导致关系破裂的故事。文章称赞音乐剧成功地捕捉了酗酒的迷人、混乱和最终毁灭性的本质。亚当·盖特尔的配乐被描述为“摇晃、迷失方向”，帮助传达了醉酒时颠倒的世界观和关系中空虚被酒精填满的境况。主演布莱恩·达西·詹姆斯和凯莉·奥哈拉的表演尤其是他们倾斜、变化的旋律演唱，精确表达了角色在酒精影响下的情感起伏和自我欺骗。文章特别提到了两人在快乐醉酒时演唱的关于香槟的轻快歌曲，以及塞尔吉奥·特鲁希略和卡拉·普诺·加西亚编排的舞蹈，这些舞蹈优雅却暗含着“高机能性”的危险感，反映了这对情侣在外表光鲜下的沉沦。文章指出，酒精在这段关系中扮演了双重角色：它是最初连接两人激情火花的催化剂，却也最终成为吞噬一切的深渊，将他们的生活引向失控。音乐剧的成功在于它展现了戒酒过程的艰难以及寻求外部帮助（如匿名戒酒会赞助人）的重要性，让一丝清醒的“白昼”得以进入角色的生活，即使代价沉重。评论最后简略提及了群组治疗题材的另一部戏《动物王国》，暗示了沟通和外部支持在应对个人困境中的重要性，为《醉乡情》的黑暗主题提供了一丝对比和慰藉。</w:t>
      </w:r>
    </w:p>
    <w:p>
      <w:pPr>
        <w:pStyle w:val="Heading2"/>
      </w:pPr>
      <w:r>
        <w:t>A Philosophy of Pleasure in “The Taste of Things”</w:t>
      </w:r>
    </w:p>
    <w:p>
      <w:r>
        <w:t>本文评论了陈英雄执导的电影《多丹·布法内的热情》（The Taste of Things），围绕19世纪末法国美食家多丹和他的厨师兼爱人欧仁妮展开。文章指出，这部电影并非简单描述美食，而是通过食物的制作和品尝来探讨一种生活哲学：对技艺的极致追求、感官的愉悦以及人类关系的深度和脆弱。影片花费大量时间描绘精细繁琐的烹饪过程，展现了多丹和欧仁妮之间因共同热爱美食而建立的深刻联系，这种联系超越了主仆界限。文章赞扬了朱丽叶·比诺什和伯努瓦·马吉梅尔的表演，他们曾是现实生活中的伴侣，为角色注入了真实的亲密感。多丹和欧仁妮的关系既是浪漫的，也像是心心相惜的匠人。电影还通过新学徒宝琳对口味惊人的天赋，反衬了这种对美食的投入可以抵达的纯粹境界。评论认为，影片的保守性体现在其对传统、勤劳和资产阶级生活方式的推崇，但在美食背后，影片也穿插了衰老和失落的阴影（如对病痛、亲友离去的表现），使其更像一部关于“活着的沉重喜剧”的电影。通过食物的感官体验，电影触及了生命、死亡和存在的循环，如同季节更替一样自然。文章认为，影片通过对味觉的细腻捕捉，引领观众思考快乐的本质和生命的意义，是一部关于提交给生命季节的电影，而非仅仅诱发食欲的作品。</w:t>
      </w:r>
    </w:p>
    <w:p>
      <w:pPr>
        <w:pStyle w:val="Heading2"/>
      </w:pPr>
      <w:r>
        <w:t>Joe Biden’s Weird Perception Problem</w:t>
      </w:r>
    </w:p>
    <w:p>
      <w:r>
        <w:t>本文分析了美国总统乔·拜登面临的奇怪的公众认知问题：尽管经济数据显示良好（失业率低、股市创纪录、通胀受控，部分群体财富显著增长）且政府在基础设施、清洁能源等领域取得立法成就，拜登的支持率却持续低迷，且在关键摇摆州的支持率落后于唐纳德·特朗普，公众对国家发展方向普遍感到不满。文章探讨了可能的原因，包括通胀虽放缓但物价仍高企带来的滞后感；媒体对移民和国际冲突等负面新闻的聚焦；以及无论左右翼选民都可能因特朗普持续的政治影响力或对堕胎权等问题的担忧而感到沮丧。对于拜登的竞选团队来说，这是战术上的挑战：如何在不赋予特朗普过多关注的同时，有效传达政府的成就并强调特朗普回归的危险性。一些策略师建议简化信息，将选举定位为民主党“拯救国家”V.S.共和党“危险”，利用特朗普的法律困境和极端的社会议题（如堕胎）争取选民。另一些则认为应聚焦未来，强调经济愿景和价值观的对比。文章认为，拜登可能需要同时采取这两种策略，但要扭转当前的认知差距，关键在于提高声音和可见度，让选民更清晰地感知政府的实际表现和这次选举的stakes。</w:t>
      </w:r>
    </w:p>
    <w:p>
      <w:pPr>
        <w:pStyle w:val="Heading2"/>
      </w:pPr>
      <w:r>
        <w:t>Another “Barbie” Oscars Snub: Best Whistler!</w:t>
      </w:r>
    </w:p>
    <w:p>
      <w:r>
        <w:t>本文介绍了职业口哨演奏家莫莉·刘易斯，并幽默地指出奥斯卡奖尚未设立最佳口哨奖项，否则她本应是大热门。刘易斯独特的口哨声音被描述为介于白雪公主与鸟类交流和闹鬼的特雷门琴声之间，具有复古爵士风情。数百万观众在电影《芭比》中听过她的口哨声，她为影片中比莉·艾利什的歌曲“What Was I Made For?”贡献了旋律，这段口哨声甚至作为影片的最后一个声音出现。文章追溯了刘易斯的经历，包括她作为动物纪录片导演的女儿，四岁开始习得口哨技艺，并参加过国际口哨大赛，曾获得“旅行距离最远口哨者”奖项。她最初对自己的口哨身份感到尴尬，但如今这已成为她的职业。刘易斯在洛杉矶主持一个性感的酒廊表演，本月还将发行她的首张专辑《唇上》（On the Lips）。文章还描写了她为一群5-10岁的孩子进行口哨教学的场景，展现了她对这门小众艺术的热爱和推广，以及口哨作为一种可以随时随地进行的音乐形式的独特魅力。</w:t>
      </w:r>
    </w:p>
    <w:p>
      <w:pPr>
        <w:pStyle w:val="Heading2"/>
      </w:pPr>
      <w:r>
        <w:t>The Magellan of New York Foodies</w:t>
      </w:r>
    </w:p>
    <w:p>
      <w:r>
        <w:t>本文介绍了安迪·多罗，一位41岁的布鲁克林金融顾问，他正在进行一项独特的美食挑战：不离开纽约城的五个区，尝试来自世界各国的美食。这一挑战不仅出于对美食的热情，也源于对反移民情绪的回应，意在展现移民在纽约文化中（尤其是餐饮业）不可或缺的作用。多罗已经成功尝试了超过150个国家的美食，他对食物的记忆力惊人，能详细回忆起多年来在不同地方品尝过的菜肴。文章描述了他最近在一家供应留尼汪岛美食的餐厅Maloya达成第150个国家目标的经历，以及他如何提前做功课了解当地文化（如观看电影）。多罗的挑战充满了不确定性，许多小型外国餐厅或摊位开业不久便关闭，让他错失探索机会。他通过社交媒体和网站记录自己的美食历程，并不断寻找那些难以找到代表性美食的国家（如中非）。尽管面临挑战，多罗依然保持着对纽约多元美食图景的热情，并从中体味到这座城市的无限可能和那些为追求更好生活而奋斗的人们的故事，即便有时这种可能稍纵即逝，需要他快速抓住。</w:t>
      </w:r>
    </w:p>
    <w:p>
      <w:pPr>
        <w:pStyle w:val="Heading2"/>
      </w:pPr>
      <w:r>
        <w:t>“Illinoise,” a Three-Way Mashup, at the Armory</w:t>
      </w:r>
    </w:p>
    <w:p>
      <w:r>
        <w:t>本文介绍了即将于公园大道军械库（Park Avenue Armory）首演的舞剧《伊利诺伊》。该剧改编自苏夫扬·斯蒂文斯（Sufjan Stevens）备受赞誉的专辑《伊利诺伊》，是一次跨界合作的产物，融合了斯蒂文斯的音乐、编舞家贾斯汀·佩克（Justin Peck）的动作以及剧作家杰基·西布利斯·德鲁里（Jackie Sibblies Drury）的故事叙述。文章解释了剧名刻意添加的“e”是为了区别于原始专辑，并描述了这部作品超越了传统音乐剧、芭蕾或戏剧的界限，通过舞蹈而非对白来讲述故事。贾斯汀·佩克是这部作品的核心推动者，他从青少年时期就对苏夫扬·斯蒂文斯的音乐情有独钟，并最终有机会与他合作。剧作家德鲁里为缺乏对话的叙事贡献了故事框架和创意，尽管她自嘲主要 역할是“啦啦队”，但佩克强调她的重要性。文章还提到，苏夫扬·斯蒂文斯本人并未过多参与舞剧的具体创作过程，由钢琴家提莫·安德烈斯负责编曲。剧组在排练时使用了鞋底改造过的运动鞋，以便进行复杂的旋转和舞蹈动作。这部作品被主创们看作是探索音乐、舞蹈和叙事新形式的一次大胆尝试，也是他们各自艺术生涯中的一次重要冒险。</w:t>
      </w:r>
    </w:p>
    <w:p>
      <w:pPr>
        <w:pStyle w:val="Heading2"/>
      </w:pPr>
      <w:r>
        <w:t>When the Party’s Over</w:t>
      </w:r>
    </w:p>
    <w:p>
      <w:r>
        <w:t>本文介绍了电影编剧兼导演莫莉·曼宁·沃克（Molly Manning Walker）及她的处女作长片《如何发生性关系》（How to Have Sex）。影片围绕三位英国女孩在高中毕业后的假日狂欢展开，探讨她们在派对中应对性、同意以及复杂友谊的经历。沃克分享了影片的灵感部分来源于她自己年轻时的经历和研究，包括在度假胜地马加卢夫的观察以及她曾遭受性侵的个人经历，这让她对狂欢文化的黑暗面有了深刻理解。文章描绘了沃克在拍摄现场的活力和对演员、工作人员的感染力，以及如何在克里特岛冬季克服困难拍摄夏日派对场景。影片的结构被设计为从欢乐的迪斯尼式体验逐渐“瓦解”到更黑暗的现实。尽管影片触及了同意等严肃话题，但它并非说教，也没有因探讨沉重主题而变得压抑。沃克在采访中展现了她的随和与热情，尤其是对舞蹈和避免在行业派对中进行无趣社交的热爱。文章还提及了她对下一部关于气候变化主题电影的设想，以及她渴望执导动作片的野心。最终，沃克对影片中呈现的“派对已经结束”后的复杂情感和人性观察，尤其是女性在狂欢环境中的脆弱和挣扎，显示了她作为青年导演敏锐的洞察力。</w:t>
      </w:r>
    </w:p>
    <w:p>
      <w:pPr>
        <w:pStyle w:val="Heading2"/>
      </w:pPr>
      <w:r>
        <w:t>My Waiting List’s Waiting List</w:t>
      </w:r>
    </w:p>
    <w:p>
      <w:r>
        <w:t>这篇幽默小品以第一人称讲述了作者洋洋自得地宣布成立了一个新的等候名单，是针对那些想进入他常规等候名单的人。他设定了一系列荒谬的规定和转会费，来管理这个新名单以及从常规名单中删除人的条件，例如必须每月确认意愿、完成九页背景调查、提供指纹和尿样等。文章通过夸大和荒诞的逻辑，讽刺了现代生活中无处不在的等候名单现象，以及人们围绕这些名单所产生的骄傲、烦恼和规则。作者认为自己的等候名单极具价值和声望，甚至为此赢得了奖项和虚荣。他甚至将其发展成一个视频游戏，玩家的目标就是克服各种障碍进入名单。文章通过这种离谱的设定，巧妙地反映了社会对稀缺资源、排他性以及官僚主义的执着和荒谬之处。</w:t>
      </w:r>
    </w:p>
    <w:p>
      <w:pPr>
        <w:pStyle w:val="Heading2"/>
      </w:pPr>
      <w:r>
        <w:t>That Girl</w:t>
      </w:r>
    </w:p>
    <w:p>
      <w:r>
        <w:t>这篇短篇小说讲述了内向的少女西奥在夏天遇到与她性格截然不同的女孩雪莉的故事。西奥的生活因雪莉的出现而变得充满活力和未知：她们一起阅读、分享零食、探讨暴力和性，雪莉的直率和大胆吸引着西奥，并引发了她对自我、性取向及家庭关系的探索。故事交织着她们初尝亲密（偷窃、亲吻）和雪莉讲述的创伤经历（被校长猥亵），以及西奥在严格管束的家中感到的压抑。两人的友谊因一次试图在西奥家留宿而被西奥的母亲珍妮发现并暴力制止后，变得紧张。珍妮以粗鲁的方式表达了对西奥可能成为“[女同性恋]”的担忧，并严厉惩罚了西奥，剥夺了她的自由，试图通过填满教会活动来纠正她。西奥经历了身体和情感的痛苦，也开始对珍妮的行为感到困惑和疏远。最终，西奥在痛苦中决定结束与雪莉的友谊，意识到她们之间的连结虽然强烈，却也带来了无法承受的复杂性。故事以一段充满力量和脆弱的友谊的结束告终，尽管短暂，却深刻影响了西奥的成长，让她开始理解痛苦、自由与自我认知的复杂性。</w:t>
      </w:r>
    </w:p>
    <w:p>
      <w:r>
        <w:br w:type="page"/>
      </w:r>
    </w:p>
    <w:p>
      <w:pPr>
        <w:pStyle w:val="Heading1"/>
      </w:pPr>
      <w:r>
        <w:t>The New Yorker (2024-02-26)</w:t>
      </w:r>
    </w:p>
    <w:p>
      <w:pPr>
        <w:pStyle w:val="Heading2"/>
      </w:pPr>
      <w:r>
        <w:t>Legal Weed in New York Was Going to Be a Revolution. What Happened?</w:t>
      </w:r>
    </w:p>
    <w:p>
      <w:r>
        <w:t>文章深入分析了纽约州大麻合法化的混乱推进过程，尤其关注其旨在通过优先给有前科者颁发许可证来实现社会公平的宏伟目标。文章揭示了这一过程中遇到的诸多障碍，包括无证经营店的泛滥、持续不断的法律诉讼以及资金和物理场所的延迟。这些问题极大地阻碍了符合公平条件的合法商店开业，使得原先旨在弥补过去不公的努力面临严峻挑战，并让一些充满希望的申请者（如前囚犯和受影响社区居民）陷入困境。作者通过采访申请者、监管机构和批评者，展现了一个充满矛盾的局面：曾经的目标是革命性的社会正义，但现实却是一个监管机构努力不足、企业趁虚而入、合法市场被非法竞争挤压的混乱现状。尽管有一些成功的合法商店开业，但整个计划的初衷在复杂的官僚程序、资金缺乏和既得利益者的阻挠下步履维艰，反映出在美国推行具有社会公平导向的政策所面临的固有挑战，正如一位受访者所说的，“这就是美国，它正像美国一样上演”。</w:t>
      </w:r>
    </w:p>
    <w:p>
      <w:pPr>
        <w:pStyle w:val="Heading2"/>
      </w:pPr>
      <w:r>
        <w:t>The Snake with the Emoji-Patterned Skin</w:t>
      </w:r>
    </w:p>
    <w:p>
      <w:r>
        <w:t>文章探讨了在美国新兴且利润丰厚的高端球蟒培育行业。作者拜访了知名培育者贾斯汀·科比尔卡，他专注于通过基因突变创造出具有独特颜色和图案的“花纹”（morphs），这些蟒蛇在收藏市场价值不菲，有些甚至能卖到数十万美元。文章描绘了这个高度网络化、竞争激烈的亚文化圈子，培育者们像数字艺术家一样设计蛇类外观，通过社交媒体展示和交易。虽然育种的动机源于对美丽和稀有的追求，但文章也提出了伦理考量，指出部分花纹与健康问题相关，如脊柱弯曲或神经系统疾病。行业支持者认为，人工繁育可缓解野外捕捞压力，但批评者质疑其是否真正为了蛇类利益，认为将其视为商品而非生命体，且圈养环境无法满足其自然需求。文章通过对行业内部人士和动物保护专家的采访，展现了人类对动物外观狂热追求的复杂性和潜在问题，以及在基因操纵时代重新思考动物福利的必要性。即便在创造“美丽”的过程中，也需警惕是否以牺牲动物的福祉为代价。</w:t>
      </w:r>
    </w:p>
    <w:p>
      <w:pPr>
        <w:pStyle w:val="Heading2"/>
      </w:pPr>
      <w:r>
        <w:t>Matt Gaetz’s Chaos Agenda</w:t>
      </w:r>
    </w:p>
    <w:p>
      <w:r>
        <w:t>这篇人物特写深入剖析了佛罗里达州共和党众议员马特·盖茨，将其描绘为唐纳德·特朗普时代共和党中最引人注目、最具争议但也极具影响力的代表人物。文章追溯了盖茨优越的家庭背景和早期的政治生涯，以及他在政治上的崛起如何与特朗普的民粹主义浪潮紧密相连。特别着重于盖茨围绕一起性交易指控（该调查后来被司法部终止，但国会道德委员会仍在进行调查）寻求“全面赦免”的争议行为，这凸显了他不惜一切代价实现政治目标的个性。文章详细描述了他在2021年1月6日国会骚乱期间的角色以及他如何迅速抛出阴谋论。盖茨最引人注目的举动是他成功策划罢免众议院议长凯文·麦卡锡，这一事件虽然使国会陷入瘫痪，但极大地提升了盖茨在其选民中的地位，证明了他通过制造混乱和吸引关注来积累政治资本的策略。作者通过对盖茨本人、其盟友、批评者以及了解其家族背景人士的采访，揭示了盖茨的行为动机可能混合着意识形态、个人野恨以及对现有政治体制的蔑视，他是一个利用现代媒体和政治极化环境来扮演“远征军”角色的典范，他的目标似乎是推翻旧秩序，即使这意味着加剧国家分裂。文章最终提出疑问：除了自身的政治成功和制造混乱，盖茨的最终政治目标是什么，以及他这种加剧社会撕裂的行为将走向何方。</w:t>
      </w:r>
    </w:p>
    <w:p>
      <w:pPr>
        <w:pStyle w:val="Heading2"/>
      </w:pPr>
      <w:r>
        <w:t>The Trials of Alejandro Mayorkas</w:t>
      </w:r>
    </w:p>
    <w:p>
      <w:r>
        <w:t>文章聚焦于美国国土安全部长亚历杭德罗·马约卡斯的艰难处境，他是首位领导该部门的移民，正应对美墨边境前所未有的移民潮和共和党持续的政治攻击，包括弹劾动议。作者详细描写了马约卡斯背景（古巴移民、前检察官、DHS内部提拔），以及他处理复杂的移民系统所面临的挑战，包括特朗普时期政策遗留、资源不足和日益多样化的移民来源。文章指出，创纪录的边境过境人数是全球状况的反映，而非单一政策失误，尽管共和党将其归咎于拜登政府和马约卡斯。尽管政府在合法移民和难民安置方面取得了一些成就，但在边境问题上却受到广泛批评（包括使用Title 42政策驱逐移民和处理海地移民危机的方式），这迫使马约卡斯不得不在执行不受欢迎的政策和应对政治压力之间挣扎。文章提到了他试图通过利用“假释”权力为特定国籍 migrant 提供合法入境途径等创新方案。然而，文章也强调了政治极化如何阻碍实质性改革，共和党将边境问题视为政治武器，甚至拒绝与政府合作，以维持“危机”叙事。文章展现了马约卡斯作为移民问题“替罪羊”的角色，以及他试图在混乱中寻找“光亮”的努力，但现实是，边境问题已成为一个高度政治化、缺乏共识的难题，弹劾行动是这一政治僵局的极端体现。本文通过对马约卡斯本人、前官员和评论家的采访，深刻揭示了美国移民政策困境以及其中牵涉的政治斗争和人道考量。</w:t>
      </w:r>
    </w:p>
    <w:p>
      <w:pPr>
        <w:pStyle w:val="Heading2"/>
      </w:pPr>
      <w:r>
        <w:t>In Tommy Orange’s Latest, a Family Tree Grows from Severed Roots</w:t>
      </w:r>
    </w:p>
    <w:p>
      <w:r>
        <w:t>这篇文章是对汤米·奥兰奇新小说《漂泊的星星》的书评与深度探讨，该书是其广受好评的处女作《那里》的续篇。小说聚焦于美国和加拿大原住民寄宿学校造成的跨代创伤及其深远影响。文章指出，奥兰奇的小说与其他近期探讨原住民历史创伤的媒体作品（如纪录片和播客）一同出现，源于加拿大发现寄宿学校遗址附近无标记坟墓的事件。书评对比了两部小说，认为《在那里》节奏明快、视角多样，描绘了当代城市中的原住民身份挣扎；而《漂泊的星星》则回溯更长的历史，从桑德克里克大屠杀写到卡莱尔印第安工业学校，再到现代，展现了暴力、失根、成瘾和痛苦如何在家族世代中循环和重现。文章赞扬了奥兰奇描绘创伤传递的深刻洞察，但也提到小说在结构、人物塑造和主题呈现上的一些不足，如部分人物显得符号化、情节有时松散、主题重复强调。尽管如此，文章认为小说的价值在于其广阔的叙事画布，将历史、创伤疗愈、文化认同等多个层面编织在一起，为读者提供了理解原住民经历的“小门”。文章最后引申讨论了如何以负责任和尊重的方式讲述这些痛苦的历史，并指出近期一些原住民叙事作品倾向于强调仪式、社区和生存策略，而非仅聚焦于悲惨的证言，这反映了一种在创伤面前寻求疗愈、团结并向前看的新尝试，正如小说中人物在痛苦中找到鼓声和歌声来提升一切一样。</w:t>
      </w:r>
    </w:p>
    <w:p>
      <w:pPr>
        <w:pStyle w:val="Heading2"/>
      </w:pPr>
      <w:r>
        <w:t>Did the Year 2020 Change Us Forever?</w:t>
      </w:r>
    </w:p>
    <w:p>
      <w:r>
        <w:t>文章反思了2020年新冠疫情对美国及世界的长远影响，并质疑其是否如许多人认为的那样永久改变了社会。作者将新冠疫情与1918年西班牙大流感进行比较，指出尽管两次疫情都造成了巨大死亡，但历史记载中对前者的记忆却被第一次世界大战的叙事所掩盖，这反映了人类倾向于用战争等具有“英雄主义”色彩的图景来理解和记忆灾难，而非难以捉摸的疾病。同样，2020年的记忆也受到政治极化、社交媒体、对政府措施的不同反应等因素影响，各种关于疫情意义的解释相互矛盾。文章评论了人类应对疫情的各种行为（如口罩战争、疫苗抗拒）以及其暴露的社会深层问题（如美国社会的结构性自私和分裂），并讨论了不同国家在疫情期间的经历，表明采取何种政策与最终结果之间关系复杂，病毒本身的随机性是无法完全控制的因素。作者引用书籍如埃里克·克利嫩贝格的《2020》来探讨疫情如何揭示城市和社会脆弱性，以及文学作品（如加缪的《鼠疫》）如何通过聚焦个体经历来捕捉灾难中的特定人性。文章最终认为，虽然疫情影响巨大，但人类社会似乎并未发生根本性转变，许多问题在疫情前就已存在并延续至今。与其过度解读其象征意义或寻找单一原因，或许更应认识到灾难的混沌本质，并像某些仪式一样，在其中寻求共同体验和联系，哪怕这并不能阻止死亡和苦난，也仍是人类应努力做到的।</w:t>
      </w:r>
    </w:p>
    <w:p>
      <w:pPr>
        <w:pStyle w:val="Heading2"/>
      </w:pPr>
      <w:r>
        <w:t>From Homer to Gaza, the History of Books in Wartime</w:t>
      </w:r>
    </w:p>
    <w:p>
      <w:r>
        <w:t>这篇文章以安德鲁·佩蒂格鲁的新作《战争中的书本》为引，探讨了书籍与战争之间复杂且古老的关系。文章从二战时期伦敦书店的盛景和纳粹焚书、特意印刷口袋书供美军阅读等事例入手，展现了书籍在战争中作为信息媒介、抵抗象征、精神慰藉和情报工具的多重角色。文中穿插了历史长河中书籍与冲突的片段，如希腊古典著作（尤其是《伊利亚特》）对亚历山大大帝等军事领袖的影响，以及亚历山大图书馆的兴建与衰落如何象征着征服与知识积累、保存与遗失之间的拉锯。文章也讨论了重要的文本及其影响，如斯托夫人的《汤姆叔叔的小屋》引发的南北方不同反应，以及文艺复兴时期佛罗伦萨对古代著作的重拾如何塑造了其政治文化，乃至后来转向柏拉图主义如何为美第奇家族集权提供了哲学基础。作者继而转向20世纪的例子，如斯大林和希特勒的阅读习惯与他们的暴政及其对作家的迫害（如曼德尔施塔姆），以及曼德尔施塔姆夫人如何通过记忆保存诗作。文章最后回到当代，以乌克兰和加沙地区图书馆和书店被毁的景象结尾，强调了当前对文化身份的攻击中，书籍是重要的目标。文章最终提出一个深刻的问题：尽管人类历史充满暴力，书籍一直存在，这是否意味着书籍改变人性的力量存疑？或者说，战争中最具改变力量的书籍可能永远未能写就，那些未被创作、未被阅读的书页，或许才是战争的真正记录，充满了人类未能汲取的教训和缺失的理解。</w:t>
      </w:r>
    </w:p>
    <w:p>
      <w:pPr>
        <w:pStyle w:val="Heading2"/>
      </w:pPr>
      <w:r>
        <w:t>How Noah Kahan Went from Vermont to TikTok to the Grammys</w:t>
      </w:r>
    </w:p>
    <w:p>
      <w:r>
        <w:t>文章聚焦于音乐人诺亚·卡汉从佛蒙特乡村到TikTok再到格莱美奖的崛起之路，探讨了他如何在这个数字时代成为一种新型流行明星。与传统媒体关注的巨星不同，卡汉的成功很大程度上源于他在TikTok上歌曲（尤其是《枯枝季节》）的病毒式传播。文章描述了卡汉的音乐风格，融合了民谣/亚美利加那和现代流行元素，歌词常常带有黑色幽默，探讨小镇生活、孤独、心理健康和酒精等主题，触动了许多年轻听众的心弦。作者指出他作品中的“枯枝季节”意象（介于秋色和初雪之间的萧索时节）象征着一种过渡期和迷失感，完美契合了后疫情时代的某种情绪。文章通过采访卡汉，展现了他对社交媒体的复杂情感（曾讨厌但又不得不依赖），以及成名后内心的焦虑与孤独，即使他表面上看起来很适应或自嘲。卡汉也被视为将病毒式成功转化为传统演艺事业的少数案例之一，其作品与泰勒·斯威夫特（自白式、偏向共生关系）和扎克·布莱恩（受伤、寻求遗忘）等当代音乐人有相似之处。尽管部分听众对其频繁的合作和营销策略有所微词，但文章认为他的成功在于捕捉到了当下年轻一代的情绪和困境，并通过真诚的方式表达出来，即使这让他本人也在应对随之而来的压力。他同时也积极倡导心理健康。最后，文章以他在《周六夜现场》充满活力的表演作结，尽管幕后疲惫，但他在舞台上展现出的仍是对音乐和此刻的感激与热情。</w:t>
      </w:r>
    </w:p>
    <w:p>
      <w:pPr>
        <w:pStyle w:val="Heading2"/>
      </w:pPr>
      <w:r>
        <w:t>Two Comic Playwrights Find Dark Humor in Russian Aggression</w:t>
      </w:r>
    </w:p>
    <w:p>
      <w:r>
        <w:t>文章评论了两位剧作家如何通过黑暗幽默手法来探讨与俄罗斯侵略行为相关的主题。萨拉·甘彻的戏剧《俄罗斯巨魔农场》以2016年美国大选前夕为背景，通过描绘一个虚构的俄罗斯网络水军组织的工作场所，展现了信息战如何制造分裂和放大社会矛盾。文章指出，尽管戏剧依赖一些喜剧类型片的陈词滥调和情节剧式的感伤结尾，但它成功地以一种荒诞的方式呈现了网络巨魔的日常和他们的目标，从而让观众反思近年来的政治气候和自己在数字环境中的行为。俄罗斯剧作家萨莎·杰尼索娃的《我妈妈和全面入侵》（以影像版评论）则以梦境般的幻想来处理对俄乌战争的恐惧，她将自己在基辅的母亲想象成一个勇猛的指挥官，以此来应对远离故土的无力感。文章赞扬了该剧混合了幻想与现实的手法，尤其是在剧末安排杰尼索娃的真实现实中的母亲短暂露面，造成了强烈的真实感冲击。这两部戏剧都利用了戏剧的特性（无论是现场表演的共在感，还是影像的直观性）来探讨在信息爆炸和现实扭曲的时代，如何理解真相、处理创伤以及在荒谬中寻找一丝慰藉或反抗力量，表明即使在最黑暗的主题中，喜剧和创造力也能提供独特的视角和情感共鸣。</w:t>
      </w:r>
    </w:p>
    <w:p>
      <w:r>
        <w:br w:type="page"/>
      </w:r>
    </w:p>
    <w:p>
      <w:pPr>
        <w:pStyle w:val="Heading1"/>
      </w:pPr>
      <w:r>
        <w:t>The New Yorker (2024-03-04)</w:t>
      </w:r>
    </w:p>
    <w:p>
      <w:pPr>
        <w:pStyle w:val="Heading2"/>
      </w:pPr>
      <w:r>
        <w:t>A Professor Claimed to Be Native American. Did She Know She Wasn’t?</w:t>
      </w:r>
    </w:p>
    <w:p>
      <w:r>
        <w:t>文章深入探讨了学术界日益受到关注的“假冒原住民”（Pretendian）现象，聚焦于知名学者伊丽莎白·胡佛（Elizabeth Hoover）引发的争议。胡佛此前长期以莫霍克族和米克马克族后裔的身份在布朗大学和加州大学伯克利分校任教，并在原住民食物主权领域取得了显著成就。文章追溯了胡佛声称拥有原住民血统的家庭叙事，该叙事源于她母亲讲述的曾祖母是莫霍克族人的故事。胡佛基于这一身份融入了原住民社群，参与传统活动，并以此为基础发展了学术事业。然而，随着“假冒原住民”名单的出现以及对其身份的质疑，胡佛在进行家族谱系研究后承认，她没有官方文件证明其原住民血统，并表示自己错误地认同了原住民身份。文章讨论了原住民身份的复杂性，它既是基于血统和部落公民身份的法律政治分类，也受到历史创傷和文化剥离的影响。许多真正的原住民后裔可能因为政府同化政策而与社群脱节，但他们通常会寻求回歸。与此同时，冒充者则利用身份模糊性窃取机会和资源，尤其在注重多元化的学术界。文章引用了多位原住民学者和社群成员的观点，他们对胡佛的行为表达了失望、背叛和愤怒，认为她剥夺了真正原住民学者的机会，并对她在原住民社群中的工作方式提出了质疑。尽管胡佛为造成的傷害表示愧疚并调整公共形象，但许多原住民社群和前同事认为她并未完全诚实。文章最后探讨了这一现象背后更广泛的结构性问题，包括学术界如何无意识地偏爱符合特定“原住民形象”的个体，以及这种身份冒充行为对原住民社群造成的实际傷害，尤其是在获得教育和职业机会方面。胡佛的案例成为了一面镜子，反映了身份、社群、历史創傷与问责制在当代社会文化和学术空间中的深刻碰撞。</w:t>
      </w:r>
    </w:p>
    <w:p>
      <w:pPr>
        <w:pStyle w:val="Heading2"/>
      </w:pPr>
      <w:r>
        <w:t>What a Major Solar Storm Could Do to Our Planet</w:t>
      </w:r>
    </w:p>
    <w:p>
      <w:r>
        <w:t>文章探讨了强烈太阳风暴对现代技术基础设施构成的严重威胁。作者凯瑟琳·舒尔茨解释了空间天气现象的起源，主要源于太阳上的耀斑和日冕物质抛射（CME）。这些事件释放出巨大的能量和带电粒子流，一旦朝向地球，可能产生灾难性后果。文章回顾了历史上的重大太阳风暴，如1859年的“卡灵顿事件”和1921年的风暴，它们曾导致电报系统失灵，甚至引发火灾。尽管当时的社会技术依赖程度远低于现在，但这些事件的影响已经显现。今天的社会高度依赖电力网、卫星（包括GPS）、通信系统和航空业，而这些系统都极易受到太阳风暴的影响。太阳耀斑释放的X射线几分钟内即可影响高频无线电通信，导致极地航班改道；随后的太阳高能粒子流可能損壞卫星硬件；最严重的威胁来自CME抵达地球后引发的地磁暴，它会在地面电网的长距离输电线路中感应出巨大的直流电流（称为GIC）。虽然GIC本身不强，但它会使变压器——电网的关键节点——過熱损坏，导致大范围甚至全国性的停电。文章指出，美国的基础设施（尤其是老化电网）对此类威胁准备不足。变压器更换周期长且多赖进口，一旦大規模损坏，恢复可能需要数月甚至数年，远超对飓风或地震的恢复时间。GPS系统不仅用于导航，其精确授时信号更是现代经济和社会的隐形支柱，从手机網絡、金融交易到电网同步都依赖它，地磁暴会干扰这些信号。新兴的大量低轨卫星对此也高度脆弱。文章强调，尽管美国国家海洋和大气管理局（NOAA）的空间天气预报中心努力监测太阳活动，但目前的预测能力有限，更多是实时侦测。现有的电网应对标准被认为不足以抵御“卡灵顿事件”级别的风暴。作者引用专家观点，认为未来十年内发生此类极端事件的概率约为12%。这种“低频率、高后果”事件的性质使得私营部门和政府缺乏积极投资预防的动力，但其可能造成的经济损失高达数万亿美元，并导致水、卫生、医疗、交通等关键服务的连锁崩溃。文章也提到，由于太阳风暴的影响类似恶意网络攻击的后果，空间天气预报还在国家安全层面具有重要意义，帮助区分自然现象与蓄意破坏。尽管存在一些应对措施，如加强电网或使用替代导航系统，但广泛实施面临挑战。文章呼吁认真对待空间天气威胁，认为提高对这一自然灾害的准备也有助于增强对恐怖袭击、EMP攻击等其他大范围中断事件的抵抗力。最终，尽管人类对太阳及其潜在威胁的理解仍在发展，但下一次大风暴迟早会到来，届时我们能否应对取决于现在的准备程度。</w:t>
      </w:r>
    </w:p>
    <w:p>
      <w:pPr>
        <w:pStyle w:val="Heading2"/>
      </w:pPr>
      <w:r>
        <w:t>The Israeli Settlers Attacking Their Palestinian Neighbors</w:t>
      </w:r>
    </w:p>
    <w:p>
      <w:r>
        <w:t>这篇自西岸发出的报道详细记录了自2023年10月7日哈马斯袭击以色列、导致加沙战争爆发以来，以色列定居者在约旦河西岸针对巴勒斯坦人的暴力和土地侵占行为的激增。作者谢恩·鲍尔通过对巴勒斯坦村民、以色列定居者、人权活动家和官员的采访，揭露了定居者如何利用战时混乱作掩护，加速实施其吞并西岸土地的目标。文章指出，联合国记录显示，自10月7日以来，西岸的定居者袭击事件急剧增加，许多事件发生在以色列国防军（IDF）在场甚至提供协助的情况下。袭击形式多样，包括纵火、破坏房屋车辆、阻断道路、毁坏农田和水资源、以及直接攻击和杀害巴勒斯坦人。例如，在Qaryut村附近，定居者摧毁了村民使用了几代人的水源设施，并阻止他们进入自己的橄榄林。定居者，特别是那些遵循极端宗教锡安主义意识形态的群体，将圣经中的以色列地视为神赐予他们的土地，认为所有巴勒斯坦人都应该离开。文章详细描述了“牧羊哨所”（herding outposts）这种新的侵占策略，定居者在战略性山顶建立小型农场，通过放牧控制大片周边土地，将巴勒斯坦农民和牧民从其传统牧场和农田中赶走。这些哨所，虽然按以色列法律非法，但在政府（尤其是受到支持吞并的极右翼部长如斯莫特里赫管辖）的支持和军队的默许甚至协作下，得以快速扩张。文章引用了斯莫特里赫的“决定性计划”，该计划公开倡导吞并西岸，并迫使巴勒斯坦人要么留在以色列（无投票权），要么移民。这与1948年以色列建国时伴随的巴勒斯特难民逃离（Nakba）的历史事件存在明显的回响。报道讲述了比拉勒·萨利赫在收获橄榄时被定居者枪杀的悲惨事件，以及另一个社区Wadi al-Seeq在定居者持续骚扰和暴力威胁下被迫全体撤离的案例。这些暴力行为的定居者很少面临法律追究，而受害者却往往被捕或被进一步压迫。文章反映了巴勒斯坦人在占领下面临的绝望，许多人感到无法再坚持和平抗议，对巴勒斯坦权力机构的无能感到沮丧，这也导致了西岸地带支持哈马斯的情绪有所上升。最后，文章提到了国际社会（如美国政府实施签证限制和金融制裁）对此做出的有限反应，但强调这些措施需要涵盖更广泛的支持定居者暴力活动的机构和个人，才能真正有效阻止这一趋势的恶化，而地面的现实表明，定居者的目标是永久占有并继续扩展其对土地的控制。</w:t>
      </w:r>
    </w:p>
    <w:p>
      <w:pPr>
        <w:pStyle w:val="Heading2"/>
      </w:pPr>
      <w:r>
        <w:t>Lord Byron Was More Than Just Byronic</w:t>
      </w:r>
    </w:p>
    <w:p>
      <w:r>
        <w:t>安东尼·莱恩的这篇文章是对拜伦勋爵逝世两百年之际进行的再评估，旨在超越其“疯狂、糟糕、危险”的刻板印象，探索其作品（尤其是后期作品）和个人书信中展现的更丰富、更具现代感的魅力。文章从拜伦在希腊凄凉的临终时刻切入，对比他作为浪漫主义偶像的公众形象。作者认为，仅仅通过“拜伦式”的形容词来概括这位伟大诗人是不够的，他的作品中蕴含着深刻的反讽、幽默感和对人类欲望的尖锐观察。文章建议读者不要被拜伦浩瀚的作品集吓倒，而是可以从他的信件、日记以及他自认为杰作的叙事长诗《唐璜》（Don Juan）开始阅读。这些私人和后期的公开发表作品，展现了与早期阴郁、浪漫的《恰尔德·哈罗尔德游记》（Childe Harold's Pilgrimage）截然不同的风格——更具对话性、随性，甚至带着“打嗝般的幽默”。作者认为，拜伦移居意大利（特别是威尼斯）的十年是他艺术风格转变的关键时期，那里的自由氛围和感官享乐激发了他作品中的坦率和活力。文章分析了《唐璜》如何利用“ottava rima”诗节形式的结尾韵脚制造一种“啪”的反转效果，常常打破之前的严肃或浪漫氛围，代之以诙谐或尖酸的点评。该诗涵盖了海难、食人、战争、性爱、社会礼仪等广泛主题，拜伦以一种玩世不恭又充满洞察力的笔调进行评论，使得作品既宏大又私密，既史诗般又如同友人间的闲聊。作者特别赞扬了《唐璜》中对婚姻、爱情、社会伪善的讽刺警句，认为这些观察至今仍不过时。文章还提及了拜伦复杂而充满争议的个人生活，包括童年创傷、跛足、与卡罗琳·兰姆夫人的诽谤性绯闻、与表姐的乱伦传闻以及短暂的婚姻失败，但指出这些事件虽然助长了他的传奇色彩，却也常使人们止步于八卦而忽略了他的文学才华。文章强调了拜伦作为政治激进派的一面，他曾在上议院为卢德派工人辩护，并投身希腊独立战争，展现了他的行动力和理想主义。尽管他被威斯敏斯特教堂拒绝入葬，但他在普通民众中赢得了持久的喜爱。文章总结说，拜伦的作品和生活尽管充满矛盾，但他对生活永不满足的胃口、对自身缺点的清醒认知以及在忧郁中寻找喜剧的能力，使他成为一个引人入胜且与当代读者仍能产生共鸣的人物。他的伟大不仅在于他创造的浪漫主义符号，更在于他在文字中留下的那些尖锐、有趣、充满人性光辉的瞬间，如同黎明时分在威尼斯大运河上升起的阳光，驱散阴影，展现新的可能。</w:t>
      </w:r>
    </w:p>
    <w:p>
      <w:pPr>
        <w:pStyle w:val="Heading2"/>
      </w:pPr>
      <w:r>
        <w:t>The Arrested Development of Carson McCullers</w:t>
      </w:r>
    </w:p>
    <w:p>
      <w:r>
        <w:t>这篇文章是对玛丽·V·迪尔伯恩撰写的卡森·麥卡勒斯（Carson McCullers）传记《卡森·麥卡勒斯：一生》（Carson McCullers: A Life）的书评，同时也是对这位美国作家生活与创作的深刻剖析。文章核心观点是，麥卡勒斯因其被周围人（尤其是她的母亲和丈夫）过度纵容的童样化特质和行为，从而影响了其情感与身体的成熟，但这恰恰也塑造了她独特的小说视角——专注于描绘童年和青春期的情感复杂性与脆弱性。麥卡勒斯在她年轻时就凭借处女作《心是孤独的猎手》（The Heart Is a Lonely Hunter）一举成名，被评论界誉为天才。文章描述了她如何在文学界受到追捧，但私下却表现出孩童般的自我中心和依赖性，需要朋友和家人照料日常起居，且长期沉溺于酒精和幻想。迪尔伯恩的新传记被认为是对此前过于宽容的麦卡勒斯生平叙述的修正，它在钦佩其文学成就的同时，也批评了她的自我毁灭性习惯及其对他人造成的傷害，特别是对她的丈夫里夫斯·麦卡勒斯（Reeves McCullers）。文章认为，虽然麦卡勒斯的行为有其阴暗面，但这种被纵容的环境可能反而帮助她维持了与童年视角的连接，使其能够以现代主义技巧捕捉成长期的困惑、孤独和渴望。文章分析了麥卡勒斯作品中的典型主题和人物，这些人物常常是“怪诞”的局外人，如聋哑人、畸形人或不符合社会规范的女性，但在麥卡勒斯的笔下，他们更像未受成人世界腐蚀的个体。《心是孤独的猎手》中的少女米克·凯利是麥卡勒斯的自我投射，展现了青春期对成长的矛盾心理和对身份的渴望。文章指出，随着麥卡勒斯年岁渐长，她的作品也开始反思这种对童年幻想的执着，例如在《婚礼的成员》（The Member of the Wedding）中，主人公芬奇·亚当斯对哥哥婚礼的执着幻想最终破灭，暴露出幻想的危险性。在疾病缠身、经历多次中风后，麥卡勒斯的生活变得更加艰难，依赖性增强，脾气暴躁，酒精成瘾加剧。尽管如此，直到晚年接受治疗并与医生建立亲密关系后，她才开始展现出一些成熟和成长的迹象。文章最后总结，麥卡勒斯的生活充满了悲剧和未成熟，但正是这种“停滞的发展”为她的文学创作提供了独特的视角和源泉，使她成为了描绘美国少女成长经历的卓越作家，以其独特的方式展现了人类孤独、渴望理解和寻找归属感的普遍情感体验。</w:t>
      </w:r>
    </w:p>
    <w:p>
      <w:pPr>
        <w:pStyle w:val="Heading2"/>
      </w:pPr>
      <w:r>
        <w:t>In “Shōgun,” an Update Is a Double-Edged Sword</w:t>
      </w:r>
    </w:p>
    <w:p>
      <w:r>
        <w:t>影评人 Inkoo Kang 评审了 FX 翻拍剧《幕府将军》，该剧改编自詹姆斯·克拉维尔1975年的畅销小说。评论认为，该剧试图通过启用几乎全日本演员阵容和咨询专家来迎合现代观众对文化准确性和多样性的需求，纠正1980年旧版未翻译日语对白的问题。然而，这种“更新”也带来了双刃剑效应，使得剧集在情感层面上难以让观众充分投入。</w:t>
        <w:br/>
        <w:t>剧集以一名在17世纪日本海岸登陆的英国水手约翰·布莱克索恩（Cosmo Jarvis 饰）为切入点，但他很快便不再是唯一的视角中心。为了避免成为又一部以白人视角为主导的东方故事，剧集提升了两位日本核心角色——大名吉井虎永（真田广之 饰）和没落武士家族的后裔玛利子夫人（泽井杏奈 饰）——的戏份，使他们与布莱克索恩共同成为主要人物。虎永和玛利子夫人都是注重隐藏真实情感、遵守严格武士道规范的人，这使得他们在荧幕上显得内敛甚至神秘。评论认为，虽然这种刻画符合日本文化背景，但人物的“不透明性”导致他们难以产生足够的戏剧张力，观众也难以深入理解和投资他们的内心世界和动机。相比之下，由浅野忠信饰演的狡猾却更坦诚的武将薮重反而因为其赤裸裸的自私和权谋显得更加可信和有趣，贡献了剧集中最引人入胜的线索。</w:t>
        <w:br/>
        <w:t>剧集在世界构建、布景、服装和动作场面上表现出色，具备了媲美《权力的游戏》的史诗感和宏大制作，也包含着相似的复杂政治斗争和暴力场面。然而，评论认为剧集未能像《权力的游戏》那样在“宏大”叙事和“微观”的人物关系之间找到平衡。主要敌对大名缺乏区分度，使得权力斗争的意义不明。尽管强调血统和责任，剧中人物（包括玛利子夫人）的亲情关系描绘不足，而本应是情感核心的布莱克索恩与玛利子夫人之间的浪漫关系也显得单薄且缺乏说服力。布莱克索恩从小说中唯一的白人主角被降级，虽然避免了文化上的“白化”批评，但也导致观众难以找到强烈的情感投射点。剧集试图通过布莱克索恩来反映观众对日本文化的逐渐理解过程，但由于日本主要角色的情感“核心埋得太深”，连布莱克索恩都常常誤读他们，更何况是观众。</w:t>
        <w:br/>
        <w:t>评论总结，《幕府将军》作为一部视觉华丽、制作精良的作品，在文化呈现上做出了努力，但其在人物情感深度和观众连接上的欠缺，尽管在文化更新上值得称赞，却使得它更像一件引人好奇的展品，而非一部引人入胜的叙事剧，其本身的“心”埋得太深，难以让观众感受其跳动。</w:t>
      </w:r>
    </w:p>
    <w:p>
      <w:pPr>
        <w:pStyle w:val="Heading2"/>
      </w:pPr>
      <w:r>
        <w:t>A Reflective “Sunset Baby” Dawns Off Broadway</w:t>
      </w:r>
    </w:p>
    <w:p>
      <w:r>
        <w:t>海伦·肖（Helen Shaw）的这篇戏剧评论聚焦于多米尼克·莫里索（Dominique Morisseau）在Signature中心的复排剧《日落宝贝》（Sunset Baby）。莫里索以其“底特律项目”系列剧而闻名，该系列探讨了美国黑人工人在不同历史时期的经历。而《日落宝贝》则是一部较早期的作品，探究了革命者的理想主义与代际创傷之间的冲突。</w:t>
        <w:br/>
        <w:t>该剧讲述了一个年轻女子妮娜（Nina，摩西·英格拉姆 Moses Ingram 饰）与她疏远的父亲肯雅塔（Kenyatta，拉塞尔·霍恩斯比 Russell Hornsby 饰）的时隔多年的重逢。肯雅塔曾是一位黑人权力运动的革命家，为了革命事业而付出了代价（因抢劫入狱），也因此缺席了女儿的成长。妮娜的母亲因此心碎、沉沦，最终早逝。成长后的妮娜与男友达蒙（Damon，J. Alphonse Nicholson 饰）过着刀口舔血的生活，通过欺骗和抢劫寻求快速致富，梦想逃离东纽约前往欧洲。他们不像父辈那样追求政治解放，只想要金钱和逃离。</w:t>
        <w:br/>
        <w:t>肯雅塔出狱后，渴望获得前伴侣留下的、对他写下的未寄信件。这些信件成为剧中连接过去与现在的关键信物，父亲恳求女儿交出信件，而妮娜满怀对被抛弃的愤怒。故事的转折在于，达蒙意识到这些信件对肯雅塔的重要性，并推测他可能愿意支付金钱，从而促使妮娜再次与父亲接触。虽然妮娜表面强硬且对父亲充满怨恨，但肯雅塔矢志不渝的理想主义在她内心深处引起了波澜。</w:t>
        <w:br/>
        <w:t>评论赞扬了史蒂夫·H·布罗德纳克斯三世（Steve H. Broadnax III）的导演（虽然认为妮娜的公寓布景过于象征化而缺乏真实感），以及演员们的出色表演。饰演达蒙的J. Alphonse Nicholson尤其受到赞誉，他将这个角色塑造成一个集支持型恋人、恳求者和欺凌者于一体的复杂人物，其行为被扭曲的政治理论所包装，展现了令人惊艳的舞台表现力。英格拉姆饰演的妮娜则传达出一种深刻的疲惫和内心的迷失。</w:t>
        <w:br/>
        <w:t>文章指出，《日落宝贝》虽然不如莫里索后来的“底特律项目”那样扎实，但在模糊现实与寓言界限时表现得更具力量。剧中通过投射到墙上的肯雅塔视频信息强化了他的“神祇般”的理想形象，与妮娜现实的挣扎形成对比。莫里索通过引用妮娜·西蒙的音乐贯穿全剧，营造了一种忧郁而富有宿命感的氛围。评论特别提到剧中妮娜从未见过日落的细节，以及她对成人世界规则感到困惑的描写，这暗示她“未曾有过童年”，点出了革命理想对下一代可能造成的沉重情感代价。文章总结说，《日落宝贝》尽管存在一些戏剧构作上的瑕疵（如某些对白略显生硬），但它通过角色关系探讨了理想主义的传承、父辈选择对子代的影响以及解放的孤独性，为理解莫里索作为当代重要剧作家的创作提供了内省的视角，尤其是通过在剧中插入莫里索童年的照片，巧妙地将剧本中的个人困惑与剧作家自身的经历联系起来，展现了她在创作中对“革命中成长”所付出的情感代价的反思。</w:t>
      </w:r>
    </w:p>
    <w:p>
      <w:pPr>
        <w:pStyle w:val="Heading2"/>
      </w:pPr>
      <w:r>
        <w:t>“About Dry Grasses” Is a Departure for Nuri Bilge Ceylan</w:t>
      </w:r>
    </w:p>
    <w:p>
      <w:r>
        <w:t>贾斯汀·张在评论土耳其导演努里·比格·锡兰（Nuri Bilge Ceylan）的新作《枯草》（About Dry Grasses）时，指出这部影片延续了锡兰一贯对人物内心枯竭和生存困境的关注，但其中也包含了一些令人耳目一新的尝试。电影背景设定在冬季积雪覆盖的土耳其东部安纳托利亚偏远地区，风景宏大而荒凉，恰如其分地映照了主人公——一位名为萨梅特（Deniz Celiloğlu 饰）的艺术老师——的内心荒芜。萨梅特渴望结束在这里任教的强制服务期，搬到大城市伊斯坦布尔，他对周围的农村环境和学生充满了蔑视，自视清高，但其行为却暴露出狭隘和自私。</w:t>
        <w:br/>
        <w:t>文章通过萨梅特与同事兼室友凯南（Musab Ekici 饰）以及来自邻镇的残障女教师努拉伊（Merve Dizdar 饰）的互动，刻画了他的性格。特别是在与努拉伊的互动中，萨梅特的竞争心和在凯南与努拉伊之间产生的嫉妒心理暴露无遗。影片还通过萨梅特拍摄当地人的照片片段，展现了一种居高临下、略带施舍的艺术家的视角。萨梅特因对一名女学生塞维姆（Ece Bağcı 饰）的偏爱和疑似不当行为，捲入了一场模糊不清的指控调查。尽管指控本身悬而未决，但调查过程揭示了萨梅特性格中更深层的缺陷以及他所處的社会中存在的父权制、地方主义等问题。</w:t>
        <w:br/>
        <w:t>评论认为，锡兰在此片中展现了其标志性的风格：缓慢的叙事节奏、对风景的沉静捕捉，以及充满哲思且往往尖刻的对白。他的电影向来深受安东尼奥尼的孤独感、塔可夫斯基的壮丽景象以及契诃夫对琐碎争论的细腻描绘影响。尽管影片时长超过三小时且主题沉重，评论仍鼓励观看，并指出影片在保持锡兰风格的同时，也展现了令人惊喜的“灵活、警觉和生机”。其中最令人注目的是一个打破第四堵墙的片段，在萨梅特最自我怀疑的时刻，他突然抽离出叙事，走向片场，这一元叙事手法在锡兰以往作品中并无先例，显示了影片的创新。</w:t>
        <w:br/>
        <w:t>影片在探究指控事件的处理过程中，并不执着于界定明确的罪与罚，而是借此深入挖掘人物的性格和他们对困境的反应。通过努拉伊这一角色，影片引入了个人与政治、个体与集体责任的对立探讨。努拉伊在政治抗议中受伤致残，她的经历赋予她的观点以强大的道德力量。即使萨梅特为自己的冷嘲热讽辩护，努拉伊也坚持认为社会中的每个人都必须有所作为，哪怕是微小的行动。努拉伊由梅尔韋·迪兹达尔出色演绎（其表现赢得了戛纳影后），她的存在为影片带来了温暖和智慧，与萨梅特的阴郁形成对比。贾斯汀·张认为，虽然影片的视角倾向于萨梅特，但情感同情显然偏向努拉伊，这显示出锡兰创作中令人兴奋的张力和对主角的自我审视（考虑到锡兰曾是摄影师且在自己影片中演过类似角色）。影片以其复杂的人物刻画、社会批判和形式上的探索，成为锡兰导演生涯中一次引人注目的“偏离”，即使它依然聚焦于那些不完美甚至令人不快的角色，但通过努拉伊，影片提出了关于人类困境和寻求意义的深刻问题：“这个可悲的世界还能拯救吗？这是唯一的问题。”</w:t>
      </w:r>
    </w:p>
    <w:p>
      <w:r>
        <w:br w:type="page"/>
      </w:r>
    </w:p>
    <w:p>
      <w:pPr>
        <w:pStyle w:val="Heading1"/>
      </w:pPr>
      <w:r>
        <w:t>The New Yorker (2024-03-11)</w:t>
      </w:r>
    </w:p>
    <w:p>
      <w:pPr>
        <w:pStyle w:val="Heading2"/>
      </w:pPr>
      <w:r>
        <w:t>RuPaul Doesn’t See How That’s Any of Your Business</w:t>
      </w:r>
    </w:p>
    <w:p>
      <w:r>
        <w:t>本文深入探讨了变装偶像 RuPaul Andre Charles 的生活和事业，他如何将地下亚文化带入主流，并通过竞赛真人秀《鲁保罗变装皇后秀》建立了一个庞大的帝国。文章剖析了 RuPaul 在公众与私人身份之间的界限，以及他面对日益高涨的反 LGBTQ+ 文化战争时的复杂心态。RuPaul 讨论了他对潜在社会冲突的担忧，提到了他在怀俄明州修建的“安全网”。文章回顾了他的成长历程，童年时期父母的冲突塑造了他疏离和敏感并存的性格，以及表演成为他保护自己的方式。文中也触及了他职业生涯中的一些争议，比如他对跨性别参赛者的早期评论以及涉及其伴侣农场压裂采气的言论，并引用了合作者和变装参赛者对其为人及节目的不同看法。尽管面临挑战和批评，RuPaul 仍保持着一种玩世不恭又充满哲理的态度，强调身份的流动性和对外部判断的警惕。</w:t>
      </w:r>
    </w:p>
    <w:p>
      <w:pPr>
        <w:pStyle w:val="Heading2"/>
      </w:pPr>
      <w:r>
        <w:t>Lucy Prebble’s Dramas of High Anxiety</w:t>
      </w:r>
    </w:p>
    <w:p>
      <w:r>
        <w:t>这篇报道聚焦英国剧作家兼编剧露西·普雷布尔，探讨了她在《效应》、《我恨苏西》和《继承之战》等作品中对焦虑和人类心理状态的深刻描绘。文章分析了她的核心创作理念，尤其是在《效应》中对爱情、药物和现实界限的拷问。普雷布尔善于通过充满智慧和辛辣幽默的对话，揭示现代社会中角色所面临的压力和困境，无论是临床试验参与者、因丑闻经历精神危机的明星，还是媒体帝国的继承者。文章追溯了她从早年戏剧天赋（如《糖浆综合症》、《安然》）到如今电视界重要人物的职业发展轨迹，并探讨了她如何在其作品中融入个人经历和对社会议题（如心理健康、女性困境）的观察。普雷布尔的创作既根植于戏剧传统，又能敏锐捕捉当代议题，她不回避黑暗和复杂，但总能找到独特的切入点，为观众带来既具启发性又引人入胜的故事。</w:t>
      </w:r>
    </w:p>
    <w:p>
      <w:pPr>
        <w:pStyle w:val="Heading2"/>
      </w:pPr>
      <w:r>
        <w:t>Joe Biden’s Last Campaign</w:t>
      </w:r>
    </w:p>
    <w:p>
      <w:r>
        <w:t>文章深入剖析了美国总统乔·拜登准备竞选连任时面临的挑战与自信。尽管民调显示他落后于特朗普，且公众对其年龄表示担忧，拜登本人仍对自己的记录和胜算充满信心，强调自己是唯一击败过特朗普的人，并能再次做到。文中回顾了拜登执政期间取得的成就，包括经济复苏、犯罪率下降、通过多项重要立法，同时也不回避其面临的困境，如阿富汗撤兵、通货膨胀，以及最近因处理机密文件报告引发的记忆力质疑。文章重点探讨了拜登竞选的核心策略，即构建一个围绕“自由议程”的反特朗普联盟，突出特朗普对民主制度构成的威胁。通过对拜登及其团队、支持者和批评者的采访，勾勒出这位老练政治家独特的处事方式——注重人际关系、坚持妥协，并相信其政策的长期影响。文章也触及了巴以冲突对拜登在年轻选民和阿拉伯裔选民中支持率的影响，以及特朗普对共和党议程的强大控制力如何可能意外帮助拜登。最终，文章呈现了一个复杂的肖像：一个自视被低估但对自身能力无比确信的总统，在一场可能异常丑陋的选战中，寄希望于美国选民能够认清并拒绝特朗普所代表的危险。</w:t>
      </w:r>
    </w:p>
    <w:p>
      <w:pPr>
        <w:pStyle w:val="Heading2"/>
      </w:pPr>
      <w:r>
        <w:t>Forty-three Mexican Students Went Missing. What Really Happened to Them?</w:t>
      </w:r>
    </w:p>
    <w:p>
      <w:r>
        <w:t>本文调查了2014年墨西哥格雷罗州43名阿约特西纳帕乡村师范学院学生失踪案的真相。文章通过采访失踪学生家属、调查组成员和知情人士，揭露了官方“历史真相”的虚假性，并提供了证据显示地方警察、贩毒集团之间存在勾结，甚至军方也可能知情不报或参与了掩盖。记者追溯了事件发生当晚的暴力过程，学生们在抢夺客车时遭警察袭击，随后被带走并消失。证据表明，这些学生并非如官方所说在垃圾场被焚烧，而可能在毒贩的据点被虐杀和肢解。文章详述了国际独立专家组（GIEI）和阿根廷法医人类学团队在调查过程中遭遇的阻碍和官方的谎言。尽管罗培兹·欧布拉多总统上任后曾承诺查明真相，成立了新的调查组，并取得了一些进展（例如根据毒贩的BlackBerry通讯记录揭示的警匪勾结），但最终调查却遭遇了挫折，核心人物受到压力、调查停滞，多名军方人员得以开脱。文章强调了是家属们不懈的抗争和发声才让此案持续受到关注，而真相和正义至今未能完全实现，此案也折射出墨西哥政府、军队与有组织犯罪之间根深蒂固的联系以及普遍存在的有罪不罚问题。</w:t>
      </w:r>
    </w:p>
    <w:p>
      <w:pPr>
        <w:pStyle w:val="Heading2"/>
      </w:pPr>
      <w:r>
        <w:t>Brightening the History of Harlem</w:t>
      </w:r>
    </w:p>
    <w:p>
      <w:r>
        <w:t>本文评论了大都会艺术博物馆举办的展览“哈莱姆文艺复兴和跨大西洋现代主义”，由丹尼斯·默雷尔策划。评论人称赞了默雷尔之前在“表现现代性”展览中对黑人模特重要性的探讨，但对本次哈莱姆文艺复兴展的呈现方式提出了批评。评论认为，尽管展览在规模和包含的作品（如威诺德·赖斯的作品）上有所突破，但过于侧重描绘哈莱姆黑人生活的“欢乐”和“社群”，而回避了这一时期黑人社区面临的残酷现实——种族歧视、贫困、隔离和疏离感。评论认为，这种“美化”或“淡化”哈莱姆历史复杂性的做法，使得展览失去了现代主义应有的“断裂”和“不适”，未能充分展现拉尔夫·埃里森在文章中描述的哈莱姆那种现实与非现实交织、痛苦与奇迹并存的矛盾状态。文章认为，策展人的意图可能是纠正大都会博物馆1969年那场备受争议的哈莱姆展的错误，但这次却走向了另一个极端，使得这段丰富的历史变得过于“易于接受”或被“漂白”。</w:t>
      </w:r>
    </w:p>
    <w:p>
      <w:pPr>
        <w:pStyle w:val="Heading2"/>
      </w:pPr>
      <w:r>
        <w:t>Keith Haring, the Boy Who Cried Art</w:t>
      </w:r>
    </w:p>
    <w:p>
      <w:r>
        <w:t>这篇评论深入探讨了布拉德·古奇所著的凯斯·哈林传记《闪耀：凯斯·哈林的生活与线条》，并借此审视了哈林作为艺术家和品牌人物的复杂性。文章追溯了哈林从纽约地铁涂鸦到画廊明星的崛起，以及他在1980年代艺术市场繁荣中迅速取得的商业成功。评论肯定了哈林天真烂漫、受卡通启发（如苏斯博士和迪士尼）的标志性风格，以及他通过艺术积极参与社会议题（如反种族隔离、艾滋病行动）的热情。然而，文章也批评了哈林作品本身的“直白”和“浅显”，认为其艺术价值不如其行为表演或作为一种符号系统的影响力。评论探讨了哈林如何在“艺术为人人”和“商业艺术”之间游走，以及他对严肃批评认可的渴望与他大众化路线之间的矛盾。最终，文章认为哈林或许是一个比沃霍尔更精明的“商业艺术家”，他通过不断制造话题和保持作品的“过曝”状态，维持了自己的影响力和商业价值，而关于他艺术地位的讨论仍在持续，恰恰证明了他作为现象的成功。</w:t>
      </w:r>
    </w:p>
    <w:p>
      <w:pPr>
        <w:pStyle w:val="Heading2"/>
      </w:pPr>
      <w:r>
        <w:t>When Marilynne Robinson Reads Genesis</w:t>
      </w:r>
    </w:p>
    <w:p>
      <w:r>
        <w:t>本文评述了玛丽琳·罗宾逊的新书《阅读创世记》，分析了这位加尔文主义作家如何解读《圣经》的开篇。评论指出，罗宾逊以一种虔诚的视角，将《创世记》视为神意的显现和对罪恶问题的神正论式沉思，强调上帝的良善、创造的美好以及他最终将实现其拥抱人类的宏大计划。文章肯定了罗宾逊对文本细节的文学敏感性，但也批评了她的解读有时过于倾向于为上帝的行为辩护，将人类的苦难（如埃及的奴役）视为宏大神意的一部分。评论认为，罗宾逊的加尔文主义观虽然强调神意庇护，但也包含了对人类内在堕落的深刻悲观，这种视角可能将故事简化为寓言，将历史视为神圣计划的执行，从而消解了人类行动和苦难本身的意义。文章提出，若将《圣经》视为人类书写的文本，则其中关于上帝和道德的讨论本质上是人类视角的产物，可以从中汲取道德洞见，而不必接受一个“最大限度强大而最小限度仁慈”的神。评论最终表达了对罗宾逊作为一位优秀小说家的敬佩，认为她能在其严格的宗教框架下写出优秀作品，这本身就是一个奇迹。</w:t>
      </w:r>
    </w:p>
    <w:p>
      <w:r>
        <w:br w:type="page"/>
      </w:r>
    </w:p>
    <w:p>
      <w:pPr>
        <w:pStyle w:val="Heading1"/>
      </w:pPr>
      <w:r>
        <w:t>The New Yorker (2024-03-18)</w:t>
      </w:r>
    </w:p>
    <w:p>
      <w:pPr>
        <w:pStyle w:val="Heading2"/>
      </w:pPr>
      <w:r>
        <w:t>Have the Liberal Arts Gone Conservative?</w:t>
      </w:r>
    </w:p>
    <w:p>
      <w:r>
        <w:t>这篇文章深入探讨了美国日益壮大的古典教育运动。该运动最初由宗教机构和私立预科学校倡导，现正受到慈善机构和共和党政治人物的青睐，他们将其视为对抗“觉醒”公共教育和维护传统价值观的途径。古典教育强调西方经典、语法、记忆和公民教育，旨在培养具有道德品格和清晰思维的学生。然而，批评者认为该运动本质上是基督教和欧洲中心主义的，忽视了非白人和非西方文化。文章以纽约南布朗克斯的Brilla特许学校为例，该校借鉴古典教育理念，但努力融入多元文化内容，服务于贫困的拉丁裔和非洲裔学生。文章也提及更为保守的基督教古典学校，及其领导者露骨的文化优越感。该运动内部存在关于课程多样性和包容性的辩论，一些人试图拓宽“西方经典”的定义，纳入非白人思想家，但遭到主流的抵制。这项运动在推广传统教育理念的同时，也面临着在多元社会中如何避免排斥和政治化的挑战，其关于“真、善、美”的界定是否过于狭隘是核心问题。全文揭示了古典教育运动在追求理想教育目标的同时，如何不可避免地卷入当前的文化战争和政治分歧之中。(约400字)</w:t>
      </w:r>
    </w:p>
    <w:p>
      <w:pPr>
        <w:pStyle w:val="Heading2"/>
      </w:pPr>
      <w:r>
        <w:t>Percival Everett Can’t Say What His Novels Mean</w:t>
      </w:r>
    </w:p>
    <w:p>
      <w:r>
        <w:t>这篇人物特写深入剖析了美国多产且备受赞誉的作家珀西瓦尔·埃弗雷特（Percival Everett）及其作品。埃弗雷特以其对类型、身份和美国的讽刺性小说闻名，但他本人常以玩世不恭的态度评论自己的作品，称其为“垃圾”，并拒绝阐释其含义。文章指出，埃弗雷特小说的核心在于质疑语言捕捉现实的能力，并对叙事和身份（尤其是非裔美国人身份）的传统观念进行讽刺。他的新作《詹姆斯》便是《哈克贝利·芬历险记》中吉姆视角的重述，展现了语言如何成为角色吉姆伪装和自我表达的工具。埃弗雷特喜欢通过不断改变风格、主题，甚至出版同一小说的多个版本来挑战读者的预期和评论家的解读，强调作品意义在于读者的参与。尽管他的作品因敢于打破非裔角色的刻板印象而备受赞誉并赢得诸多奖项，埃弗雷特本人却抵触“非裔美国人小说”的标签，认为其创作某种程度上是对市场预期的反抗。文章也探讨了他丰富多样的生活经历以及他对美国西部作为逃离社会约束之地的迷恋，但他的西部故事最终仍揭示了政治和社群的无法逃避。文章通过埃弗弗里特的为人、作品和与人的互动，展现了他捉摸不透的性格以及他对意义、语言和身份的持续探索，认为他真正针对的是语言本身及我们对其强加意义的倾向。(约400字)</w:t>
      </w:r>
    </w:p>
    <w:p>
      <w:pPr>
        <w:pStyle w:val="Heading2"/>
      </w:pPr>
      <w:r>
        <w:t>The Open-Air Prison for ISIS Supporters—and Victims</w:t>
      </w:r>
    </w:p>
    <w:p>
      <w:r>
        <w:t>这篇深度报道揭露了叙利亚东部Al-Hol拘留营的悲惨现状，该营地如今收容了超过五万名主要与ISIS有关联或因战乱流离失所的妇女和儿童，实际上已成为一座露天监狱。营地虽然由库尔德武装守卫，其内部却由ISIS支持者控制，强制推行极端规定，并行使暴力。文章通过叙利亚妇女Jihan Omar的故事，展现了许多营地居民的困境。Jihan因丈夫加入ISIS（她本人并不情愿）后死亡，最终被困于此，忍受着巨大的个人创伤。营地条件恶劣，充满暴力和疾病，缺乏教育，大量儿童对外界一无所知。文章也访谈了ISIS指挥官Abu Hassan，他从个人经历解释了加入伊斯兰国的动机（包括贫困、复仇、渴望秩序），同时也冷酷地为伊斯兰国的暴行辩护，揭示了该组织成员的多样背景及其激进化过程。Al-Hol营地困住了许多无辜的受害者，他们因与ISIS有关联而被无限期拘留，家园被毁，亲人失散，无处归。Jihan在营地收养了一名在空袭中成为孤儿的小女孩Raba，并在她身上找到了活下去的意义，但同时也面临着如果自己获释可能被迫留下孩子的困境。文章强调了Al-Hol是一个复杂的悲剧，受害者和加害者被关押在一起，许多人成为事实上的无国籍者，而营中的儿童则面临激进或永久被遗忘的风险，反映了叙利亚危机悬而未决的人道主义灾难。(约400字)</w:t>
      </w:r>
    </w:p>
    <w:p>
      <w:pPr>
        <w:pStyle w:val="Heading2"/>
      </w:pPr>
      <w:r>
        <w:t>Among the A.I. Doomsayers</w:t>
      </w:r>
    </w:p>
    <w:p>
      <w:r>
        <w:t>这篇文章探讨了围绕人工智能潜在风险而形成的“人工智能末日论者”（A.I. doomers）群体。他们主要集中在旧金山湾区，许多人源于理性主义和有效利他主义运动，对先进人工智能可能导致人类灭绝表示深刻担忧。他们预测A.G.I.（通用人工智能）出现的“时间线”，并计算“p(doom)”（末日概率）。该群体致力于解决技术安全问题，如“对齐问题”（确保A.I.目标与人类利益一致），并游说政府进行监管，甚至提议对不遵守规定的数据中心进行空袭击。文章重点介绍了该领域的关键人物，如Katja Grace和Eliezer Yudkowsky。随着ChatGPT等强大模型问世，他们的担忧正从边缘走向主流，但也遭到“有效加速主义者”（e/accs）的激烈反对，后者认为人工智能的巨大潜力不容阻碍，视安全担忧为进步的绊脚石。文章描述了这个圈子紧密的社交网络、共同生活方式和复杂的资金来源，常与科技亿万富翁关联。该文将当前的人工智能发展比作曼哈顿计划，引发关于其是进步还是危险的讨论。尽管末日论者内部存在分歧，他们与加速主义者都深信人工智能是影响人类未来的最重要力量。文章展现了这场关于人类命运辩论的激烈性和个人化，以及其深植于硅谷独特的金融和社会生态之中。(约400字)</w:t>
      </w:r>
    </w:p>
    <w:p>
      <w:pPr>
        <w:pStyle w:val="Heading2"/>
      </w:pPr>
      <w:r>
        <w:t>The Hunt for John Wilkes Booth Goes On</w:t>
      </w:r>
    </w:p>
    <w:p>
      <w:r>
        <w:t>本文评论了Apple TV+迷你剧《追捕》（Manhunt），该剧讲述了林肯总统遇刺后对刺客约翰·威尔克斯·布斯的追捕。文章认为，尽管该剧宣传改编自畅销书，但其叙事更受1865年同期记者报道的影响。评论赞扬了饰演战争部长斯坦顿的演员表现（尽管历史有出入），尤其肯定了剧集严肃处理奴隶制、解放和重建的主题，并引入虚构非裔角色Mary Simms，以此视角呈现被解放者的困境，挑战了过去的“失落的事业”叙事。然而，文章批评剧集为戏剧效果牺牲历史准确性，构建了一种理想化、脱离实际的种族正义图景（如Mary Simms进入霍华德大学）。它也指出，好莱坞历史剧普遍未能真实展现19世纪女性的生活。文章总结，《追捕》提供了一个引人入胜、具有现代视角的历史故事，与当代政治分裂呼应，但其最终仍受制于好莱坞惯常的叙事模式，偏重男性主角和简化情节，未能如历史记载或 Karen Joy Fowler 的小说《布斯》那样深刻挖掘历史的复杂性和边缘人物的真实经历。(约400字)</w:t>
      </w:r>
    </w:p>
    <w:p>
      <w:pPr>
        <w:pStyle w:val="Heading2"/>
      </w:pPr>
      <w:r>
        <w:t>How an Enthusiast of Soviet Socialism Fell Afoul of the Authorities</w:t>
      </w:r>
    </w:p>
    <w:p>
      <w:r>
        <w:t>本文评析了苏联作家安德烈·普拉东诺夫（Andrei Platonov）的长篇小说《切文古尔》（Chevengur）。这本复杂暧昧的作品创作于1920年代末，描述了一群俄国农民在革命后试图建立共产主义乌托邦的尝试，结果是真诚愿望、混乱、匮乏和暴力的混杂景象。普拉东诺夫的风格被形容为“抒情讽刺”，既有对人民精神的歌颂，也包含对意识形态狂热造成的现实的尖锐讽刺。尽管普拉东诺夫认为小说积极描绘了共产主义，但苏联当局认为其对现实的描写不可接受，斯大林甚至称他为“人渣”。《切文古尔》最终被禁，直到1988年才在俄国出版。评论着重分析了小说结构，包括革命前的成长故事、充满荒诞暴力的旅程，最终到达理想破灭的切文古尔社群。文章联系了普拉东诺夫的经历（工人阶级出身、从事工程师、写作受农村贫困启发），认为他的作品，即使带有反苏色彩，也蕴含反对苦难的社会主义内核。文章最后指出，在21世纪饥饿问题重现的背景下，《切文古尔》作为一部关于革命、理想与匮乏的作品，再次与读者产生共鸣，探讨了人类的基本困境和过往的政治愿景。(约400字)</w:t>
      </w:r>
    </w:p>
    <w:p>
      <w:pPr>
        <w:pStyle w:val="Heading2"/>
      </w:pPr>
      <w:r>
        <w:t>The Survivors of the Clotilda</w:t>
      </w:r>
    </w:p>
    <w:p>
      <w:r>
        <w:t>本书评介绍了Hannah Durkin的著作，详细讲述了1860年最后一艘已知运奴船“克洛蒂尔达号”上非裔的生命故事。尽管奴隶贸易已被禁止，这些来自西非的人们仍被绑架，并在美国经历了奴隶制并活到20世纪。书籍追溯了他们的生活、坚韧和反抗，突出了他们建立的社群，如自由镇（Africatown），并探讨了他们与哈莱姆文艺复兴和民权运动等后期运动的联系。它承认他们遭受的恐怖暴行，同时赞美他们在难以想象的罪行面前创造出丰富生命的能力。(约190字)</w:t>
      </w:r>
    </w:p>
    <w:p>
      <w:pPr>
        <w:pStyle w:val="Heading2"/>
      </w:pPr>
      <w:r>
        <w:t>Goodbye Russia</w:t>
      </w:r>
    </w:p>
    <w:p>
      <w:r>
        <w:t>本书评介绍了Fiona Maddocks关于谢尔盖·拉赫玛尼诺夫的传记，侧重于他在俄国革命后流亡美国的25年。在此期间，拉赫玛尼诺夫成为世界著名的音乐会钢琴家，尽管新作不多。传记采用人物研究方法，引用普罗科菲耶夫日记等材料，展现了他对这位同行的复杂情感（嫉妒与喜爱）。书中突出描写了拉赫玛尼诺夫的个人特点，如对快车的迷恋，以及他深刻的异乡感和对失去的俄罗斯的持久渴望，这些都笼罩着他巨大的外部成功。(约190字)</w:t>
      </w:r>
    </w:p>
    <w:p>
      <w:pPr>
        <w:pStyle w:val="Heading2"/>
      </w:pPr>
      <w:r>
        <w:t>Held</w:t>
      </w:r>
    </w:p>
    <w:p>
      <w:r>
        <w:t>这篇评论介绍了安妮·迈克尔斯（Anne Michaels）的小说《Held》，称其为一部片段式、哲学性的作品，将1917年至2025年期间看似不相关的人物联系起来。故事始于一战中的英国士兵，追踪他战后成为一名摄影师，照片中神秘出现魂灵的生活。随后引入他的孙女，一名在战区提供医疗援助的工作者。贯穿小说，角色们思考着物质与幽灵、凡人与精神之间的界限等复杂主题。评论注意到小说中随处可见的警句式顿悟，例如“她曾以为失去的一切，其实都是被找到的东西”这样的体悟。(约190字)</w:t>
      </w:r>
    </w:p>
    <w:p>
      <w:pPr>
        <w:pStyle w:val="Heading2"/>
      </w:pPr>
      <w:r>
        <w:t>The Fetishist</w:t>
      </w:r>
    </w:p>
    <w:p>
      <w:r>
        <w:t>这篇书评是关于凯瑟琳·明（Katherine Min）的遗作小说《恋物癖者》（The Fetishist）。故事围绕韩裔美国大提琴家阿尔玛和有亚洲女性恋物癖的白人小提琴家丹尼尔的恋情及其破裂展开。阿尔玛发现丹尼尔与另一位亚裔女性有染，后者后来自杀身亡。随后，那位自杀女性的女儿展开复仇，导致一系列近乎闹剧的升级情节。评论指出，尽管剧情发展包含夸张元素，但小说的主要情感基调是伤感怀旧的渴望。(约180字)</w:t>
      </w:r>
    </w:p>
    <w:p>
      <w:pPr>
        <w:pStyle w:val="Heading2"/>
      </w:pPr>
      <w:r>
        <w:t>How Arnold Schoenberg Changed Hollywood</w:t>
      </w:r>
    </w:p>
    <w:p>
      <w:r>
        <w:t>这篇文章探讨了奥地利犹太作曲家阿诺德·勋伯格在逃离纳粹欧洲定居洛杉矶后，对好莱坞音乐产生的意外影响。尽管勋伯格以倡导无调性与十二音作曲法等前卫和有挑战性的音乐风格著称，他在洛杉矶融入当地文化圈，向包括约翰·凯奇和伦纳德·罗森曼在内的众多学生授课，并与乔治·格什温等文化名人交往。文章认为，尽管勋伯格本人可能不乐见其不协和音程被电影简单用于制造紧张气氛，但他对和声语言的革命性拓展对后来的好莱坞作曲家产生了深远影响，尤其是在恐怖片配乐等领域。文章提及了在洛杉矶演绎勋伯格作品的当地音乐团体，以及他的音乐思想对爵士乐产生的联系，展现了他广泛的、有时是间接的影响力。文章总结，勋伯格的贡献在于打破调性的必然性，将其变为一种“可能性”，极大地拓宽了后续作曲家的表现领域。尽管他的音乐非“为所有人”，但它确实是“为所有想要它的人”而作，证明了其艺术价值跨越了当时的流行界限并在好莱坞留下了独特印记。(约400字)</w:t>
      </w:r>
    </w:p>
    <w:p>
      <w:pPr>
        <w:pStyle w:val="Heading2"/>
      </w:pPr>
      <w:r>
        <w:t>John Patrick Shanley Wrestles with God and Destiny</w:t>
      </w:r>
    </w:p>
    <w:p>
      <w:r>
        <w:t>这篇评论分析了约翰·帕特里克·沙纳利（John Patrick Shanley）的两部戏剧：《怀疑：一个寓言》的复排版和新作《布鲁克林洗衣店》。文章指出，沙纳利戏剧的特点在于通过紧张、对话推动的两人场景进行言语上的拳击式对抗，从而引发个人和社会冲突。《怀疑》的核心是一位代表过去、严格遵守规矩的修女阿洛伊修斯，她怀疑受到欢迎、思想现代的神父弗林虐待学生。二人的冲突反映了梵蒂冈第二届大公会议后天主教会内部的紧张关系，并引发关于权力、确定性和信仰本质的令人不安讨论。饰演学生母亲的演员表演 impactful，突显美国种族歧视的残酷 현실。新作《布鲁克林洗衣店》讲述了弗兰和欧文的浪漫故事，但弗兰连遭厄运，引发关于命运、信仰的疑问。评论认为，沙纳利在这两部剧中隐性探讨了上帝/命运与交谈的主题，认为他作品中不懈的、坦诚的对话本身成为一种“本土神学”，是角色在混乱生活中寻找意义的方式。对话仿佛是对抗绝望和命运无常的一种努力。(约400字)</w:t>
      </w:r>
    </w:p>
    <w:p>
      <w:pPr>
        <w:pStyle w:val="Heading2"/>
      </w:pPr>
      <w:r>
        <w:t>“Love Lies Bleeding” and the Perils of Genre</w:t>
      </w:r>
    </w:p>
    <w:p>
      <w:r>
        <w:t>理查德·布罗迪对罗斯·格拉斯执导的新片《爱之伤》（Love Lies Bleeding）进行了评论。这是一部设定在1989年新墨西哥州的新黑色惊悚片，讲述了健身房经理卢与一名健美运动员杰姬的关系，以及她们试图摆脱卢的犯罪头目父亲控制的故事。评论赞扬了影片叙事的巧妙、紧凑和曲折，令人感到有趣。然而，布罗迪批评格拉斯过度依赖类型片手法（血腥、怪诞角色），导致人物塑造不足，未能充分挖掘叙事潜在深度。他认为片中角色的思想和文化生活贫乏，仅为推动情节服务。尽管电影背景设定在特定时期，但未能深入探讨历史背景或广阔的世界。布罗迪肯定了主演克里斯汀·斯图尔特和凯蒂·奥布莱恩的出色表演，但指出斯图尔特的角色未能完全展现她多变的演技潜力。最终，布罗迪认为影片主要作为一部“克里斯汀·斯图尔特电影”存在，而导演未能拓展或重塑这一子类型。(约350字)</w:t>
      </w:r>
    </w:p>
    <w:p>
      <w:pPr>
        <w:pStyle w:val="Heading2"/>
      </w:pPr>
      <w:r>
        <w:t>Will the Supreme Court Now Review More Constitutional Amendments?</w:t>
      </w:r>
    </w:p>
    <w:p>
      <w:r>
        <w:t>吉尔·莱波尔的评论文章讨论了美国最高法院近期在Trump v. Anderson案中的裁决，该裁决推翻了科罗拉多州法院根据第十四修正案将特朗普从选票上移除的决定。莱波尔指出了司法推理中“原旨主义”（基于历史意图）与“后果主义”（考虑判决结果）的紧张关系。尽管历史证据支持根据第十四修正案剥夺特朗普的资格，但最高法院在特朗普案中明确依赖于避免“混乱”等后果论，这与其在Dobbs案中拒绝考虑堕胎权终止的后果、坚持原旨主义形成鲜明对比。莱波尔质疑，法院在特朗普案中表现出的后果论倾向，是否意味着它现在会重新审视已引发严重后果（如IVF危机）的Dobbs案，或者重新考虑其对第二修正案的近期解释。法院近期在第二修正案上的裁决放弃了先前的解释，转而基于历史类比测试确立个人持枪权，这一方法遭到历史学家的批评。莱波尔认为，这种严格且历史上有争议的原旨主义为Dobbs案奠定了基础。她总结指出，法院在第二修正案判例下的实际后果（枪支暴力上升）是灾难性的，并追问如果特朗普再度挑起武装暴力，法院的后果主义视角将如何应对。(约400字)</w:t>
      </w:r>
    </w:p>
    <w:p>
      <w:pPr>
        <w:pStyle w:val="Heading2"/>
      </w:pPr>
      <w:r>
        <w:t>At the Ballpark: I See London, I See France!</w:t>
      </w:r>
    </w:p>
    <w:p>
      <w:r>
        <w:t>这篇幽默小品讨论了美国职业棒球大联盟（MLB）2024赛季新款球衣引发的争议。新球衣由Nike设计、Fanatics制造，号称创新，但最大特点是意外的“透视”效果，球员弯腰或坐下时会露出内裤甚至更多。文章将这描绘为MLB的“时尚宣言”，并邀请时尚专家如Isaac Mizrahi等进行点评。专家们对此既感到有趣又有些不适，认为这种透明度不适合运动服，可能是制造商的一个错误的昂贵决定。他们探讨这究竟是故意的艺术尝试（如颠覆凝视、致敬古代奥运）还是设计失误。专家们提供了穿搭建议（肤色内衣、秋裤）并批判了球衣的其他方面（扎进球裤的衬衫、腰带）。文章最后半讽刺地引用一位专家的话，称球衣的透明可能会吸引新的观众来看比赛，以此结束，突显了时尚界和体育界对这一事件的不同视角和反应。(约300字)</w:t>
      </w:r>
    </w:p>
    <w:p>
      <w:pPr>
        <w:pStyle w:val="Heading2"/>
      </w:pPr>
      <w:r>
        <w:t>Libertarians and Socialists and Jill Stein—Oh, My!</w:t>
      </w:r>
    </w:p>
    <w:p>
      <w:r>
        <w:t>本文描述了一场在曼哈顿举行的美国五位第三方总统候选人辩论会：包括绿党的吉尔·斯坦（Jill Stein）、自由意志党的两位竞争者，以及社会主义和自由党、独角兽党（同时寻求绿党提名）的候选人。活动由非营利组织Free &amp; Equal组织，旨在为两大党之外的候选人提供平台。文章刻画了这些候选人及其小团队的不同个性与政见。他们的共同信息是“解除系统（Unrig the system）”，反映了他们对两党垄断及其未能解决不平等、军国主义等现实问题的共同沮丧。文章捕捉了辩论会上的瞬间，突显了他们达成共识的议题以及展示各自核心政见的 esfuerzo。文章提及第三方候选人常被贴上“搅局者”标签，以及他们如何反驳，认为失灵的是系统本身。文章描绘了辩论会的场景、小规模的观众以及这些挑战现有政治秩序的努力所具有的希望感，但也暗示了其可能存在的孤立性和边缘性。(约350字)</w:t>
      </w:r>
    </w:p>
    <w:p>
      <w:pPr>
        <w:pStyle w:val="Heading2"/>
      </w:pPr>
      <w:r>
        <w:t>For Sale: Busy Philipps’s Marriage Stuff. Yes, Used</w:t>
      </w:r>
    </w:p>
    <w:p>
      <w:r>
        <w:t>这篇幽默小品报道了演员Busy Philipps及其前夫，导演Marc Silverstein举办的一场“离婚出售”活动。他们在纽约东村的一家二手店出售婚姻期间积累的物品，部分收益捐赠给堕胎基金。现场出售家具、厨房用品和个人纪念品等。文章描绘了活动场景、前来淘宝的人群以及Philipps和Silverstein在现场的状态。Philipps表现得精力充沛，解释了出售物品背后的想法，而Silverstein则较为内敛，视之为“美好的回忆之旅”。他们都表示对看到自己的旧物被购买感到有趣且满意，展现了两人友好平和的离婚关系。文章穿插了一些关于特定物品的轶事，如Silverstein单身时用过的烛台以及免费送出的婚纱。这些细节既有感伤，也体现了处理共同生活痕迹、走向各自未来的实际过程，用一种轻松的方式处理了离婚后的复杂情绪。(约300字)</w:t>
      </w:r>
    </w:p>
    <w:p>
      <w:pPr>
        <w:pStyle w:val="Heading2"/>
      </w:pPr>
      <w:r>
        <w:t>The Poodle Partying with the Kardashians and Cher</w:t>
      </w:r>
    </w:p>
    <w:p>
      <w:r>
        <w:t>这篇文章生动描绘了拉斯维加斯新款Fontainebleau度假酒店内会员制俱乐部“贵宾犬室”的盛大私密启动派对。在这场名流（包括本·阿弗莱克、詹妮弗·洛佩兹，据称还有卡戴珊家族成员）云集的奢华活动中，意想不到的明星是度假酒店的吉祥物——“约瑟芬”，由多只白色标准贵宾犬轮流扮演。文章聚焦于其中一只贵宾犬的亮相与其在派对中的role：它被打扮靓丽，佩戴闪亮项圈，与闪光灯下的宾客合影。文章凸显了这一场景的荒诞性——表演犬成为高端Vegas派对的核心亮点，并采访了狗狗的主人兼训导员，谈论了狗狗的show表现、收入以及在社交媒体上的名声。文章捕捉到诸如以贵宾犬命名的鸡尾酒、装扮成配饰的酒店员工等细节，映衬出活动的荒诞与表演性，以及小狗在人类奇观和名人追捧中的迷人冷漠，构成了一幅超现实的拉斯维加斯社交图景。(约350字)</w:t>
      </w:r>
    </w:p>
    <w:p>
      <w:pPr>
        <w:pStyle w:val="Heading2"/>
      </w:pPr>
      <w:r>
        <w:t>Melanie Ann Donoghue and Wordle Wed</w:t>
      </w:r>
    </w:p>
    <w:p>
      <w:r>
        <w:t>这是一篇来自“喊叫与低语”栏目的讽刺性作品，模仿社交婚讯的体裁。文章幽默地描述了32岁的项目经理Melanie Ann Donoghue与《纽约时报》数字文字游戏Wordle结婚的故事。文章以传统婚恋报道方式讲述了他们的相识、新娘的犹豫、她偏好的类型（秃头男性）、以及Wordle如何赢得她传统父母的喜爱。文章提及婚礼细节：无麸质蛋糕、其他游戏（如Spelling Bee）的虚拟出席、以及用手机输入“IDOOO”的誓词。文章通过戏谑的口吻，探讨了这种非传统关系的“现实问题”，比如新娘质疑Wordle是否真的在交流，还是仅仅反映了她的潜意识，以及“性生活相当奇怪”。文章以新娘找到折衷办法（在私人浏览器玩Wordle）以及Wordle模棱两可的“回复”（“TRULY”）作结，模糊了现实与虚拟、游戏与情感的界限，全文充满荒诞趣味，反思了现代人与数字产品之间日益复杂的关系。(约300字)</w:t>
      </w:r>
    </w:p>
    <w:p>
      <w:pPr>
        <w:pStyle w:val="Heading2"/>
      </w:pPr>
      <w:r>
        <w:t>The Time Being</w:t>
      </w:r>
    </w:p>
    <w:p>
      <w:r>
        <w:t>这篇短篇小说讲述一位三十出头、意外致富并提前退休的男子，试图通过结交年长者来探索“生命的意义”，将他们丰富的生活视为小说，体现时间主题。他对比了这些“历史的载体”与自己偶然获得财富、缺乏厚重历史感的经历。故事核心是他与欧洲邻居V.的友谊。V.是一位带有形式感的幸存者，却有着乖僻之处。叙述者在V.住院期间照看他的狗，并为他朗读“重要的书”（实际上是艳情小说）。V.去世后，他的遗物被漠不关心的亲戚当作垃圾处理。尽管叙述者继续住着豪华公寓，享有绝佳河景，却感到一种深层的疏离和生活的临时性，如同无法摆脱“鲁滨逊谬误”。他本打算将自己悟出的生命意义写信告知侄子，但故事结尾他推迟了这一行动，回到窗前凝视河流，反思在时间和经历的流逝中意义的寻找与失落。全文探讨了财富与意义、历史与当下、连接与疏离等主题，以及个人在不可逆转的时间面前寻求理解的困境。(约400字)</w:t>
      </w:r>
    </w:p>
    <w:p>
      <w:pPr>
        <w:pStyle w:val="Heading2"/>
      </w:pPr>
      <w:r>
        <w:t>Late Shift</w:t>
      </w:r>
    </w:p>
    <w:p>
      <w:r>
        <w:t>这是一首意象丰富的诗歌，通过“夜班”的场景（酒吧、疲惫的同事、逐客令的滋味）回溯创伤经历和艰难的人生。诗中充斥着对抗与妥协（试图不失去他人却每日有所失去）、与身体的复杂关系（身体是殿堂）、以及对真实与简单生活的渴望（站着吃饭、付现金、易物）。通过对伊卡洛斯神话的引用，诗人表达了重新开始却不想重蹈覆辙的矛盾愿望，以及对被爱、被光照亮的渴望。诗歌探索了记忆的残留、创伤后遗症，并对比了呼吸的自然与生活的挣扎，反思爱作为盔甲的保护作用。诗歌末尾将理想的“大教堂”变成粗粝的酒吧，一个清算和勉强宽恕的场所。通过分离蛋黄般的比喻，描绘在混乱中试图理清爱的徒劳或努力。最终，诗歌给予自己最温柔的称号，并在“慢火烹煮的凝视”中肯定挣扎着的生活。(约400字)</w:t>
      </w:r>
    </w:p>
    <w:p>
      <w:pPr>
        <w:pStyle w:val="Heading2"/>
      </w:pPr>
      <w:r>
        <w:t>Men’s Sexual-Trauma Support Group</w:t>
      </w:r>
    </w:p>
    <w:p>
      <w:r>
        <w:t>这首诗从一个参加男性性创伤支持小组的人的视角展开。 facilitator 强调肢体反应而非言语倾诉。叙述者观察他人，想象将身体托付于人的困难，对比积极的身体记忆，如拥抱朋友或举重被保护，身体传达了安全与信任。小组讨论了创伤后的“过度警觉”。临近结束时，叙述者发言，称自己的人生像在“观察而非生活”，引起共鸣。但他隐藏了真正驱使自己的是收集所有“字词”的欲望，试图用语言填满一切，这与小组宗旨不符，或许是他通过理性化应对创伤的方式。他缺乏勇气 fully 说出的部分，揭示了他更倾向于用语言构建和理解世界，而非完全臣服于身体的感受。诗歌结尾以字词如同五彩纸屑般飘落作结，或暗示语言的过载，或流露渴望通过言语实现某种表面的连接或救赎，突显疗愈的复杂性以及言语处理与非言语创伤之间的张力。(约400字)</w:t>
      </w:r>
    </w:p>
    <w:p>
      <w:pPr>
        <w:pStyle w:val="Heading2"/>
      </w:pPr>
      <w:r>
        <w:t>Michael Schulman’s Oscar Predictions</w:t>
      </w:r>
    </w:p>
    <w:p>
      <w:r>
        <w:t>本文是Michael Schulman对第96届奥斯卡颁奖典礼的预测与看法。他认为本届颁奖季因“芭本海默”而显得漫长。他预计《奥本海默》将成为最大赢家，横扫最佳影片、导演（诺兰）、最佳男配（小罗伯特·唐尼），以及可能包括最佳男主（墨菲）。他讨论了《芭比》尽管导演和女主遭遇 unexpected omissions，仍有望赢得奖项，预测其在最佳影片（可能但令人意外）、最佳配角（不太可能）、设计类奖项（与《可怜的东西》竞争）、最佳原创歌曲（碧梨有望）和最佳改编剧本（可能对格雷塔·葛韦格认可）中的机会。Schulman分析最佳女主演竞争主要在艾玛·斯通（《可怜的东西》）和莉莉·格莱斯顿（《花月杀手》）之间，突显了前者的无畏表演和后者的momentum及潜在历史意义，将桑德拉·惠勒（《坠落的审判》）视为黑马。他好奇“芭本海默”热潮是否会提升收视率，以及颁奖礼是否会发生意想不到的“疯狂事件”，并回顾了往届意外incident。(约400字)</w:t>
      </w:r>
    </w:p>
    <w:p>
      <w:pPr>
        <w:pStyle w:val="Heading2"/>
      </w:pPr>
      <w:r>
        <w:t>Missy Robbins’s Lowest Key Pasta Paradiso</w:t>
      </w:r>
    </w:p>
    <w:p>
      <w:r>
        <w:t>海伦·罗斯纳的评论聚焦于厨师Missy Robbins在威廉斯堡的最新餐厅Misipasta，将其描述为比其长期订满的Lilia或稍显冰冷的Misi更易进入且舒适的选择。罗斯纳赞扬了Robbins在意面方面的mastery，她对形状、酱汁搭配和烹饪技艺的深刻理解。Misipasta兼具市场和小型堂食餐厅的功能，出售新鲜意面、酱料及熟食，并有少量座位。评论称赞其氛围温馨、灯光柔和、香气诱人，与Misi的硬朗风格不同。堂食菜单简洁但精致，包括大份沙拉、炸芝士、火腿泡芙以及两款主打意面（蒜香黄油意面和鼠尾草黄油饺）。罗斯纳用丰富的词汇细致描绘了这些意面， emphasizes their nourishing quality and perfect execution。评论还提到了外卖的星星面和一款出色的烤朝鲜蓟三明治。罗斯纳略担心Misipasta也会变得难以预订，但指出营业时间较长和即将开放的后院座位或有所帮助。文章传达了找到这个“秘密”低调之处享用高品质舒适美食的强烈个人满足感。(约400字)</w:t>
      </w:r>
    </w:p>
    <w:p>
      <w:r>
        <w:br w:type="page"/>
      </w:r>
    </w:p>
    <w:p>
      <w:pPr>
        <w:pStyle w:val="Heading1"/>
      </w:pPr>
      <w:r>
        <w:t>The New Yorker (2024-03-25)</w:t>
      </w:r>
    </w:p>
    <w:p>
      <w:pPr>
        <w:pStyle w:val="Heading2"/>
      </w:pPr>
      <w:r>
        <w:t>The Place to Buy Kurt Cobain’s Sweater and Truman Capote’s Ashes</w:t>
      </w:r>
    </w:p>
    <w:p>
      <w:r>
        <w:t>文章深入探讨了名人遗物拍卖市场的兴盛。在艺术品市场降温之际，朱利安拍卖行（Julien's Auctions）通过出售与名人相关的物品赚取数百万美元，涵盖从寇特·柯本的毛衣到杜鲁门·卡波特的骨灰等各类物品。文章通过对拍卖行联合创始人达伦·朱利安的采访，揭示了其独特的经营策略，即将营销置于物品本身价值之上。朱利安拍卖行在处理知名度高、甚至与名人死亡相关的物品（如柯本的遗物）方面表现出色，这些物品因“接触魔法”心理学原则而受到收藏家追捧，即使是磨损或带有污渍的物品也备受青睐。文章还回顾了朱利安拍卖行的重要时刻，包括处理雪儿遗产、迈克尔·杰克逊梦幻庄园物品引发的争议，以及促成金·卡戴珊借穿玛丽莲·梦露礼服的事件，凸显了名人文化对拍卖市场的推动作用及其潜在的伦理困境。朱利安拍卖行及其新的扩张计划反映出，在数字流媒体时代，名人通过拍卖个人物品找到了新的盈利途径，而这些物品则被赋予了圣物般的意义，满足了粉丝和富裕收藏家对偶像临近和永恒的渴望。这一市场不仅是商业行为，更触及了文化偶像崇拜、死亡以及人与物之间复杂关系的深层议题。</w:t>
      </w:r>
    </w:p>
    <w:p>
      <w:pPr>
        <w:pStyle w:val="Heading2"/>
      </w:pPr>
      <w:r>
        <w:t>The Crime Rings Stealing Everything from Purses to Power Tools</w:t>
      </w:r>
    </w:p>
    <w:p>
      <w:r>
        <w:t>这篇文章聚焦于加州日益猖獗的有组织零售犯罪，而不仅仅是简单的商店行窃。加州公路巡逻队为此成立了专门的工作组，与零售商的防损人员合作，打击这些偷窃价值数千甚至数百万美元商品的犯罪网络。文章详细描述了执法部门的“闪电战”策略，通过卧底监视和快速抓捕，试图从个体盗窃者（booster）追踪到幕后销赃者（fence）和更上层的犯罪组织。洛杉矶因其庞大的购物环境、财富差距和交通网络而成为此类犯罪的温床。新冠疫情期间电子商务的兴起进一步助长了赃物线上销售。文章探讨了导致这一问题恶化的多重因素，包括加州的一些司法改革，如疫情期间的零保释政策和提高重罪盗窃门槛的法案，批评者认为这些政策“助长”了犯罪。尽管全国范围内的盗窃率有所下降，洛杉矶却逆势大幅上升。国家零售联合会等行业组织夸大了有组织零售犯罪的数据，引发争议，但文章指出其真实性不容忽视，并强调其对零售员工造成的暴力风险（甚至导致死亡）。文章通过卧底行动、打击销赃点以及分析供应链漏洞等具体案例（如“凯伦大盗”珠宝连环窃案），揭示了有组织零售犯罪的复杂性和不断演变的策略（如使用铝箔袋、防盗器钥匙、火焰喷枪等），强调它涉及多种犯罪形式并与更广泛的商品和货物盗窃网络相连。尽管存在资源限制和司法哲学的分歧，执法部门和零售商正努力应对这一不断变化的威胁，但也引发了关于过度依赖警务解决系统性问题的讨论。</w:t>
      </w:r>
    </w:p>
    <w:p>
      <w:pPr>
        <w:pStyle w:val="Heading2"/>
      </w:pPr>
      <w:r>
        <w:t>How Quinta Brunson Hacked the Sitcom</w:t>
      </w:r>
    </w:p>
    <w:p>
      <w:r>
        <w:t>这篇文章探讨了昆塔·布伦森（Quinta Brunson）如何凭借其创作、主演并参与制作的情景喜剧《小学风云》（Abbott Elementary）在流媒体时代振兴了传统广播电视情景喜剧。文章追溯了布伦森的成长经历（费城西区、耶和华见证人背景、与母亲的关系）以及她在进入传统好莱坞之前在互联网（如BuzzFeed）积累的喜剧和创意经验。布伦森对情景喜剧有着深厚的兴趣和广泛的了解，她将传统情景喜剧的结构和温暖感与现代元素（如伪纪录片形式、流行文化引用）相结合。文章强调了《小学风云》的独特风格：它既具特色又易于接近，聚焦于公立学校教师的日常挑战与奉献，在不直接触及争议政治话题的情况下，含蓄地肯定了教师职业的价值和尊严。布伦森在节目制作中拥有高度的创意控制权，从角色造型到剧本细节都亲力亲为，并以“愚蠢”作为喜剧的赞美标准，同时精于角色塑造，认为剧中六位主要角色是自己不同侧面的体现。文章也触及了布伦森在成功后所面临的压力和期待，尤其作为一位非裔女性创作者被视为“教师代言人”的责任感。尽管面临挑战，布伦森凭借其天赋、对自身喜剧直觉的自信以及与合作者的良好关系，成功地打造了一部既能吸引广大观众又能保持个人独特视角的剧集，被誉为“黑进”了传统广播电视系统，重新定义了其可能性。文章最后提到布伦森未来希望探索的创作方向，包括青少年题材和电影制作，以及她对行业内种族和机会限制的思考。</w:t>
      </w:r>
    </w:p>
    <w:p>
      <w:pPr>
        <w:pStyle w:val="Heading2"/>
      </w:pPr>
      <w:r>
        <w:t>Mike Johnson, the First Proudly Trumpian Speaker</w:t>
      </w:r>
    </w:p>
    <w:p>
      <w:r>
        <w:t>这篇文章深入剖析了迈克·约翰逊成为美国众议院议长的出人意料的崛起，以及他在这个职位上的独特地位和挑战。约翰逊在竞争激烈的共和党内部以低调姿态出现，最终在特朗普的关键支持下迅速上位，成为首位真正意义上的“亲特朗普”议长。文章描述了他温和、有文化、虔诚基督徒的公众形象，如何巧妙地掩盖其极右翼的政治议程（反对堕胎和同性婚姻、倡导放松管制、对援乌持保留态度）。与之前试图与极端派系保持距离的共和党领导人不同，约翰逊被视为意识形态上与“美国优先”一派更接近，从而赢得了他们的信任，但也面临驾驭党内极端保守派和中间派以及与民主党和白宫打交道的巨大困难，例如近期在政府拨款和援乌法案上的僵局。文章认为，约翰逊的策略是既要表现出对特朗普的忠诚，又要避免被视为鲁莽的工具，同时利用宪法解释（有时被批评是为政治服务）来合理化自己的立场（如推翻2020年选举结果的尝试）。文章回顾了约翰逊的个人历史，包括他父亲的意外、他的收养经历以及他在基督教右翼法律运动中的工作，这些经历塑造了他的世界观和政治野心。尽管面临批评和质疑，约翰逊认为自己的成功源于同僚的信任和自身的策略性。文章质疑他究竟是原则坚定的保守派，还是一个懂得策略性地利用自身形象和宪法论述为特朗普主义服务的“魔术师迈克”，并预测如果特朗普再次入主白宫且共和党控制国会，约翰逊治下的议院将如何加速实施极右翼议程。</w:t>
      </w:r>
    </w:p>
    <w:p>
      <w:pPr>
        <w:pStyle w:val="Heading2"/>
      </w:pPr>
      <w:r>
        <w:t>How Candida Royalle Set Out to Reinvent Porn</w:t>
      </w:r>
    </w:p>
    <w:p>
      <w:r>
        <w:t>这篇文章回顾了坎迪达·罗亚莱（Candida Royalle）的人生，这位前成人电影女演员如何成为女权主义色情片的先驱。在20世纪70年代末80年代初女权主义内部爆发“性战争”之际（反色情派认为色情片是强奸的理论基础，助长了厌女症），罗亚莱提出了不同的观点——问题不在于色情片本身，而在于它的制作方式，她认为答案是制作“更好的色情片”。她成立了Femme制作公司，旨在制作既情色又明确，同时能吸引女性观众并适合伴侣一同观看的影片。她的影片强调性爱中的情调、前戏、事后温存以及表演者之间的互相欲望（常倾向于雇佣现实中的情侣或彼此有吸引力的演员），拒绝男性中心式的射精特写，并在性爱中融入安全套使用场景，尊重表演者并引入安全措施（尤其是应对艾滋病）。文章追溯了罗亚莱的早年经历（由爵士音乐家父亲抚养，缺少母亲，性探索，旧金山的反主流文化生活）如何塑造了她对压抑和陈规的反叛。尽管Femme影片未完全颠覆行业主流趣味或获得某些评论家的认可，但罗亚莱通过出版物、电视节目采访和高校讲座等方式，积极为“女权主义色情片”不是自相矛盾的概念辩护，成为这一思潮的重要公众人物。文章最后反思了罗亚莱的贡献及其局限性，指出色情产业最终被网络巨头主导，变得更极端化和商业化，但罗亚莱的工作为后来的另类色情（包括平权、酷儿和女权主义色情内容）奠定了基础，影响了愿意探索性与艺术结合的创作者，帮助挑战了文化中对女性欲望的压制，让她得以在一定程度上与观众分享对性爱的真知，即使她并未完全重塑整个行业。</w:t>
      </w:r>
    </w:p>
    <w:p>
      <w:pPr>
        <w:pStyle w:val="Heading2"/>
      </w:pPr>
      <w:r>
        <w:t>The Forgotten History of Hitler’s Establishment Enablers</w:t>
      </w:r>
    </w:p>
    <w:p>
      <w:r>
        <w:t>这篇文章是亚当·戈普尼克（Adam Gopnik）对历史学家蒂莫西·W·莱巴克（Timothy W. Ryback）的新书《接管：希特勒最后的掌权之路》的评论。文章的核心论点是，希特勒并非通过暴力夺权，而是在1932年被德国保守派建制派“拱手交予”权力，而这些精英们自以为可以控制他。莱巴克的书通过细致入微的记述，展现了在1932年议会选举后，尽管纳粹党并未赢得多数，但军方首脑施莱谢尔将军和媒体巨头胡根贝格等保守派人物如何因对左翼（共产党甚至中左翼社会民主党）的憎恶甚于对希特勒，而不断玩弄政治阴谋，试图利用希特勒作为实现自身野心的工具，相信可以“驯服”他。文章批评了当时各方的天真：保守派自认为可以凭借智慧和地位掌控局面，信奉法律和程序的左翼领导层却未能认识到希特勒是一个蔑视规则的对手，而大众则被希特勒表面温和化、强调经济和稳定的策略所迷惑。希特勒自身的强大在于他对羞耻和算计的免疫，以及纯粹的仇恨而非政策驱动。文章对施莱谢尔和胡根贝格等人的算计最终弄巧成拙进行了嘲讽性描写，并指出许多民主机制的支持者未能采取果断行动（如可能的军事政变阻止希特勒），是因为他们的顾虑和对传统的坚持。文章最后通过对比这些“促成者”（如胡根贝格和巴本）在战后相对较好的结局与希特勒的毁灭性结局以及数千万人的死亡，反思了历史的“押韵”之处：民主的衰亡并非发生在黑暗中，而是在光天化日之下，源于建制派的自以为是、对对手性质的误判以及未能超越自身狭隘的政治或阶层利益。历史不会简单重复，但类似的模式——当权者试图利用极端力量却反被吞噬，信奉规则者面对不规则对手时陷入被动——经常会再次出现。</w:t>
      </w:r>
    </w:p>
    <w:p>
      <w:pPr>
        <w:pStyle w:val="Heading2"/>
      </w:pPr>
      <w:r>
        <w:t>Why New York Restaurants Are Going Members-Only</w:t>
      </w:r>
    </w:p>
    <w:p>
      <w:r>
        <w:t>这篇文章探讨了纽约餐饮业中日益兴起的会员制或事实上的高门槛餐厅现象。作者以西村网红餐厅4 Charles Prime Rib为例，指出这类餐厅表面对公众開放，但实际上预定极其困难，只有少数“常客”或有关系的人才能轻易入座，将其比作“新的Rao's”。文章分析了这种趋势背后的驱动因素，主要是经济压力（通胀、高租金），使得餐厅更倾向于锁定少量高消费能力的客户，从而保证客流量和零失约率。这种模式也为客户提供了某种“共谋”的独享感，即使要为此支付额外费用。文章提到了不同形式的排他性，包括正式的会员俱乐部（如Major Food Group的ZZ's Club，入会费高昂）和非正式的高门槛。作者承认这种模式在财务上可能更稳健，但对这种以排他性为卖点的做法表达了保留意见，认为它限制了餐厅的公共属性。文章 contrasts 4 Charles和ZZ's Club with Rao’s（尽管同样排外，但氛围更像家庭）和费城以社区互助会为基础的Palizzi Social Club（会员费低廉，更具包容性），后者提供了一种更具公共性的排他性模式。最终，文章触及了纽约餐饮业在经济挑战下，如何平衡商业生存与社会公共性，以及食客对“独享感”的需求如何影响着餐厅的经营模式和城市餐饮文化的变迁。</w:t>
      </w:r>
    </w:p>
    <w:p>
      <w:pPr>
        <w:pStyle w:val="Heading2"/>
      </w:pPr>
      <w:r>
        <w:t>Gustav Klimt’s Hunger to Please</w:t>
      </w:r>
    </w:p>
    <w:p>
      <w:r>
        <w:t>这篇文章是一篇关于古斯塔夫·克里姆特（Gustav Klimt）作品的艺术评论，尤其围绕纽约新画廊（Neue Galerie）举办的克里姆特风景画展展开。作者认为克里姆特的艺术虽常令人眩目，但有时显得过于表演性，缺乏深层激情或明确目的，似乎更在意取悦观众。评论追溯了克里姆特的艺术生涯，从学院派训练到成为维也纳分离派的共同创立者，指出其父亲的工艺（金雕）可能影响了他对金色的偏爱。文章分析了克里姆特作品的标志性特征（金箔、扁平感、起伏的线条），认为他的画作“渴望达到头发的境界”——轻盈、抽象与写实兼具。尽管有些作品被批评为“伪深邃”、“伪情色”，但作者发现他笔下的女性人物（特别是眼睛和嘴部描绘）确实具有强烈的、真实的性感魅力，“朱迪斯一世”被视为其抽象与个性结合的成功范例。然而，针对展览主题的风景画，作者认为它们相对不那么令人兴奋，克里姆特似乎无法完全放弃深度描绘，总是在扁平化中试图重新引入三维效果，表现出一种不安全感。文章总结，克里姆特这位夹在19世纪和20世纪之间的艺术家，其作品虽然极具天赋和视觉冲击力，但受限于他取悦大众的强烈愿望，未能全然释放其先锋潜力，最终他的风景画也如同为自己回忆夏天美好的“半身像”一般，反映出他既挑战观众又试图迎合的心态。</w:t>
      </w:r>
    </w:p>
    <w:p>
      <w:pPr>
        <w:pStyle w:val="Heading2"/>
      </w:pPr>
      <w:r>
        <w:t>Ian Munsick Puts the Western Back in Country</w:t>
      </w:r>
    </w:p>
    <w:p>
      <w:r>
        <w:t>这篇文章介绍了乡村音乐歌手伊恩·曼西克（Ian Munsick）如何在以南部文化为主导的纳什维尔乡村音乐圈中，以其根植于怀俄明州牧场生活的“西部”身份脱颖而出。曼西克独特的嗓音（高亢的男高音，有时带有约德尔式呻吟）和歌曲主题（描写山脉、马匹、牧场主、牛仔、郊狼等西部意象）使他有别于许多戴着牛仔帽却缺乏真正西部经历的同行。文章追溯了曼西克从怀俄明州牧场家庭（父亲及其乐队也是西部歌曲歌手）来到纳什维尔求学和发展事业的历程。尽管他的家族音乐更为“朴素”，但曼西克成功地在主流乡村乐坛找到了自己的定位，避免将西部身份变成单纯的噱头，并通过纪录片《西部之声》展现了真正的西部生活和人物（包括美国原住民牛仔）。他与知名歌手科迪·约翰逊（Cody Johnson）合作，其单曲《牛仔女孩万岁》（Long Live Cowgirls）取得了巨大流媒体成功，尽管在乡村电台的曝光相对有限。文章指出，曼西克面临的挑战是如何既保持其独特的西部音乐风格和身份，又能在需要主流电台支持的乡村音乐产业中进一步发展。与一些不受电台青睐也能成功开演唱会的独立歌手（如Zach Bryan）不同，曼西克无法完全依赖区域市场（怀俄明州的音乐产业规模较小）。曼西克对家乡的思念成为他创作的重要灵感来源，而他的独特性也使他在纳什维尔受到关注。文章描绘了他在大奥普里（Grand Ole Opry）演出的场景，以及他如何巧妙地将自己的西部背景融入表演和与观众的互动中。</w:t>
      </w:r>
    </w:p>
    <w:p>
      <w:pPr>
        <w:pStyle w:val="Heading2"/>
      </w:pPr>
      <w:r>
        <w:t>“3 Body Problem” Is a Rare Species of Sci-Fi Epic</w:t>
      </w:r>
    </w:p>
    <w:p>
      <w:r>
        <w:t>这篇评论赞扬了Netflix剧集《三体》（3 Body Problem）作为一部主流科幻史诗剧集的独创性。该剧改编自刘慈欣的畅销小说，由《权力的游戏》主创参与制作。文章指出，剧集以一种罕见的方式，将观众带入原创且令人振奋的思辨性科幻领域。故事的开端便展现了其广阔的宇宙观，跨越不同时间线、大陆和现实（虚拟现实游戏）。它首先通过调查一系列科学家自杀事件引出一个更传统的悬疑故事，进而揭示外星文明（三体人）的存在及其向地球发出的信息和四百年后即将到来的威胁。剧集巧妙地将当下五位年轻科学家（牛津五人组）的故事与中国文革时期叶文洁的经历穿插叙述，展现了她为何决定回应外星信号。评论赞赏剧集在呈现宏大宇宙观和抽象理论问题的同时，平衡了戏剧性的场面和令人不安的肉体恐怖，例如虚拟现实游戏中身体的“脱水”以及纳米材料作为武器的毁灭性效果。剧集的核心力量在于描绘了角色之间真实可信的情感连结，尤其是牛津五人组和神秘情报人员克拉伦斯·史（Clarence Shi）之间的互动，通过这些人物的经历来呈现星际接触对人类的影响。尽管剧集对原著进行了改编（如将故事背景移至英国），但评论认为这使得故事更具深度且结构不再像原著那样庞杂。评论者尤其表扬了本尼奥夫和韦斯在处理双人场景方面的才能。文章还将三体人的威胁类比于气候变化，指出剧集中对外星威胁的讨论提供了一个安全的距离来审视人类面对长期危险时的行为模式（否认、恐慌、宗教狂热等），并最终强调了为后代而战的责任。文章总结，《三体》是一部令人耳目一新、充满思辨且不失情感深度的科幻剧集。</w:t>
      </w:r>
    </w:p>
    <w:p>
      <w:pPr>
        <w:pStyle w:val="Heading2"/>
      </w:pPr>
      <w:r>
        <w:t>How Foreign Policy Became a Campaign Issue for 2024</w:t>
      </w:r>
    </w:p>
    <w:p>
      <w:r>
        <w:t>文章探讨了外交政策议题在2024年美国总统大选中的异常突出地位，指出加沙和乌克兰的冲突使得国际事件比以往更能牵动美国选民的心。传统上，外交政策并非决定选举结果的关键，但最新的民调显示更多选民将其列为优先事项。文章对比了两位主要候选人乔·拜登和唐纳德·特朗普在外交问题上的立场。特朗普因其对威权领导人的赞扬以及对北约集体防御承诺的质疑而与拜登形成鲜明对比，其影响力导致部分共和党人阻挠对乌克兰援助法案的通过。拜登试图将自己定位为民主的捍卫者，将支持乌克兰与捍卫美国国内民主联系起来，但在以巴冲突问题上，他对以色列持续军事行动的支持招致了批评和竞选活动中的抗议（如“种族灭绝乔”的称呼），导致部分民主党选民（尤其在阿拉伯裔美国人集中的地区）转向“不承诺”票，这可能对大选结果产生影响。文章描述了拜登政府试图平衡对以色列的支持与对其军事行动的约束，近期开始更积极地推动停火和人道援助进入加沙。文章认为，对拜登而言，更大的风险在于选民认为他未能掌控复杂的国际局势，这让人联想到阿富汗撤军时期的批评。最终，文章观察到拜登和民主党似乎意识到，选民不仅看重他们持有何种立场，更看重他们维护国际秩序的能力，预示着外部世界的混乱将成为影响选情的重要因素。</w:t>
      </w:r>
    </w:p>
    <w:p>
      <w:pPr>
        <w:pStyle w:val="Heading2"/>
      </w:pPr>
      <w:r>
        <w:t>Recalling Meryl Streep’s “Half-Assed Genuflection”</w:t>
      </w:r>
    </w:p>
    <w:p>
      <w:r>
        <w:t>这篇人物特写文章聚焦于玛格丽特·麦肯蒂修女（Sister Margaret McEntee），她是被普利策奖得主约翰·帕特里克·山利（John Patrick Shanley）的戏剧《怀疑》（Doubt）中詹姆斯修女（Sister James）一角启发的现实人物。文章介绍了山利是麦肯蒂修女在布朗克斯一所学校担任一年级教师时的学生。麦肯蒂修女观看了戏剧及其电影改编，并与扮演詹姆斯修女的艾米·亚当斯以及扮演阿洛伊修斯修女的梅丽尔·斯特里普有过互动，斯特里普甚至因她获得了演员工会奖。文章记录了大约三十位仁爱修女会的修女一同观看《怀疑》百老汇复排版的经历，反映了她们对剧中修女生活的看法（如对资深修女严厉作风、神父权威的感受，以及对戏服的评价）。文章背景性地介绍了仁爱修女会（Sisters of Charity of New York）的变迁，包括放弃头巾（habit）、成员数量锐减以及近年决定进入“完成阶段”（path of completion），即不再招募新成员，让组织随着现有成员的逝去而结束。这一决定反映了现代女性服务社会的方式多样化，修道生活吸引力下降的现实。文章通过修女们的观剧体验和个人回忆，展现了她们对过去修道院生活的反思与幽默，以及在组织即将消失之际，她们以平静和务实的态度处理事务的心境。麦肯蒂修女和她的同伴们的故事为《怀疑》中所描绘的修女世界增添了一层真实的维度和时代的印记。</w:t>
      </w:r>
    </w:p>
    <w:p>
      <w:pPr>
        <w:pStyle w:val="Heading2"/>
      </w:pPr>
      <w:r>
        <w:t>A Matisse by the Tool Drawer</w:t>
      </w:r>
    </w:p>
    <w:p>
      <w:r>
        <w:t>这篇短文描绘了艺术顾问菲利斯·哈蒂斯（Phyllis Hattis）与她已故的伴侣、现代艺术博物馆（MoMA）前策展人威廉·鲁宾（William Rubin）独特的生活和艺术收藏。他们在一起26年，其中24年选择住在毗邻且打通了的复式公寓里，各自保留独立空间，直到后来哈蒂斯买下了毗邻的另一半顶层公寓，她为此卖掉了一幅毕加索。文章通过哈蒂斯带领读者参观这间充满艺术品的公寓（现已结集出版为一本书）来展现他们的收藏和生活方式。公寓里陈列着各种现代艺术杰作和部落艺术品，例如毕加索的画作挂在钢琴上方，马蒂斯的挂在工具抽屉旁边，部落面具放在窗台上，这种看似随意实则意涵丰富的搭配体现了鲁宾将部落艺术与现代艺术对话的策展理念。哈蒂斯分享了与这些艺术品相关的趣闻，比如毕加索画中人物的细节故事，以及鲁宾与艺术界名人的交往。文章捕捉了哈蒂斯随性而充满学识的个性，她对投资性收藏不感兴趣，更看重艺术品在生活中的存在。文章高潮部分，哈蒂斯拿着锤子，思考如何重新布置一幅杜布菲作品，甚至考虑为此移动一幅马蒂斯，这一幕生动地展现了她与艺术品共处时的务实与投入，仿佛在日常中与艺术杰作进行一场轻松而又深刻的互动。</w:t>
      </w:r>
    </w:p>
    <w:p>
      <w:pPr>
        <w:pStyle w:val="Heading2"/>
      </w:pPr>
      <w:r>
        <w:t>Kafta as a Tool for Palestinian Diplomacy</w:t>
      </w:r>
    </w:p>
    <w:p>
      <w:r>
        <w:t>本文以作家里姆·卡西斯（Reem Kassis）在费城郊区家中为一群巴勒斯坦大学生举办晚宴的场景展开。卡西斯是一位因其巴勒勒斯坦菜谱书而闻名的作家，她准备了烤鱼、虾、卡夫塔（kofta）和穆萨坎（msakhan）等传统菜肴，其中穆萨坎被她认为是极具巴勒斯坦特色的菜肴。晚宴氛围温馨，学生们分享了各自与巴勒斯坦的联系（他们或父母的出生地），并享受着家乡美食带来的慰藉。然而，文章的核心在于探讨卡西斯在加沙冲突爆发后对其将食物作为一种“巴勒斯坦式外交工具”的做法产生的深刻质疑。她过去希望通过分享美食来教育人们了解巴勒斯坦文化，但面对许多曾接受其款待的人对此轮冲突的沉默，她开始怀疑这种努力是否带有“证明我们也是人”的潜在需求，并认为这种出发点本身是令人心碎的。卡西斯认为巴勒斯坦文化中固有的热情好客是一种自我身份认同，但现状让她反思这种好客是否也被用来作为一种证明无害的方式。文章通过晚宴上的对话，展现了学生们在校园内外同样承受着作为“大使”解释巴勒斯坦问题的压力。最终，文章通过这场融合了美食、乡情、痛苦和反思的晚宴，深刻地呈现了在极端政治冲突背景下，个体文化传播者所面临的伦理挑战以及他们对文化交流是否真能弥合鸿沟的复杂感受。</w:t>
      </w:r>
    </w:p>
    <w:p>
      <w:pPr>
        <w:pStyle w:val="Heading2"/>
      </w:pPr>
      <w:r>
        <w:t>The Affair with My Chair</w:t>
      </w:r>
    </w:p>
    <w:p>
      <w:r>
        <w:t>这篇《呐喊与低语》栏目的幽默短文，以夸张拟人的手法，描述了作者在疫情期间居家办公后，与自己舒适的办公椅建立起“亲密关系”的经历。作者幽默地宣称“坐着是新的性爱”，因为它带来的愉悦感，尤其是在找到“对的伙伴”——一把各方面都完美适配的办公椅（被昵称为Chair-a-la、Chair-Chair或Chairy-boo）。文章用爱情的语言来形容这段关系，对比了之前“约会”过的那些不舒适、不灵活的椅子伙伴，坦承为了得到这把升级版的椅子，不惜从甚至办公室偷窃，并因此将家中其他久坐不动的旧椅子全部“断舍离”扔到街边，即使它们因此遭遇悲惨境遇。作者用插科打诨的笔调展现出对这把椅子的依赖：“在一起”吃饭、工作、追剧。文章最后，作者开始考虑到是否需要引入新的元素——站立式办公桌，来为这段“过度绑定”的关系增加一些变化。整篇文章通过荒诞的叙事，反映了现代人在高度依赖技术、居家工作背景下，与日常物品之间可能产生的奇特心理联系，以及对舒适感和界线的重新思考，是一种轻松荒诞的时代写照。</w:t>
      </w:r>
    </w:p>
    <w:p>
      <w:pPr>
        <w:pStyle w:val="Heading2"/>
      </w:pPr>
      <w:r>
        <w:t>An Encyclopedia of Gardening for Colored Children</w:t>
      </w:r>
    </w:p>
    <w:p>
      <w:r>
        <w:t>这篇文章选登了牙买加·金凯德（Jamaica Kincaid）和卡拉·沃克（Kara Walker）合著作品中的两则条目，分别为“A is for apple”和“Z is for Zea mays”（玉米）。这两则条目以儿童百科全书的体例书写，融合了对植物的描述、历史典故、神话传说，同时巧妙地融入了对殖民历史的批判性反思。关于“apple”（苹果）的条目，从其作为玫瑰科植物的生物学信息开始，链接到《圣经》中亚当与夏娃偷食禁果的故事，随即指出圣经中的禁果并非现代意义上的苹果，而是中亚原生的一种水果（很可能是石榴），并将石榴与犹太教经典《摩西五经》中的诫命数量联系起来，将植物引入宗教和文化叙事的广阔背景。关于“Zea mays”（玉米）的条目，则强调了它在欧洲人到来前已被墨西哥原著民广泛栽培了数千年，是地球上最广泛种植的一年生禾本科植物。在叙述其植物学特点和人类食用史时，条目插入了对欧洲人带着“自然的好奇心”以及“征服和压迫原住民”的念头而抵达美洲历史的影射。这两则条目表面是植物学知识普及，实则通过对历史叙事的重新审视，揭示了殖民主义对历史和知识体系的影响，提醒读者关于文化、植物和历史之间被忽视的联系，尤其从被殖民者的视角出发，具有一种反思教育和知识塑造的意涵。</w:t>
      </w:r>
    </w:p>
    <w:p>
      <w:pPr>
        <w:pStyle w:val="Heading2"/>
      </w:pPr>
      <w:r>
        <w:t>Neighbors</w:t>
      </w:r>
    </w:p>
    <w:p>
      <w:r>
        <w:t>扎克·威廉姆斯（Zach Williams）的短篇小说讲述了叙述者汤姆和他的妻子安娜在安娜出轨后，为了重塑婚姻带着双胞胎女儿搬到旧金山落日区的故事。他们试图在新环境中建立新的生活，通过开放的交流修复关系。汤姆居家办公，开始观察邻居们的生活，特别是住在他家隔壁、年迈且独自居住的华裔老妇人宾（Bing）。宾的电话铃声和电视噪音成为汤姆日常背景的一部分，他也曾因宾的行动不便而施以援手。故事的主要事件发生一天，宾的儿子亨利打电话给汤姆，请求他去查看没有应答的母亲。汤姆怀揣着复杂的情绪和一种不可避免的宿命感进入宾的家中，最终在客厅发现了已经去世的宾。然而，更令人震惊的是，他在房间里发现了一个戴着全覆盖黑色头套的陌生男子，一言不发地站在窗边。汤姆在惊恐和困惑中与男子保持距离，无法理解他的身份和目的。汤姆报警后，男子在他打电话时开始以一种奇怪的、重复的圆形路径在客厅和厨房之间缓慢移动，如同噩梦一般。急救人员和警察到达后，男子神秘地从一条隐藏的楼梯消失在车库中。汤姆因这次经历受到巨大冲击，尤其是在黑暗的车库中感受到的那种失去边界和身份、万物融为一体的“无边界感”。他无法，或是不愿，将遭遇陌生男子的经历完全向妻子和盘托出，仅仅将其轻描淡写为可能是个有钥匙的杂工。最终，一家人因多种原因决定离开落日区。在搬走前夜，汤姆试图再次进入宾的空房子（仍保留着备用钥匙），却被回家的邻居遇见而作罢。小说通过汤姆的视角，探讨了家庭裂痕、城市生活中的孤独与隔阂、个体对他人未知生活的窥探，以及面对无法解释或令人不安事件时的心理状态和叙事困难，展示了脆弱的关系和不可预测的生活如何交织在一起。</w:t>
      </w:r>
    </w:p>
    <w:p>
      <w:pPr>
        <w:pStyle w:val="Heading2"/>
      </w:pPr>
      <w:r>
        <w:t>Edward Hopper (Yellow and Red)</w:t>
      </w:r>
    </w:p>
    <w:p>
      <w:r>
        <w:t>W. S. Di Piero的这首诗，是对美国画家爱德华·霍珀（Edward Hopper）作品的深情致敬与解读。诗人运用霍珀画作中标志性的视觉元素和氛围，如“沾满灰尘的阳光”、“忧郁的地平线”、“神秘的室内空间”（客厅、卧室、小餐馆）、对空旷场所的描绘，以及砖墙和木板房的“被污垢覆盖的愉悦”。诗歌捕捉了霍珀作品中那种微妙的孤独感和疏离感，暗示人物和建筑中隐藏的秘密生活和短暂的静默。诗人探讨了美国乐观主义终将面对黑暗的宿命，以及窗户作为“被观看者、被审视者、隐秘者”的道德象征功能。诗歌中穿插了霍珀画中具体的意象，如红色高跟鞋、灯塔、老式汽车烤架，以及对光线和空气质感的独特描绘。结尾部分，诗歌触及了霍珀作品中那种“没有上帝的，像教堂一样肃穆的庄严性”、“禁欲的狂喜”以及人物之间无法触及的隔离感，最后以风、沙和“穿着吊带裙躺在阳光下木板上的女人”等意象作结，强化了霍珀艺术中孤独、脆弱与某种粗粝现实的交织，用丰富的意象和感官描述捕捉了画家作品中那种独特的、令人难忘的情绪和哲学内涵。</w:t>
      </w:r>
    </w:p>
    <w:p>
      <w:pPr>
        <w:pStyle w:val="Heading2"/>
      </w:pPr>
      <w:r>
        <w:t>Untitled</w:t>
      </w:r>
    </w:p>
    <w:p>
      <w:r>
        <w:t>这首由纳赛尔·拉巴（Nasser Rabah）创作并翻译的诗（注明创作于2023年12月30日，暗示其与当时加沙地带冲突的背景紧密相关），以一种沉重而重复的节奏，描绘了战区日常生活的残酷现实与其中显露的人性及韧性。每一节都以“日子一天天过去”（And a day goes by）开头，列举了战争的标志性意象——坦克、飞机、狙击手、炮火、新闻广播——这些元素构成了生存环境的恐怖背景。与这些死亡和破坏的威胁并存的，是普通人在极端困境下的反应：孩子们放风筝象征着对自由和希望的向往；流离失所者的帐篷与迟来的冬天打赌，体现了绝望中的一线期盼；市场因为没有盐而被迫出售悲伤，这是对苦难的残酷讽刺和对商业的无奈控诉；邻居缓慢进行的葬礼，则在炮火声中彰显出一种超越死亡恐惧的庄重和对生命的最后尊重，“为什么在这样的时刻匆忙！”最后，一天结束时，在失去了实体家园之后，“令人有点欣慰”的是每个人都能平安归来，没有遗失。这首诗通过并列战争的恐怖与日常琐事和情感反应，以一种简练而有力的语言，传达了在持续轰炸下生存的痛苦、韧性与悲凉，特别是最后一句“除了房子”的补充，突出了物质毁灭与生命幸存之间令人心碎的对比。</w:t>
      </w:r>
    </w:p>
    <w:p>
      <w:pPr>
        <w:pStyle w:val="Heading2"/>
      </w:pPr>
      <w:r>
        <w:t>Café Carmellini Is Fine Dining That Knows a Good Time</w:t>
      </w:r>
    </w:p>
    <w:p>
      <w:r>
        <w:t>这篇餐厅评论高度赞扬了名厨安德鲁·卡梅利尼（Andrew Carmellini）在诺玛德区新开的同名餐厅Café Carmellini，认为它成功地将精致餐饮（fine dining）的严肃、复杂与用餐的乐趣完美结合。评论开篇便以餐厅提供的“无限量面包棒”（grissini）为例，说明即使在高端环境中，卡梅利尼也不回避带来简单的、甚至是略带俏皮的愉悦感。文章详细描述了餐厅雅致且充满戏剧感的室内装潢，仿佛“浪漫小说中齐柏林飞艇上的头等舱餐厅”。评论赞扬了餐厅对细节的关注和精准的服务。然而，不同于许多将精致与清淡、微妙划等号的餐厅，Café Carmellini的菜单充满大胆风味和“令人欣喜的、对蔬菜的热情”，推崇“丰盛而非微妙”的美学，比如致敬名厨的作品、用浓郁酱汁烹制的扇贝，以及风味复杂的烩饭和炖菜。文章特别提到了招牌菜“鸭鸭鸭意大利饺”（Duck-Duck-Duck Tortellini）和“格朗萨索鸡”（Chicken Gran Sasso），前者巧妙地运用泡沫减轻了浓郁感，后者则是一道分两部分呈现、极致烹制的双人鸡肉菜肴。尽管评论也提及了一些初期略显过时的摆盘风格，但整体认为餐厅在确保高水准烹饪和服务的同时，成功营造了一种轻松愉悦的就餐氛围。最后，文章赞扬了餐厅亮色系的甜点，特别是致敬卡梅利尼祖母、加入了苦艾酒的葡萄柚雪酪，认为这些甜点为丰盛的一餐画上了清爽而充满戏剧性的句号，验证了卡梅利尼在平衡技艺与乐趣方面的才能，使其成为纽约餐饮界中难得的既高级又有趣的去处。</w:t>
      </w:r>
    </w:p>
    <w:p>
      <w:r>
        <w:br w:type="page"/>
      </w:r>
    </w:p>
    <w:p>
      <w:pPr>
        <w:pStyle w:val="Heading1"/>
      </w:pPr>
      <w:r>
        <w:t>The New Yorker (2024-04-01)</w:t>
      </w:r>
    </w:p>
    <w:p>
      <w:pPr>
        <w:pStyle w:val="Heading2"/>
      </w:pPr>
      <w:r>
        <w:t>莱拉·纽格鲍尔：探问《万尼亚舅舅》的幽灵</w:t>
      </w:r>
    </w:p>
    <w:p>
      <w:r>
        <w:t>这篇人物特写深入探讨了戏剧导演莱拉·纽格鲍尔独特而成功的艺术生涯，特别是她执导契诃夫名作《万尼亚舅舅》百老汇新版的过程。文章描述了纽格鲍尔擅长营造“鬼魅般的寂静”，并将深刻的心理洞察融入作品中，这得益于她复杂的家庭背景和对人类境况的敏锐感知。她与剧作家海蒂·施雷克合作，将《万尼亚舅舅》置于近未来美国背景，探讨失望与流逝的主题。纽格鲍尔以其协作式工作方式和对演员角色的深度挖掘而闻名，即使在拍摄电影《因果》时也运用了这些技巧。文章还回顾了她从非营利小剧团到百老汇和电影的经历，强调了她驾驭多种风格的能力以及对文本潜藏意义的非凡捕捉力。通过排练场景和访谈，展现了她如何通过提问和共同探索，引导演员和团队深入理解角色和剧本，创造出既忠于原作精神又与当代观众产生联结的作品。最终，作者认为她能洞察一切的“超能力”是其成功的关键，使得其作品无论在何种背景下都能散发出引人入胜的光彩。</w:t>
      </w:r>
    </w:p>
    <w:p>
      <w:pPr>
        <w:pStyle w:val="Heading2"/>
      </w:pPr>
      <w:r>
        <w:t>布莱恩·史蒂文森：在南方腹地重建纪念碑</w:t>
      </w:r>
    </w:p>
    <w:p>
      <w:r>
        <w:t>文章记述了民权律师布莱恩·史蒂文森在阿拉巴马州蒙哥马利——曾是国内奴隶贸易中心和邦联摇篮——通过创建系列纪念场所来对抗历史沉默和否认的努力。这些场所包括致力于私刑受害者的国家和平正义纪念馆、遗产博物馆以及新建的自由纪念雕塑公园。雕塑公园通过五十多件雕塑、历史文物和第一人称叙述，细致呈现了奴隶制的叙事历史，以宏大的尺度展示了被遮蔽的现实。与依赖公共资金或作为赎罪象征的机构不同，史蒂文森的遗产场所完全由其非营利组织资助，直接指向这座城市的历史罪责，其情感基调既悲伤又愤怒。文章对比了这些场所与遍布南方的邦联纪念碑，后者往往作为街头家具存在，直到被仇恨激发。史蒂文森认为，在当前法院系统倒退的情况下，必须走出法庭，通过叙事斗争来保持工作的有效性，他的纪念场所正是这种努力的体现，旨在通过艺术和历史真相来教育公众，挑战历史神话，推动更深刻的社会反思和变革，即使过程充满挑战。</w:t>
      </w:r>
    </w:p>
    <w:p>
      <w:pPr>
        <w:pStyle w:val="Heading2"/>
      </w:pPr>
      <w:r>
        <w:t>十四年保守党统治给英国带来了什么？</w:t>
      </w:r>
    </w:p>
    <w:p>
      <w:r>
        <w:t>这篇长篇报道审视了英国保守党自2010年以来连续执政十四年所带来的影响。作者将这段时期描述为充满疲惫、戏剧性和缺乏核心理念的时代，与撒切尔和布莱尔时代的鲜明特征不同。文章指出，虽然外部解释多种多样（从心理剧到“晚期苏联”的类比），但这十四年的核心事实是英国遭受了巨大痛苦和浪费。以2008年金融危机后的“紧缩”政策（大规模削减公共支出）和“脱欧”为其标志性决策，导致生活水平显著下降，工资增长停滞，是拿破仑战争以来最差时期。公共服务遭到严重削减（警察、法院、学校、地方政府），健康不平等加剧，部分群体预期寿命下降，婴儿死亡率上升。脱欧被视为一场“意外”，缺乏准备，损害了经济模式。文章认为，保守党之所以能长期执政，部分原因在于反对党的乏力以及保守党擅长制造政治分歧，并通过操纵公共叙事将紧缩和脱欧等决策正常化。尽管现任首相苏纳克面临失败，作者强调英国必须正视这十四年造成的损害，并批评当前政治缺乏愿景，回避重大议题，担心国家正走向永久性衰落，指出保守党统治最终揭示了英国政治体制和精英阶层在应对现代挑战时的不足和无能。</w:t>
      </w:r>
    </w:p>
    <w:p>
      <w:pPr>
        <w:pStyle w:val="Heading2"/>
      </w:pPr>
      <w:r>
        <w:t>一位荷兰建筑师的水上城市愿景</w:t>
      </w:r>
    </w:p>
    <w:p>
      <w:r>
        <w:t>文章介绍了荷兰建筑师科恩·奥尔泰斯与其公司Waterstudio，专门从事浮动建筑的设计和建造。荷兰四分之一国土处于海平面以下，奥尔泰斯认为，与其仅仅对抗水，不如学会与水共存，甚至主动将部分低洼地区还给水域，并在水上建造城市。他的设计超越了传统船屋，采用固定于水底、可随水位升降的混凝土基础，实现接近陆地建筑的稳定性。Waterstudio的愿景是将浮动建筑标准化，作为应对气候变化导致的海平面上升、城市过度拥挤以及绅士化的一种“城市应用”解决方案，例如浮动教室、诊所乃至经济适用房单元。尽管目前大部分已建成项目仍是高端住宅，公司正参与马尔代夫浮动城市和法国里昂的浮动剧院等大型项目。文章探讨了浮动建筑的可能性和挑战，包括技术进步（如利用废弃涡轮叶片作为基础）和文化阻力。虽然奥尔泰斯认为技术和财力不是主要限制，但荷兰国内的官僚障碍和公众的“邻避”心态（喜欢这个想法，但不希望在家门口实现）阻碍了大规模浮动居住的推广。尽管面临其他公司的竞争和项目延迟，奥尔泰斯凭借二十多年的经验，坚信浮动建筑是未来的发展方向，是应对水狼威胁、改造景观的新方式，但需要政治意愿去推动。里昂的浮动剧院项目展示了浮动建筑在功能性、适应性和抵御洪水方面的潜力，即使它遭遇了设计争议和建造挑战，最终也证明了其非凡的韧性。</w:t>
      </w:r>
    </w:p>
    <w:p>
      <w:pPr>
        <w:pStyle w:val="Heading2"/>
      </w:pPr>
      <w:r>
        <w:t>你说你想要革命，你是否知道你的意思？</w:t>
      </w:r>
    </w:p>
    <w:p>
      <w:r>
        <w:t>这篇书评探讨了“革命”这个概念的复杂性和多重含义，评论了法理德·扎卡利亚的《革命时代》和内森·珀尔-罗森塔尔的《革命时代及缔造它的一代人》两本新书。文章指出，“革命”一词本身包含循环和突破的矛盾意义。扎卡利亚认为成功的革命是被精英阶层驯服的自下而上的经济和技术变革（如荷兰和英国），而自上而下的强加式变革（如法国）则会失败并引发反弹，他对身份政治在革命中的作用表示担忧。珀尔-罗森塔尔则对跨大西洋革命（美国、法国、海地、拉丁美洲）进行“非例外主义”解读，认为其平等主义目标需要一代人的时间才能真正实现，早期的革命者由于成长的社会结构难以超越阶层藩篱。他强调，革命成果的实现并非经济或技术的必然产物，而是通过不同群体间的持续互动、组织和妥协逐步构建起来的团结。文章批评扎卡利亚对历史事件的解释有时混乱，并质疑将不同性质的变革（如工业革命和政治革命）归为一类。最终，文章认为两位作者都倡导渐进式变革和政治组织的重要性，反对瞬时、纯粹革命的幻想，但或许，“革命”本身的概念，尤其相对于改革，应被重新审视，放松对它的执着可能是最具革命性的一步，转而关注更有条理的社会和政治变革过程及其具体机制。</w:t>
      </w:r>
    </w:p>
    <w:p>
      <w:pPr>
        <w:pStyle w:val="Heading2"/>
      </w:pPr>
      <w:r>
        <w:t>纽约如何缔造棒球，棒球如何缔造纽约</w:t>
      </w:r>
    </w:p>
    <w:p>
      <w:r>
        <w:t>本文是凯文·贝克《纽约比赛：棒球与新城市的崛起》的书评，作者认为纽约市凭借其集中的资金、大型体育场館、日常报纸和形形色色的人物，成为现代棒球诞生和发展的重要中心。文章通过回顾纽约历史上著名球队（巨人队、洋基队、道奇队）和球员（如克里斯蒂·马修森、贝比·鲁斯、杰基·罗宾逊），展现了这项运动融合资本逐利与英雄传说的特质。讨论了如波罗高地和埃贝茨球场等标志性场馆的兴衰。作者强调纽约报纸在塑造棒球叙事和独特的体育报道风格中的关键作用，笔调从冷静客观到充满讽刺。文章也提到了在种族界线被打破前，纽约黑人和拉美裔球员在各自联盟中被忽视的卓越成就。最后，作者深入探讨了为何历史悠久、看似微不足道的比赛仍能吸引我们：体育提供了结构化的活动，通过英雄故事教导我们关于行动力、策略和道德，满足了人类对成就和意义的追寻，并成为维系社区的一种方式，即使在现代，这种联系方式可能正在演变为在线游戏等新形式。体育在玩家和粉丝之间，在“比赛”与“玩乐”之间创造了一种动态的互动，成为了一个不断被讲述和重新理解的永恒故事，即使场馆消失，传奇依然存在。</w:t>
      </w:r>
    </w:p>
    <w:p>
      <w:pPr>
        <w:pStyle w:val="Heading2"/>
      </w:pPr>
      <w:r>
        <w:t>惠特尼双年展：探寻肉体之味</w:t>
      </w:r>
    </w:p>
    <w:p>
      <w:r>
        <w:t>这篇评论对第八十一届惠特尼双年展“比真物更好”进行了评价，认为展览在策展上存在不足，主题模糊，许多作品平淡或过于依赖文字说明。评论指出，尽管展览声称关注人工智能，但实际作品更多地探讨了人体的“肉体”感。一些作品因此闪耀出智慧和洞察力，例如菲帕·加纳关于身体增强装置的戏谑图纸，她将人体描绘成笨拙的装置，富有趣味和深刻性；沙龙·海斯的访谈视频，通过老年LGBTQIA+美国人关于性的坦诚分享，展现了温暖和深刻；哈莫尼·哈蒙德的织物装置作品，用多种材料和微妙的色彩变化，唤起身体的多样性和复杂性，其力量源于对物体本身的深入探索，而非外部解释。评论也赞赏了一些非身体主题的作品，如高桥由真子的抽象海景画和尼基塔·盖尔的解构钢琴作品，后者引发了观众对音乐性质和知识产权的思考。总的来说，尽管双年展存在缺陷，但这些优秀的作品，尤其是那些深入探讨身体及其经验的作品，为展览增添了活力和深度，证明了好的艺术可以无需过度阐释，直接触动人心，而平庸的艺术则需要依赖文字弥补其不足。</w:t>
      </w:r>
    </w:p>
    <w:p>
      <w:pPr>
        <w:pStyle w:val="Heading2"/>
      </w:pPr>
      <w:r>
        <w:t>埃舍尔四重奏与伊戈尔·列维特：挑战音乐极限</w:t>
      </w:r>
    </w:p>
    <w:p>
      <w:r>
        <w:t>本文评论了纽约近期两场引人注目的古典音乐会。埃舍尔四重奏在一场音乐会中完整演奏巴托克全部六首弦乐四重奏，展现了高超的技术娴熟、形式连贯和节奏协调能力。尽管初期演奏风格偏向内敛，缺乏部分作品中民谣元素的粗犷，但随着音乐会深入，四重奏的演奏越发充满活力和变化，尤其在后期的作品中展现出卓越的控制力和表现力，证明了他们作为新一代杰出四重奏的前景。另一场音乐会中，钢琴家伊戈尔·列维特挑战极限，演奏了由里夏德·施特劳斯改编的马勒《大地之歌》第一乐章和李斯特改编的贝多芬《英雄》交响曲的钢琴版。尽管钢琴无法完全复制乐队的音色多样性，但列维特通过卓越的技巧和对乐曲的深刻理解，将这些艰巨的交响乐作品在钢琴上呈现出令人信服的力量和深度，特别是他演奏的《英雄》改编版，被评价为如同最伟大的贝多芬奏鸣曲一般，展现了李斯特改编的魔力和列维特对作品整体结构的把握。这两场音乐会都展示了艺术家们在各自领域对技术和表现边界的非凡探索与挑战。</w:t>
      </w:r>
    </w:p>
    <w:p>
      <w:pPr>
        <w:pStyle w:val="Heading2"/>
      </w:pPr>
      <w:r>
        <w:t>《人民公敌》：神来之笔的选角</w:t>
      </w:r>
    </w:p>
    <w:p>
      <w:r>
        <w:t>本文评论了由艾米·赫尔佐格改编、萨姆·戈尔德执导、杰里米·斯特朗和迈克尔·因佩里奥利主演的易卜生戏剧《人民公敌》的百老汇新版。文章开篇提及近期因气候抗议者在演出中打断引发的争议，认为这一事件意外地契合了剧本关于科学家警告不受待见的真相、面对建制派和公众抵制的主题。评论高度赞扬赫尔佐格的改编，认为她巧妙地在易卜生的严肃剧本中挖掘出对话的幽默和潜在的威胁感，使人物语言既现代又具穿透力。杰里米·斯特朗饰演的托马斯·斯托克曼医生被誉为“神来之笔的选角”，斯特朗以其耐心、细致和内在紧迫感的表演，成功塑造了这位孤独捍卫真相的人物形象，甚至其公开的严肃认真的演员形象也与角色产生了奇妙的共鸣。迈克尔·因佩里奥利饰演的市长彼得·斯托克曼，以及其他演员的表现也获得了肯定。演出有效地捕捉了在个人和政治权宜之计凌驾于真相之上时所产生的“缓慢袭来的恐惧”，使得19世纪的剧作在当代语境下，尤其与气候变化科学的困境联系起来，显得异常具有现实意义，引人深思。</w:t>
      </w:r>
    </w:p>
    <w:p>
      <w:pPr>
        <w:pStyle w:val="Heading2"/>
      </w:pPr>
      <w:r>
        <w:t>《Road House》翻拍为何畏缩不前？</w:t>
      </w:r>
    </w:p>
    <w:p>
      <w:r>
        <w:t>这篇影评评价了道格·里曼执导、杰克·吉伦哈尔主演的1989年经典动作片《Road House》的翻拍版，认为其试图向原版主演帕特里克·斯威兹致敬。评论对比了原版斯威兹角色倡导“礼貌为先”的劝解策略与新版更直接的暴力展示。文章认为，吉伦哈尔作为一名曾受伤痛困扰的退役UFC拳手，为角色带来了必要的技巧和不安感，为平淡的剧情注入了亮点，展现了他即使在正面人物中也能投射疯狂的能力。原作被描述为一部“爆炸性的垃圾快乐点唱机”，以严肃的态度呈现低俗但引人入胜的剧情和突出的肢体表演。新版固守原版故事框架，但评论认为其显得“束手束脚”，在融入现代类型片元素和复古致敬之间显得笨拙。尽管赞扬了康纳·麦格雷戈饰演的反派的混乱能量和导演里曼在酒吧打斗中运用长镜头的手法，但剪辑和后期声音效果的数字感受到了批评。影片放弃院线直接上线流媒体的决定也被认为错失了在大银幕和观众陪伴下体验其乐趣的机会，最终，这部电影虽然不差，但其力度和魅力远不如原版，显得畏缩不前。</w:t>
      </w:r>
    </w:p>
    <w:p>
      <w:pPr>
        <w:pStyle w:val="Heading2"/>
      </w:pPr>
      <w:r>
        <w:t>关于堕胎药之争的真相</w:t>
      </w:r>
    </w:p>
    <w:p>
      <w:r>
        <w:t>这篇评论文章分析了即将提交美国最高法院审理的关于限制获取堕胎药米非司酮的案件。作者指出，由“希波克拉底医学联盟”提起的诉讼，其论点（如声称其请求“适度”且药物不安全）存在诸多疑点。文章强调，该案的核心并非仅仅撤销美国食品药品监督管理局（FDA）自2016年以来放松对米非司酮限制的规定（这些放松是基于广泛的安全研究和实际使用经验证明其风险极低），而是在“多布斯案”推翻“罗伊案”后，反堕胎运动更广泛议程的一部分。在许多州禁止或严格限制堕胎的背景下，米非司酮通过远程医疗和邮寄方式提供的便利性，尤其对低收入、农村地区患者及跨州寻求堕胎者至关重要，这才是该诉讼的真正目标。文章质疑原告的法律资格（“站着”）是否成立，并指出该案在充满特朗普主义色彩的第五巡回法院中推进，反映出党派在堕胎权上的日益对立。最终，该诉讼关乎的不仅是堕胎，还可能影响避孕、流产护理甚至体外受精（IVF）的获取，对生殖健康图景产生深远影响，其影响已远超州界，是一场在政治和司法领域展开的权力斗争，其实质是企图进一步限制堕胎的可及性，而非保护病人安全。</w:t>
      </w:r>
    </w:p>
    <w:p>
      <w:pPr>
        <w:pStyle w:val="Heading2"/>
      </w:pPr>
      <w:r>
        <w:t>雷吉娜·金扮演雪莉·奇斯霍尔姆</w:t>
      </w:r>
    </w:p>
    <w:p>
      <w:r>
        <w:t>文章聚焦女演员雷吉娜·金及其主演的Netflix传记片《雪莉》，讲述她扮演美国首位黑人女国会议员以及首位竞选民主党总统提名的黑人女性雪莉·奇斯霍尔姆的故事。金分享了她童年时假装是马丁·路德·金侄女的小趣事，以及她长达15年致力于这部电影的动力：她和姐姐希望更多人了解奇斯霍尔姆被忽视的里程碑式贡献。文章描绘了金参观布鲁克林以奇斯霍尔姆命名的州立公园的场景，幽默地记录了她对公园建于垃圾填埋场旧址的反应，但也赞赏在其中遇到的体现奇斯霍尔姆奋斗精神的元素（如牙买加口音的教练）。金强调了奇斯霍尔姆“不畏权势、不被收买”的真实和不屈特质，这与后来一些政治人物的策略形成对比。她为了演好角色，花了一年时间掌握了奇斯霍尔姆独特的布鲁克林与巴巴多斯混合口音。金的努力不仅是为了影射奇斯霍尔姆的伟大，也折射出她本人对历史人物和表演艺术的敬重与投入。通过影片和公园的纪念，奇斯霍尔姆的遗产得以被更多人知晓和铭记，金的演绎为这位先驱注入了新的生命力，提醒着人们那些为后代铺平道路的无畏身影。</w:t>
      </w:r>
    </w:p>
    <w:p>
      <w:pPr>
        <w:pStyle w:val="Heading2"/>
      </w:pPr>
      <w:r>
        <w:t>资本主义已被“技术封建主义”取代了吗？</w:t>
      </w:r>
    </w:p>
    <w:p>
      <w:r>
        <w:t>这篇访谈文章聚焦希腊前财政部长、经济学家亚尼斯·瓦鲁法克斯及其新书《技术封建主义》。瓦鲁法克斯在书中提出，资本主义已被一种更危险的经济体系取代，即由大型科技公司（他称之为“云主”）统治的“技术封建主义”。他认为，Meta、亚马逊等巨头通过控制用户注意力和交易，将人们变成了在其平台上不断的数字农奴，它们赚取的不是劳动剥削产生的利润，而是数字空间的“租金”。这种新体系对代议制政府的威胁甚至超越了旧资本主义。文章描述了瓦鲁法克斯鲜明的个人风格与坦率的批判态度，即使他本人也离不开推特等技术平台。瓦鲁法克斯是一个狂热的“星际迷航”粉丝，尤其欣赏《下一代》中描绘的后资本主义、社会主义世界，认为这是理想的“反技术封建主义”模式，技术为所有人服务，没有基于所有权的系统性剥削。他将“星际迷航”视为与“星球大战”（他认为是带有激光枪的中世纪）截然不同的愿景，认为只有通过革命将算法置于民主监督下，才能对抗当前的技术封建主义，实现更平等、民主的社会，即使这听起来任重道远。</w:t>
      </w:r>
    </w:p>
    <w:p>
      <w:pPr>
        <w:pStyle w:val="Heading2"/>
      </w:pPr>
      <w:r>
        <w:t>小罗伯特·唐尼（高效地）改造他的座驾</w:t>
      </w:r>
    </w:p>
    <w:p>
      <w:r>
        <w:t>这篇短文介绍了好莱坞影星小罗伯特·唐尼的一个新项目：他委托复古汽车修复师克里斯·马齐利将其收藏的燃油车改装成环保型汽车。这一过程被拍成了流媒体纪录片《唐尼的梦想车》，旨在通过抽奖形式出售这些改装车，为唐尼的气候倡议基金FootPrint Coalition筹款。文章通过采访马齐利，展示了几辆经过环保升级的复古车，包括将1972年大众巴士改装成电动车，加装太阳能电池板和电动烤架；将1965年克尔维特改装成电动跑车，使用蘑菇皮革内饰；将1985年El Camino皮卡采用旧车回收引擎和素食皮革；以及将1972年雪佛兰K10皮卡换装特斯拉电机。这些改装不仅注重环保，还保留了车辆的复古美学，并加入创新细节（如排气管的LED灯、车顶的空气质量传感器）。马齐利分享了改装过程中的趣事（如克尔维特被划伤、奔驰车使用生物柴油引擎产生的食物气味）以及唐尼对其项目细节的要求。文章最后提到，唐尼近期获得奥斯卡奖更为这些车增加了吸引力，使得抽奖活动意义非凡。</w:t>
      </w:r>
    </w:p>
    <w:p>
      <w:pPr>
        <w:pStyle w:val="Heading2"/>
      </w:pPr>
      <w:r>
        <w:t>阿拉怜悯</w:t>
      </w:r>
    </w:p>
    <w:p>
      <w:r>
        <w:t>这篇小说以加纳一位十二岁男孩的视角，讲述了他生活在专横跋扈的乌萨马叔叔严酷纪律下的经历。乌萨马叔叔是当地学校校长，也是街区的非官方惩戒人，其暴力倾向被叙述者归因于无法控制妻子。小说通过几次主人公遭受叔叔毒打的事件（偷偷看电影、没买到新鲜面包）刻画了叔叔的可怕形象和给孩子们带来的恐惧。故事也描绘了复杂的家庭关系，包括叙述者母亲对他的默默保护和反抗，以及表弟哈菲兹因父亲而产生的胆怯和被怀疑的偏执（或受精灵困扰）。在一次严重的毒打中，叙述者感到愤怒甚至产生了死亡的念头，但最终奇迹般地逃过一劫。当所有人（包括家人）都回避讨论被打的事实，将他的虚弱归咎于精灵或疲劳时，只有祖母隐晦地承认了他的伤痛。故事在叙述者叔叔突如其来的车祸死亡中达到高潮。尽管社区聚集哀悼，叙述者最初感到困惑甚至内疚（因曾对叔叔有怨），在祈祷“阿拉怜悯”后才哭泣。最终，这句祈祷不仅献给叔叔，更献给了哈菲兹，希望阿拉怜悯他，在叔叔离世后保护他免受精神困扰。小说以细腻的笔触描绘了童年的恐惧、愤怒、复杂的情感以及在严酷环境中对亲情的依赖与对未来的担忧。</w:t>
      </w:r>
    </w:p>
    <w:p>
      <w:pPr>
        <w:pStyle w:val="Heading2"/>
      </w:pPr>
      <w:r>
        <w:t>致你</w:t>
      </w:r>
    </w:p>
    <w:p>
      <w:r>
        <w:t>这首诗是一位年老的诗人写给年轻一代的信，反思了贯穿一生的悲伤与记忆的体验。诗人坦陈，到了某个年纪，悲伤变得连绵不绝、无法摆脱，与年轻人可以忘记悲伤不同。她回忆了童年朋友安吉的猝死，和一位她朋友的女儿被谋杀后朋友如何将悲伤转化为行动，强调了死亡的突如其来。尽管悲伤持续存在于这个充满逝去的时代，诗人依然活着，继续讲述。她将记忆视为一种独特的居所，回溯了不同时期的生活片段，如与狗在森林中行走、年轻时与伴侣在佛罗伦萨街头漫步并观看马萨乔表现亚当和夏娃流放的画作。她观察到物理空间的变迁（童年故居变成停车场，祖父母房屋所在的丘陵变成公园），并由此联系到历史的失败和一代人未能完全实现承诺。然而，诗人从寻找中找到了意义，例如在傍晚观察大角鸮飞行。诗的结尾以她父母二战期间再婚的照片为引，照片中受伤的他们看似满怀希望，但诗人知道在广岛被投下原子弹后，他们的结合带来的是复杂而非全然美好的未来，只有她自身的生命是这场二度结合的“好结果”。诗通过个人经历反映历史创伤，并探讨了在悲痛与失落中寻找意义和继续前行的可能性。</w:t>
      </w:r>
    </w:p>
    <w:p>
      <w:pPr>
        <w:pStyle w:val="Heading2"/>
      </w:pPr>
      <w:r>
        <w:t>圣歌</w:t>
      </w:r>
    </w:p>
    <w:p>
      <w:r>
        <w:t>这是一首抒情诗，描绘了从微弱的声响逐渐发展为宏大、包罗万象的“圣歌”的过程。歌曲始于低沉的嗡嗡声，献给遥远的宇宙（太阳风、星系），接着音量渐强，歌颂亲近的自然现象（月亮、太阳、雪、河流），然后音调升高，赞美地球的地理特征（山脊、山峰、断层），再向下探索地球内部和水的形态（树根、岩石、洞穴、湖泊、海洋、深渊、巨浪、咸水深处、冰冷深处）及其中的生命（温暖的身体、在其中移动的生物）。圣歌在每个实体醒来、入睡、站立、躺下、以及在各种人类活动场所（工厂、停车场、人行道、办公室、庭院、农田、棚户区）中持续存在。最终，不同地方的人们开始打破界限，发现和谐，找到自己的真正位置，以百万种调子一起歌唱这首“人类圣歌”，赞美“每一个其他的存在，无论过去、现在、未来”。诗歌以宇宙视角描绘了万物互联和共同存在的景象，虽结尾承认这可能只是一个梦想，但强烈地传达了人类集体性、联系感以及对广阔存在发出的赞叹与颂扬的力量与美好。</w:t>
      </w:r>
    </w:p>
    <w:p>
      <w:r>
        <w:br w:type="page"/>
      </w:r>
    </w:p>
    <w:p>
      <w:pPr>
        <w:pStyle w:val="Heading1"/>
      </w:pPr>
      <w:r>
        <w:t>The New Yorker (2024-04-22)</w:t>
      </w:r>
    </w:p>
    <w:p>
      <w:pPr>
        <w:pStyle w:val="Heading2"/>
      </w:pPr>
      <w:r>
        <w:t>Alex Garland and Park Chan-wook Reckon with America</w:t>
      </w:r>
    </w:p>
    <w:p>
      <w:r>
        <w:t>亚历克斯·加兰的电影《内战》与朴赞郁改编的电视剧《同情者》都以不同视角审视美国。《内战》描绘了一个分裂冲突的未来美国，跟随战地记者视角，画面震撼但政治含义模糊。《同情者》讲述一位潜伏在美国的北越间谍，通过主角双重身份和对美国人的刻画，以狡黠诙谐的方式挑战固有视角，罗伯特·唐尼扮演多个角色。两部作品都是对美国的深度思考，一侧重物理冲突，一侧重文化政治角力。</w:t>
      </w:r>
    </w:p>
    <w:p>
      <w:pPr>
        <w:pStyle w:val="Heading2"/>
      </w:pPr>
      <w:r>
        <w:t>Mexican-ish Fine Dining, with Detours</w:t>
      </w:r>
    </w:p>
    <w:p>
      <w:r>
        <w:t>评论新墨西哥风味餐厅Corima，主厨Fidel Caballero将北墨西哥食材与法、中、日元素融合。特色菜包括黄油酸面包玉米饼和复杂的鰤鱼生鱼片。文章赞扬了零点菜单中深入挖掘食材风味和使用特色地方食材（如奇蒂克勒酱、奇卡塔娜蚂蚁）的菜肴。然而，评论认为品尝菜单表现平庸、缺乏连贯性，且备受推崇的生鱼片拼盘已被取消。建议读者尝试零点菜单。</w:t>
      </w:r>
    </w:p>
    <w:p>
      <w:pPr>
        <w:pStyle w:val="Heading2"/>
      </w:pPr>
      <w:r>
        <w:t>Donald Trump’s Very Busy Court Calendar</w:t>
      </w:r>
    </w:p>
    <w:p>
      <w:r>
        <w:t>文章聚焦前总统唐纳德·特朗普面临的诸多法律挑战，特别是其封口费案的首次刑事审判。文中指出四起案件的复杂相互关联性：文件案、国会山案、佐治亚州选举案。文章探讨了延迟策略对案件进展的影响，反思在当前情况下的“正义”涵义，指出此次审判即便定罪也不能阻止他竞选总统，最终结果仍取决于大选。</w:t>
      </w:r>
    </w:p>
    <w:p>
      <w:pPr>
        <w:pStyle w:val="Heading2"/>
      </w:pPr>
      <w:r>
        <w:t>Hearing the Voices of Grenfell Tower</w:t>
      </w:r>
    </w:p>
    <w:p>
      <w:r>
        <w:t>文章介绍了戏剧《格伦费尔：幸存者之声》，该剧基于对2017年伦敦格伦费尔塔火灾幸存者的访谈和官方调查证词。文中通过幸存者Hanan Wahabi失去家人、以及剧作捕捉居民真实经历的故事，凸显了这场导致72人死亡的悲剧及其背后的结构性问题，如社区差异、对非英语母语者的偏见，以及至今无人承担刑事责任的现实。戏剧是幸存者寻求正义和纪念亲友的一种方式。</w:t>
      </w:r>
    </w:p>
    <w:p>
      <w:pPr>
        <w:pStyle w:val="Heading2"/>
      </w:pPr>
      <w:r>
        <w:t>The Evanescent Art of the Sandcastle</w:t>
      </w:r>
    </w:p>
    <w:p>
      <w:r>
        <w:t>报道了设计师Ian Adelman创作短暂沙堡的艺术，以及他的作品被收录在Adam Moss关于艺术家创作动机的新书《艺术作品》中。Adelman从随意堆砌到使用专业工具雕刻大型沙堡，灵感源于建筑师，他通过社交媒体记录作品，享受创作过程中的高度专注。Moss之所以收录他，是因为沙堡的短暂性与艺术追求永恒的传统形成对比，凸显了创作行为本身价值。文章描述了Adelman的手法和他在转瞬即逝中找到的自由感。</w:t>
      </w:r>
    </w:p>
    <w:p>
      <w:pPr>
        <w:pStyle w:val="Heading2"/>
      </w:pPr>
      <w:r>
        <w:t>Culling the Kim’s Video Mother Lode</w:t>
      </w:r>
    </w:p>
    <w:p>
      <w:r>
        <w:t>聚焦电影摄影师、前Kim's Video传奇录像带租赁店经理Sean Price Williams，他正义务整理并筛选该店庞大的录像带收藏。这批包含五万多盘录像带和DVD的藏品在意大利经历数年未果后回到纽约。Williams及其朋友正努力发掘并保留罕见的VHS录像带和被遗忘的影片，而非易获取的电影。文章通过采访Williams，展现了他对电影的热情以及这份独特工作带给他的满足感，尽管这份热情未能挽救这家标志性店铺。</w:t>
      </w:r>
    </w:p>
    <w:p>
      <w:pPr>
        <w:pStyle w:val="Heading2"/>
      </w:pPr>
      <w:r>
        <w:t>The Death Valley Lake That’s Gone in a Flash</w:t>
      </w:r>
    </w:p>
    <w:p>
      <w:r>
        <w:t>文章描述了美国最低点——死亡谷恶水盆地在连续强降雨后形成罕见的曼利湖的短暂奇景。报道跟随环保生物学家Patrick Donnelly和一群冒险者，抓住机会在湖上划皮划艇。文中描绘了在这片美国最干旱的土地上划水的独特体验、遇到的挑战（如盐滩和皮划艇漏气）以及目睹短暂自然奇迹的感受。Donnelly作为沙漠专家，记录下这一转瞬即逝的现象，它很快因蒸发和风力而消失，凸显了自然的无常。</w:t>
      </w:r>
    </w:p>
    <w:p>
      <w:pPr>
        <w:pStyle w:val="Heading2"/>
      </w:pPr>
      <w:r>
        <w:t>How to Die in Good Health</w:t>
      </w:r>
    </w:p>
    <w:p>
      <w:r>
        <w:t>探讨现代长寿追求，特别是Peter Attia的《延长健康》一书及理论。Attia提倡“医学3.0”，侧重积极预防和延长“健康跨度”，而非仅延长寿命。他通过高价诊所和在线项目为富裕客户提供密集测试与个性化方案。文章对比Attia观点与怀疑者的看法，后者认为衰老不可避免，昂贵干预难带来显著健康改善，主要服务于富人。文章深入探讨证据有效性、伦理问题，以及关于衰老的心理认知，反思追求极端健康与顺应自然间的权衡取舍。</w:t>
      </w:r>
    </w:p>
    <w:p>
      <w:pPr>
        <w:pStyle w:val="Heading2"/>
      </w:pPr>
      <w:r>
        <w:t>What Is Noise?</w:t>
      </w:r>
    </w:p>
    <w:p>
      <w:r>
        <w:t>文章探究“噪声”一词多重含义：从负面烦扰到积极力量、音乐与精神体验。追溯词源及演变，作者结合个人经历探讨对噪声复杂情感。文中区分“噪声”与“音乐”主观、伦理界限（“不受欢迎的声音”），揭示噪声感知如何反映社会分裂（如某些音乐被视为“黑人噪音”）。回顾噪声控制史、工业技术噪音影响，数字时代“信息噪音”兴起。文章论述噪声在音乐史中作用，认为艺术噪声可为反抗或解放形式。</w:t>
      </w:r>
    </w:p>
    <w:p>
      <w:pPr>
        <w:pStyle w:val="Heading2"/>
      </w:pPr>
      <w:r>
        <w:t>Are Flying Cars Finally Here?</w:t>
      </w:r>
    </w:p>
    <w:p>
      <w:r>
        <w:t>探讨电动垂直起降飞行器（eVTOLs，俗称飞行汽车）再度兴起的潜力。回顾早期尝试失败原因，文章指出近期电池、推进、自动化等技术进步使其更可行。介绍了开发不同eVTOLs的公司（Pivotal、Beta、Wisk），探讨应用场景（空中出租车、货运、军事）及尚存挑战（监管、基础设施、安全、成本）。作者认为，大规模普及尚需时日，可能先从小众或商业领域开始。</w:t>
      </w:r>
    </w:p>
    <w:p>
      <w:pPr>
        <w:pStyle w:val="Heading2"/>
      </w:pPr>
      <w:r>
        <w:t>Can the World Be Simulated?</w:t>
      </w:r>
    </w:p>
    <w:p>
      <w:r>
        <w:t>文章探讨游戏引擎日益广泛用于现实模拟，涵盖电影（虚拟制片）、建筑、军事训练、元宇宙。详述引擎如何实现照片级真实并模拟物理，利用“扫描世界”创建数字资产库。探讨技术挑战（模拟人体）、Epic元宇宙愿景及伦理考量（AI隐私、军事应用）。文章反思现实与虚拟界限模糊，指出创建数字真实需细致关注现实，质疑模拟能否捕捉现实全部维度。</w:t>
      </w:r>
    </w:p>
    <w:p>
      <w:pPr>
        <w:pStyle w:val="Heading2"/>
      </w:pPr>
      <w:r>
        <w:t>Stories from the Trump Bible</w:t>
      </w:r>
    </w:p>
    <w:p>
      <w:r>
        <w:t>本篇是讥讽式创作，将圣经故事以唐纳德·特朗普的语言风格和性格特点重述。故事包括挪亚方舟（失去独角兽的遗憾）、亚伯拉罕的考验（关心女儿外貌和就业）、五饼二鱼（向众人收费、承诺未来更好）及复活（声称自己没死、他人被钉）。幽默点在于将特朗普现代、自我中心的视角注入神圣叙事，凸显“特朗普圣经”概念的荒谬，讽刺其言语习惯和处理冲突方式。</w:t>
      </w:r>
    </w:p>
    <w:p>
      <w:pPr>
        <w:pStyle w:val="Heading2"/>
      </w:pPr>
      <w:r>
        <w:t>Late Love</w:t>
      </w:r>
    </w:p>
    <w:p>
      <w:r>
        <w:t>乔伊斯·卡罗尔·奥茨短篇小说，一对再婚老年夫妇故事。从妻子视角，围绕丈夫夜间困扰的噩梦和梦话，产生的强烈不安和猜疑。清醒时丈夫正常，梦中却显露痛苦和敌意，与妻子内心恐怖想法（他可能杀害前妻）呼应。探讨晚年亲密、人性未知、过去阴影、心理投射。丈夫房屋等细节加剧现实幻想模糊，氛围压抑，心理描写细腻。</w:t>
      </w:r>
    </w:p>
    <w:p>
      <w:pPr>
        <w:pStyle w:val="Heading2"/>
      </w:pPr>
      <w:r>
        <w:t>Don’t Believe What They’re Telling You About Misinformation</w:t>
      </w:r>
    </w:p>
    <w:p>
      <w:r>
        <w:t>文章质疑假信息威胁与人性易骗论调。通过评论相关新书，指出问题可能被误解。引用科学家理论区分“事实性信念”（指导行为）与“象征性信念”（服务社会/身份），提出并非所有虚假信息都以事实被接受。认为如平地论者可能非真信，而是表达身份或不信任。批评“预制”等仅关注心理层面，忽视深层社会原因。认为假信息是社会病理症状。</w:t>
      </w:r>
    </w:p>
    <w:p>
      <w:pPr>
        <w:pStyle w:val="Heading2"/>
      </w:pPr>
      <w:r>
        <w:t>How Stories About Human-Robot Relationships Push Our Buttons</w:t>
      </w:r>
    </w:p>
    <w:p>
      <w:r>
        <w:t>评论两部关于人与AI关系小说，认为它们侧重个人焦虑，忽视科技巨头驱动的系统性问题。文章指出AI在约会、伴侣应用中兴起及隐私风险。批评小说忽视AI与性工作者复杂关系、性别压迫真实动机，及对科技自我调节过于乐观。推崇更探讨AI与经济不稳定、科技公司权力结合的作品。强调应关注驱动技术企业，而非仅用户个体行为。</w:t>
      </w:r>
    </w:p>
    <w:p>
      <w:pPr>
        <w:pStyle w:val="Heading2"/>
      </w:pPr>
      <w:r>
        <w:t>The Poet Who Took It Personally</w:t>
      </w:r>
    </w:p>
    <w:p>
      <w:r>
        <w:t>评论Delmore Schwartz诗歌全集，力主其作为连接现代主义与忏悔派诗人的关键地位。指出Schwartz困境，及其将个人生活（童年、移民背景）作为诗歌核心，挑战艾略特“非个人化”理念的创新。探讨其早期作品及自传长诗，指出虽然后期作品因精神问题质量起伏，但他将个人痛苦写入诗歌的先驱做法影响深远，重要性在于启发后人。</w:t>
      </w:r>
    </w:p>
    <w:p>
      <w:pPr>
        <w:pStyle w:val="Heading2"/>
      </w:pPr>
      <w:r>
        <w:t>The Book of Love, by Kelly Link</w:t>
      </w:r>
    </w:p>
    <w:p>
      <w:r>
        <w:t>评论凯莉·林克的小说处女作。故事围绕三个死亡后与超自然存在交易复活的青少年展开，他们被迫参与一系列试验。尽管有魔法设定，小说重点放在角色们的日常琐事和人际关系，特别是他们的酷儿身份和感情纠葛上。评论强调高概念奇幻情节与青少年平实生活（如短信情思）间的对比，认为小说更关注角色的情感世界而非魔法冒险本身，展现其在奇幻背景下探索现实复杂联系的特色。</w:t>
      </w:r>
    </w:p>
    <w:p>
      <w:pPr>
        <w:pStyle w:val="Heading2"/>
      </w:pPr>
      <w:r>
        <w:t>What Kingdom, by Fine Gråbøl</w:t>
      </w:r>
    </w:p>
    <w:p>
      <w:r>
        <w:t>评论丹麦作家Fine Gråbøl的首次亮相小说，故事设定在一家青年精神病院。叙述者匿名，受双相情感障碍困扰，描述了同住者及护理员的日常生活。评论指出小说口吻在清醒与狂喜间切换，探讨丹麦福利系统对病患的官僚化处理。更重要的是，它挑战精神疾病不可触及的看法，将病房内相互关联的生活描绘成由个体痛苦建构的共同体，使精神体验具象化、可感受。</w:t>
      </w:r>
    </w:p>
    <w:p>
      <w:pPr>
        <w:pStyle w:val="Heading2"/>
      </w:pPr>
      <w:r>
        <w:t>Rabbit Heart, by Kristine S. Ervin</w:t>
      </w:r>
    </w:p>
    <w:p>
      <w:r>
        <w:t>评论Kristine S. Ervin的回忆录，记录她耗时四分之一个世纪对其母亲1986年被谋杀的调查过程。故事从作者八岁开始，交织讲述警方办案进展与她失去母亲后的成长经历。评论强调回忆录在记述案件细节（如性暴力创伤）上的“毁灭性精确”，以及作者成年后如何尝试通过身体疗愈（肌肉机能失调）克服创伤，但最终接受了悲伤的持久性。评论突显作者直面痛苦历史及母亲最后时刻的诚实。</w:t>
      </w:r>
    </w:p>
    <w:p>
      <w:pPr>
        <w:pStyle w:val="Heading2"/>
      </w:pPr>
      <w:r>
        <w:t>On Giving Up, by Adam Phillips</w:t>
      </w:r>
    </w:p>
    <w:p>
      <w:r>
        <w:t>评论Adam Phillips文集，融合心理疗法与文学批评重估常见情绪体验。评论提到Phillips借助文学（卡夫卡、莎士比亚）及历史（渡鸦部族遭遇）探讨压抑、渴望、失落等主题。尽管行文有时离题，评论赞扬Phillips分析精辟。尤其指出同名文章观点：文化对“放弃”的禁忌致人们将生活仅视作“盈亏或得失”，这种价值判断限制了人类体验，Phillips挑战此观念。</w:t>
      </w:r>
    </w:p>
    <w:p>
      <w:pPr>
        <w:pStyle w:val="Heading2"/>
      </w:pPr>
      <w:r>
        <w:t>Anni Albers Transformed Weaving, Then Left It Behind</w:t>
      </w:r>
    </w:p>
    <w:p>
      <w:r>
        <w:t>评论包豪斯艺术家Anni Albers（阿尔伯斯）的展览及遗产。文章认为其纺织品技术精确，看似数学化，实则在克制中蕴藏“骇人的”美。探讨她后期转向版画创作，部分出于身体原因，也因雄心，指出纤维艺术家转向主流媒介的悖论。评论认为其版画延续对形式色彩兴趣，带来不同体验。结论阿尔伯斯作品（织毯、版画）展示了严格限制和形式规则如何带来令人惊奇的复杂艺术成果。</w:t>
      </w:r>
    </w:p>
    <w:p>
      <w:pPr>
        <w:pStyle w:val="Heading2"/>
      </w:pPr>
      <w:r>
        <w:t>Olivia Rodrigo’s Relatable Superstardom on the Guts Tour</w:t>
      </w:r>
    </w:p>
    <w:p>
      <w:r>
        <w:t>评论奥利维亚·罗德里戈的“直觉巡演”，她在大型场馆的表演及公众肖像。文章赞扬她比同辈流行歌手更有趣、自然、 relatable，敢于展露脆弱与迷恋，不故作姿态。提到她关注社会议题（生育权），自在展现渴望，被认为是清新的。评论描述了演唱会与以女性青年为主观众分享的“无法无天”般愉悦，舞台风格融合垃圾摇滚和流行朋克美学。演唱会时长相对精炼，非过度编排，虽在大场馆仍感亲密与自发。</w:t>
      </w:r>
    </w:p>
    <w:p>
      <w:pPr>
        <w:pStyle w:val="Heading2"/>
      </w:pPr>
      <w:r>
        <w:t>Civil War Presents a Striking but Muddled State of Disunion</w:t>
      </w:r>
    </w:p>
    <w:p>
      <w:r>
        <w:t>评论亚历克斯·加兰电影《内战》。承认加兰在视觉上创造震撼、令人不安的近未来美国冲突画面，赞扬摄影及破坏景致。 Kirsten Dunst表演亦受肯定。然而，评论认为影片叙事与政治评论模糊、缺乏深度。情节（前往华盛顿）次要于暴力片段，与现实脱节。批评影片尽管片名挑衅，但未深入反思美国社会政治，更像视觉优先、缺乏情感深度的战争恐怖和战地记者麻木的思维实验。一些情节安排被认为牵强或有问题。</w:t>
      </w:r>
    </w:p>
    <w:p>
      <w:pPr>
        <w:pStyle w:val="Heading2"/>
      </w:pPr>
      <w:r>
        <w:t>Hyacinth</w:t>
      </w:r>
    </w:p>
    <w:p>
      <w:r>
        <w:t>凯瑟琳·巴尼特的一首关于失去父亲与哀悼的诗歌。诗中回忆父亲生前的衣着、与兄弟送别父亲时的匆忙与悲伤，以及对父亲是否原谅她多年不理解其爱意的追问。诗歌联想到华盛顿州一项允许人体堆肥的法律，将父亲死后化为尘土的意象与家中花园的土壤、风信子联系。风信子被视为哀伤与宽恕的沉默传达者。诗歌通过意象和叙述，表达了对逝者的怀念、无法弥合的过往以及生命循环中蕴藏的微弱希望。</w:t>
      </w:r>
    </w:p>
    <w:p>
      <w:pPr>
        <w:pStyle w:val="Heading2"/>
      </w:pPr>
      <w:r>
        <w:t>Vision</w:t>
      </w:r>
    </w:p>
    <w:p>
      <w:r>
        <w:t>特雷西·K·史密斯诗歌，描绘超现实幻象：观察不同历史人物，大陆重合，历史分割弥合。景象转为白人如处理艺术品般卸下活人，叙述者从极远处观察系统逻辑。最终景象个人化，如被吊起，升至星辰之外，不再孤独，为所有生灵而非自身哭泣。哀恸神圣，宇宙见证。</w:t>
      </w:r>
    </w:p>
    <w:p>
      <w:r>
        <w:br w:type="page"/>
      </w:r>
    </w:p>
    <w:p>
      <w:pPr>
        <w:pStyle w:val="Heading1"/>
      </w:pPr>
      <w:r>
        <w:t>The New Yorker (2024-04-29)</w:t>
      </w:r>
    </w:p>
    <w:p>
      <w:pPr>
        <w:pStyle w:val="Heading2"/>
      </w:pPr>
      <w:r>
        <w:t>Alex Garland and Park Chan-wook Reckon with America</w:t>
      </w:r>
    </w:p>
    <w:p>
      <w:r>
        <w:t>本文探讨了两位导演/创作者亚历克斯·加兰（Alex Garland）和朴赞郁（Park Chan-wook）如何通过他们的最新作品——加兰的电影《内战》（Civil War）和朴赞郁的有声读物改编剧集《同情者》（The Sympathizer）——来审视美国。加兰的《内战》以视觉冲击力描绘了一个分裂的美国未来，通过战争记者的视角呈现，但却刻意回避明确的政治立场，像一个罗夏墨迹测验。影片的视觉表现和动作场面具有悬念，但人物弧光不足。朴赞郁的《同情者》改编自越战小说，讲述一个北越间谍在西贡陷落后潜伏于洛杉矶南越将军身边。剧集风格化、甚至带着玩世不恭的戏谑，Robert Downey Jr.一人分饰多角，探讨了文化作为战场以及流亡者的经历。文章对比了两部作品截然不同的风格：加兰的纪实感与朴赞郁的戏剧化，以及他们如何以不同方式触及美国主题和其内部的紧张关系。</w:t>
      </w:r>
    </w:p>
    <w:p>
      <w:pPr>
        <w:pStyle w:val="Heading2"/>
      </w:pPr>
      <w:r>
        <w:t>Mexican-ish Fine Dining, with Detours</w:t>
      </w:r>
    </w:p>
    <w:p>
      <w:r>
        <w:t>本文评论了纽约下东区餐厅Corima，由主厨Fidel Caballero掌舵。Caballero的烹饪融合了墨西哥北部料理的基础（如绿辣椒、面粉玉米饼、奶酪）以及法国、中国和日本等地的技法和风味。餐厅取名Korima，意指Tarahumara原住民的社群原则。文章着重赞扬了这里的创新菜品，尤其是用黄油和酸面包酵头制成并在倒扣炒锅上烤制的面粉玉米饼。其他亮点包括鰤鱼刺身（hiramasa crudo）和炖煮菜肴，如搭配自制头肉的豆子汤和包着鸭肉、黑蒜mole酱的苋菜面皮玉米饼。尽管文章提到了令人垂涎的季节性刺身拼盘，但指出其已停售。评论建议食客选择散点菜单而非品尝菜单，认为散点菜品更能展现主厨的深度处理食材的能力，且整体体验更连贯，尽管品尝菜单价格相对亲民，但表现参差不齐，年轻餐厅似乎仍在努力平衡两种服务模式的协调性。</w:t>
      </w:r>
    </w:p>
    <w:p>
      <w:pPr>
        <w:pStyle w:val="Heading2"/>
      </w:pPr>
      <w:r>
        <w:t>Donald Trump’s Very Busy Court Calendar</w:t>
      </w:r>
    </w:p>
    <w:p>
      <w:r>
        <w:t>文章探讨了美国前总统唐纳德·特朗普面临的复杂多重的法律困境，尤其聚焦于他繁忙的庭审日程和法律程序中的挑战。本周，与向色情影星支付封口费相关的首个刑事审判将在纽约开始陪审团遴选，要求特朗普必须出庭。这与其他进展缓慢的联邦和州级刑事案件（如佛罗里达州的涉密文件案和佐治亚州的推翻选举结果案）形成对比。文章特别指出，在纽约审判进行的同时，美国最高法院将听取关于其华盛顿特区1月6日相关指控的两起关键案件（涉及阻挠官方程序罪和总统豁免权）的口头辩论，这些裁决可能对特区案件产生重大影响。文章分析了案件进展缓慢的原因，包括特朗普的拖延策略、佛罗里达州法官的经验不足以及佐治亚州起诉中围绕区检察官的争议。最终，文章提出疑问，纽约的封口费案能否真正带来公众所期待的“正义”，考虑到其无法涵盖企图政变等更严重的指控，且即便定罪也无法阻止他参选总统。文章强调法律体系应展现其公平性，陪审团将面临权衡关键证人可信度等复杂问题，而外部舆论的“噪音”使得这一切更加困难。</w:t>
      </w:r>
    </w:p>
    <w:p>
      <w:pPr>
        <w:pStyle w:val="Heading2"/>
      </w:pPr>
      <w:r>
        <w:t>Hearing the Voices of Grenfell Tower</w:t>
      </w:r>
    </w:p>
    <w:p>
      <w:r>
        <w:t>本文讲述了剧作家吉莉安·斯洛沃（Gillian Slovo）创作的逐字剧《格伦费尔：幸存者的话》（Grenfell: in the words of survivors），该剧将在纽约上演。剧作取材于2017年伦敦格伦费尔塔公寓楼火灾幸存者的访谈和官方调查证词，重现了这场夺走72人生命的悲剧。文章以幸存者哈南·瓦哈比（Hanan Wahabi）的视角切入，描绘了这场火灾对其家庭的毁灭性影响，她失去了哥哥一家，丈夫也因创伤导致健康恶化而去世。剧作揭示了火灾快速蔓延的原因（易燃外墙材料）以及紧急服务部门最初建议居民原地等待的致命错误。文章强调了火灾暴露的社会不平等，格伦费尔塔居民大多是少数族裔和工人阶级，与周边富裕社区形成鲜明对比。尽管多年过去，官方调查仍在进行，但至今无人因此面临刑事指控。剧作旨在通过幸存者的声音，铭记这场悲剧，批判系统性失职和那些逃避责任的公司和个人，同时也展现了社区的韧性与纪念活动（如每月默行）。</w:t>
      </w:r>
    </w:p>
    <w:p>
      <w:pPr>
        <w:pStyle w:val="Heading2"/>
      </w:pPr>
      <w:r>
        <w:t>The Evanescent Art of the Sandcastle</w:t>
      </w:r>
    </w:p>
    <w:p>
      <w:r>
        <w:t>本文介绍了沙堡艺术家伊恩·阿德尔曼（Ian Adelman）及其独特创作。阿德尔曼利用抹刀等工具在海滩上建造复杂、抽象、有时规模巨大的沙雕，灵感常来自弗兰克·盖里等建筑师的作品。文章探讨了沙堡艺术的短暂性，其作品通常在一天内就会被潮汐、雨水或意外因素摧毁。伊恩是前《纽约》杂志编辑亚当·莫斯（Adam Moss）新书《艺术的创作》（The Work of Art）中采访的艺术家之一。莫斯希望通过采访各领域艺术家（包括作曲家斯蒂芬·桑德海姆、艺术家卡拉·沃克等）来探究创作过程和动力，他对阿德尔曼的沙堡特别感兴趣，因其纯粹关注“创作”过程而不在乎“结果”，其短暂性恰好契合了这种理念。阿德尔曼患有多动症，建造沙堡能让他进入一种高度专注的状态。文章通过描述阿德尔曼在一个新海滩建造沙丘并进行雕刻的过程，展现了他“减法”而非“加法”的创作手法，以及他对沙子质地和环境的敏感。尽管作品最终会消失，但这种不永久性反而赋予了他创作的自由，使其敢于冒险和尝试未曾构思过的形态，只在完成时体验片刻的平静，然后任其回归自然或被他人改造。</w:t>
      </w:r>
    </w:p>
    <w:p>
      <w:pPr>
        <w:pStyle w:val="Heading2"/>
      </w:pPr>
      <w:r>
        <w:t>Culling the Kim’s Video Mother Lode</w:t>
      </w:r>
    </w:p>
    <w:p>
      <w:r>
        <w:t>文章追溯了传奇录像带租赁店Kim's Video的遗产，并聚焦于摄影师兼电影制作人肖恩·普莱斯·威廉姆斯（Sean Price Williams）的整理工作。Kim's Video因其丰富的稀有电影收藏而在纽约影迷中享有盛誉，但于2009年关闭。超过五万盘录像带和DVD被运往意大利西西里岛，但未能如愿公开展出。经过十多年，这批藏品终于回到了纽约，由Alamo Drafthouse电影院保管。曾管理Kim's St. Marks店的威廉姆斯主动提出免费整理这些积满灰尘的录像带，因为他不满于当前DVD被优先处理、藏品价值被忽视的现状。文章描述了威廉姆斯在金融区地下室与朋友们一起挑选录像带的过程，他们偏爱VHS格式，特别寻找已停产或被大众遗忘的稀有片源，如小众艺术片、犯罪记录片等，而淘汰主流大片。这体现了一种对亚文化和物理媒介的热情与守护。文章还顺带提及了威廉姆斯的电影书《1000部电影》，反映了他作为终身影迷对电影的热爱和不断探索，即使曾因“道德原因”被Kim's解雇，他对电影的热情丝毫未减，反而因看得越多而更想看，这种对电影永不满足的态度贯穿了他的工作和生活。</w:t>
      </w:r>
    </w:p>
    <w:p>
      <w:pPr>
        <w:pStyle w:val="Heading2"/>
      </w:pPr>
      <w:r>
        <w:t>The Death Valley Lake That’s Gone in a Flash</w:t>
      </w:r>
    </w:p>
    <w:p>
      <w:r>
        <w:t>文章描绘了死亡谷国家公园中一个罕见而短暂的自然现象：曼利湖的形成。在经历特别大的降雨（如飓风希拉里）后，北美洲最低点恶水盆地会间歇性地出现这个浅湖。最近一场大雨使其面积达到6英里长、1英尺深。文章跟随保护生物学家帕特里克·多内利（Patrick Donnelly）的脚步，记录了他抓住这一短暂机会，与一小群人划皮划艇在湖上航行的奇妙体验。多内利通常致力于保护沙漠中的珍稀动植物，对沙漠有着深厚情感。在他看来，曼利湖的出现证明了“魔法依然存在”。文章描绘了清晨在宁静湖面划行的景象，远处是皑皑雪山，体验既超现实又稍带原始的粗粝感（湖水含盐量极高，盐滩边缘锋利）。它穿插了多内利过去在沙漠中的冒险经历，以及与同行者轻松的对话。这篇文章不仅记录了一场非凡的自然体验，也对比了短暂的自然奇观与长期的环境变迁，以及个体在广阔自然面前的渺小与探索欲。最终，文章写到曼利湖在风力和蒸发作用下快速消失，活动也随之关闭，强调了其稍纵即逝的美。</w:t>
      </w:r>
    </w:p>
    <w:p>
      <w:pPr>
        <w:pStyle w:val="Heading2"/>
      </w:pPr>
      <w:r>
        <w:t>How to Die in Good Health</w:t>
      </w:r>
    </w:p>
    <w:p>
      <w:r>
        <w:t>文章围绕医生兼畅销书作家彼得·阿蒂亚（Peter Attia）及其倡导的“长寿”理念展开，分析了他的著作《超越生命：长寿的科学与艺术》。文章质疑了衰老必然导致长期病弱晚年的观点，探讨了阿蒂亚提出的“医学3.0”，即通过积极主动的干预来延长“健康寿命”而非仅仅延长“生命长度”。阿蒂亚的理念和他的高端诊所吸引了众多富裕和知名客户，他通过大量测试和个性化方案（包括饮食、运动、睡眠、情绪健康甚至特定药物如雷帕霉素）来优化健康。文章也呈现了对阿蒂亚理念的批评，有医学专家认为他的建议过于偏激，缺乏广泛证据支持，且其服务的高昂费用加剧了健康不平等，认为延缓衰老不是生活的唯一或最重要的目标。然而，文章也承认，尽管部分理论未经充分证实且可能导致过度关注自身健康而忽略生活其他方面，阿蒂亚至少激发了大众重新思考如何高质量地度过晚年，从被动应对疾病转变为主动投资健康。文章结合作者的个人经历和祖辈的故事，反思衰老带来的限制，以及我们应如何平衡对健康的追求与生活的当下意义。</w:t>
      </w:r>
    </w:p>
    <w:p>
      <w:pPr>
        <w:pStyle w:val="Heading2"/>
      </w:pPr>
      <w:r>
        <w:t>What Is Noise?</w:t>
      </w:r>
    </w:p>
    <w:p>
      <w:r>
        <w:t>本文是一篇关于“噪音”概念的深入探讨。作者追溯了“噪音”一词的词源（与“讨厌”、“恶心”相关联）及其在不同语境下的多重含义，从负面的干扰、疯狂、攻击性，到正面的愉悦、崇高（如圣歌、自然的声响），再到信息理论中指代任何干扰信号的背景活动。文章强调，“噪音”的定义很大程度上是主观和相对的，取决于“谁”在制造以及“谁”在聆听。作者结合自己对噪音的个人经历（从小对响亮声音敏感，后又被实验音乐中的“噪音”吸引），提出噪音与音乐的区别往往是伦理性的，我们选择听的声音即使刺耳也可能被认为是音乐，而被强加的声音即使悦耳也可能被视为噪音。文章进一步探讨了噪音如何暴露社会裂痕（阶级、身份、种族），并回顾了工业革命以来对噪音的控制努力及其背后的精英主义倾向。最后，文章讨论了信息噪音的泛滥（数字时代的各种干扰信息），并将噪音视为一种抵抗工具（反抗控制和标准化），同时承认噪音艺术本身也存在复杂性和争议。总之，“噪音”不仅仅是物理声波，它是一种文化、社会和个人体验的综合体，渗透在现代生活的方方面面。</w:t>
      </w:r>
    </w:p>
    <w:p>
      <w:pPr>
        <w:pStyle w:val="Heading2"/>
      </w:pPr>
      <w:r>
        <w:t>Are Flying Cars Finally Here?</w:t>
      </w:r>
    </w:p>
    <w:p>
      <w:r>
        <w:t>文章审视了所谓的“飞行汽车”——电动垂直起降航空器（eVTOL）的最新发展，以及它们是否预示着个人空中交通的黎明。文章指出，尽管彼得·泰尔等科技界人士感叹过去几十年缺乏创新，但一些公司（如Pivotal和Beta Technologies，部分得到谷歌联合创始人拉里·佩奇资助）一直在秘密研发eVTOL。与传统意义上的“飞行汽车”（能在地面行驶和空中飞行）不同，这些新设备更像是能垂直起降的电动飞机或直升机替代品。文章探讨了过去飞行汽车失败的原因（工程、安全、监管）以及当前得以发展的技术进步（电池、电动推进、自主系统）。它介绍了不同公司的产品和市场定位：Pivotal制造面向个人娱乐的轻型飞行器（BlackFly），Beta聚焦货运和军事用途（Alia），Wisk则致力于无人驾驶空中出租（Cora）。文章详细分析了eVTOL面临的巨大挑战：FAA认证、基础设施建设（垂直起降平台）、公共接受度、噪音问题以及经济可行性。尽管早期用户多为富裕阶层，但支持者认为这类似于汽车早期的发展，最终会走向大众化。文章也引入批评观点，认为这可能并非解决城市交通问题的根本方法，公共交通仍是更实际的选项。最终，文章认为eVTOL的普及将是一个渐进的过程，而非一夜之间的革命，并反思了科技进步的定义和我们对未来交通的想象。</w:t>
      </w:r>
    </w:p>
    <w:p>
      <w:pPr>
        <w:pStyle w:val="Heading2"/>
      </w:pPr>
      <w:r>
        <w:t>Can the World Be Simulated?</w:t>
      </w:r>
    </w:p>
    <w:p>
      <w:r>
        <w:t>文章探讨了视频游戏引擎（特别是Epic Games的虚幻引擎）如何越来越多地被用于游戏之外的领域，以模拟现实世界。游戏引擎最初为创造逼真游戏画面和物理效果而设计，现在正被应用于电影制作（虚拟布景）、建筑可视化、军事训练、太空探索模拟，乃至元宇宙的构建。文章介绍了数字化现实世界的过程（称为“巨型扫描”），通过收集实景照片和数据来创建高精度数字资产。它解释了引擎如何模拟光照、物理和流体动力学，以实现令人信服的视觉效果。然而，文章也指出模拟现实世界和人类的复杂性，特别是人类情感和行为的非程式化。Epic Games正通过“MetaHuman”项目努力创造逼真数字人模型，但目前仍存在“恐怖谷”效应。文章讨论了虚幻引擎在电影虚拟制作中的应用，以及其在军事训练中的历史和现状，指出模拟技术与军事的高度关联。尽管模拟技术不断发展，文章也反思了过度 reliance on digital worlds的潜在风险，以及模拟对现实关系的冲击。最终，文章提出，虽然全面逼真的世界模拟尚远，但游戏引擎已成为构建虚拟体验、乃至影响我们对现实认知的重要工具。通过数字化现实世界，我们正在构建一个巨大的数字档案，可能最终形成一个可探索的、混合了虚拟与现实的全球模拟。</w:t>
      </w:r>
    </w:p>
    <w:p>
      <w:pPr>
        <w:pStyle w:val="Heading2"/>
      </w:pPr>
      <w:r>
        <w:t>Stories from the Trump Bible</w:t>
      </w:r>
    </w:p>
    <w:p>
      <w:r>
        <w:t>本文是一篇讽刺短文，通过重新讲述《圣经》中的几个著名故事，将唐纳德·特朗普的性格特征、言行举止和政治生涯中的标志性事件融入其中。故事包括：诺亚方舟（特朗普抱怨带上他不喜欢的动物，而他认为最美丽的独角兽却没带上），亚伯拉罕献祭（特朗普对亚伯拉罕有很多儿子感到不解，并试图保护他认为“颜值很高”的女儿），五饼二鱼（耶稣让门徒向人群收钱买食物，然后只将食物分成小份，并用更好的东西作为承诺让人们不吃饭就离开，最终强调追随者的奇迹和顺从），以及耶稣复活（耶稣在受审时称彼拉多腐败、“妻子很讨厌”，后在十字架上被西门取代而得以逃脱，复活后则威胁报复对他不利的人）。通过这些戏谑性的改编，文章嘲讽了特朗普的浮夸、自恋、对金钱的强调、颠倒黑白的能力、对忠诚的要求以及其煽动性的语言和作风，将严肃的宗教叙事转化为对其政治人物的辛辣讽刺。</w:t>
      </w:r>
    </w:p>
    <w:p>
      <w:pPr>
        <w:pStyle w:val="Heading2"/>
      </w:pPr>
      <w:r>
        <w:t>Late Love</w:t>
      </w:r>
    </w:p>
    <w:p>
      <w:r>
        <w:t>这篇小说讲述了一对再婚的老年夫妇的故事。妻子发现她备受尊敬的历史学家丈夫在深夜会陷入令人恐惧的噩梦，表现出痛苦的咕哝、磨牙和挣扎，与他白天温文尔雅的形象判若两人。这些夜间的行为揭示了丈夫隐藏的、令人不安的一面。妻子对丈夫的过往变得多疑，尤其是关于他已故第一任妻子的模糊信息和网上搜不到的记录，让她开始猜疑他可能与前妻的死亡有关。她的恐惧和焦虑体现在自己噩梦中，梦到自己身处危险，甚至被水蛭侵害。妻子试图与丈夫沟通他的噩梦，但遭到他带有愠色和辩解的否认，丈夫认为她才是做噩梦的人。这种沟通的障碍加剧了妻子的孤独和不安，让她感受到这段“迟来的爱”的脆弱和危险，以及丈夫内心深处的秘密和痛苦如何侵蚀了他们共同生活的平静表面。妻子在猜疑、恐惧和爱之间摇摆，最终选择表面上与丈夫一起遗忘夜间的怪异，但她对丈夫真实自我的探寻和担忧仍在继续，即使她因此感受到危险，也仿佛无法逃离。</w:t>
      </w:r>
    </w:p>
    <w:p>
      <w:pPr>
        <w:pStyle w:val="Heading2"/>
      </w:pPr>
      <w:r>
        <w:t>Don’t Believe What They’re Telling You About Misinformation</w:t>
      </w:r>
    </w:p>
    <w:p>
      <w:r>
        <w:t>文章评论了关于“假信息”的流行观点及其相关书籍。它对比了凯莉·韦尔的《偏离边缘》、保罗·萨加德的《谬误飞舞》、桑德·范德·林登的《万无一失》和亚当·J·别林斯基的《政治谣言》，这些书大多认为人们易受假信息操纵，对民主构成威胁。然而，文章质疑人类普遍“轻信”的假设，指出像“地平说”信徒或“披萨门”阴谋论支持者并非对所有信息都信以为真，反而拒绝主流观点。作者借鉴了丹·斯珀伯和尼尔·范·卢文等认知科学家的理论，提出人们可能持有的不只是“事实信念”（指导行动且需要证据支持），还包括“象征信念”或“信心”（更多服务于社会功能，如群体认同，即使与事实不符也能维持）。文章认为，对许多人来说，相信阴谋论等更像是一种身份表达或基于既有直觉的合理化。因此，旨在纠正信息的“预揭穿”（prebunking）等策略可能效果有限，因为它们未解决导致人们接受假信息的深层社会问题，如机构信任的瓦解和疏离感。文章认为，假信息更多是社会病症的症状，而非原因，对抗假信息需正视社会极化和不信任的根源，而非仅指责信息传播者和接收者。</w:t>
      </w:r>
    </w:p>
    <w:p>
      <w:pPr>
        <w:pStyle w:val="Heading2"/>
      </w:pPr>
      <w:r>
        <w:t>How Stories About Human-Robot Relationships Push Our Buttons</w:t>
      </w:r>
    </w:p>
    <w:p>
      <w:r>
        <w:t>文章评论了两本探索人与机器人关系的新小说《安妮机器人》（Annie Bot）和《孤独与公司》（Loneliness &amp; Company），并将它们置于当前 A.I. 交友和陪伴机器人日益普及的背景下。作者发现科技界正利用 A.I. 满足人们的情感和社交需求，从交友应用到陪伴机器人，但这种发展也引发了隐私和成瘾风险等担忧。在文学领域，机器人一直用来代表被剥削的劳工，包括情感和性劳动。文章认为，《安妮机器人》试图通过一个性爱机器人反抗男性凝视的故事来探讨 A.I. 下的女性主义，但这未能触及关键问题，因为它将性爱机器人与女性的困境混为一谈，且忽视了制造和控制这些技术的科技公司所拥有的权力。而《孤独与公司》讲述一个科技工作者开发 A.I. 朋友来解决孤独的故事，虽然批判了过度依赖屏幕带来麻木，却对科技界的开发者持过于温和的态度。作者认为，这两部小说都未能深刻揭示 A.I. 关系背后真正的危险，即大型科技公司可能利用这些技术而非被个体用户滥用。文章对比了它们与凯特·福克的作品，认为后者更能捕捉人类和机器人在一个由科技巨头驱动的、注重即时满足和淘汰的经济中的共同脆弱性。最终，文章指出，真正的警示应指向将情感和社交体验游戏化和商业化的科技行业，而非仅仅是个人与机器人的互动。</w:t>
      </w:r>
    </w:p>
    <w:p>
      <w:pPr>
        <w:pStyle w:val="Heading2"/>
      </w:pPr>
      <w:r>
        <w:t>The Poet Who Took It Personally</w:t>
      </w:r>
    </w:p>
    <w:p>
      <w:r>
        <w:t>文章讨论了诗人德尔莫尔·施瓦茨（Delmore Schwartz，1913-1966）的生平和作品，特别关注他如何挑战现代主义诗歌的“非个人化”原则，将自己痛苦的个人经历融入诗作中。施瓦茨生于纽约一个犹太移民家庭，童年 unhappy 经历对他影响深远。他 early work，如短篇小说《梦想开始承担责任》和长诗《创世纪》（Genesis），都直接描绘了家庭冲突、移民背景和个人内心的挣扎，试图通过艺术来理解自己。文章指出，施瓦茨是连接庞德和艾略特的现代主义与罗伯特·洛威尔等诗人开创的“自白派”之间的重要环节。他的风格融合了典故与亲密，哲学与直接，获得了同时代评论家和诗人的高度赞扬（如艾略特、威廉·卡洛斯·威廉斯、罗伯特·洛威尔）。然而，长诗《创世纪》的失败（尽管其概念创新，但被批冗长晦涩）对施瓦茨打击很大，加剧了他的不安全感和精神健康问题（躁郁症、失眠、滥用药物）。文章描述了他晚年的悲剧性衰落，尽管获得了布莱根奖等荣誉，但已难以恢复创作巅峰。尽管施瓦茨后期作品参差不齐，但文章认为，他将个人痛苦转化为艺术的勇气和尝试，以及他对下一代诗人的启发，使其在美国诗歌史上占有重要地位。最终，文章通过引用施瓦茨的诗句和朋友的纪念，强调了他试图在艺术和生活中寻找真实联系的努力，以及他身上承载的那个渴望融入、却又被孤独和痛苦纠缠的移民后代的写照。</w:t>
      </w:r>
    </w:p>
    <w:p>
      <w:pPr>
        <w:pStyle w:val="Heading2"/>
      </w:pPr>
      <w:r>
        <w:t>Briefly Noted: The Book of Love by Kelly Link</w:t>
      </w:r>
    </w:p>
    <w:p>
      <w:r>
        <w:t>凯莉·林克（Kelly Link）的这本小说是她首次尝试长篇创作。小说讲述三名高中生在死亡后与神秘存在达成协议重回人间，但必须参与一系列考验，这引发了超自然力量的对抗。尽管背景奇幻，但故事的核心和大部分篇幅都专注于青少年在魔幻干扰下的普通生活。作者放缓叙事节奏，深入描绘了角色之间的关系，特别是其中酷儿角色的情感纠葛。书中，一场 magical mission 的吸引力远不如 texting crush 的日常体验，强调了即使在非凡情境下，普通人的情感和日常互动依然占据中心地位，且更耐人寻味。</w:t>
      </w:r>
    </w:p>
    <w:p>
      <w:pPr>
        <w:pStyle w:val="Heading2"/>
      </w:pPr>
      <w:r>
        <w:t>Briefly Noted: What Kingdom by Fine Gråbøl</w:t>
      </w:r>
    </w:p>
    <w:p>
      <w:r>
        <w:t>菲涅·格罗博尔（Fine Gråbø尔）令人印象深刻的处女作小说，细致地描绘了丹麦一家青少年精神病房的日常生活。书中通过多个角色的视角，包括热爱垃圾食品的 Waheed、与母亲同楼的 Marie，以及患有双相障碍的匿名叙述者，展现了他们在病房里的经历和内心世界。小说游走于清醒的观察和狂喜的精神状态之间，触及了丹麦福利系统对效益指标的关注（如福利津贴、诊断、免赔额），并挑战了精神疾病是“不可触及”的隐秘痛苦的看法。格罗博尔通过描绘病房居民和护理人员 interconnected lives，在个体痛苦的基础上构建了一种 communal existence，突显了精神疾病患者的复杂性与人性，以及他们如何在集体环境中寻求慰藉与理解。</w:t>
      </w:r>
    </w:p>
    <w:p>
      <w:pPr>
        <w:pStyle w:val="Heading2"/>
      </w:pPr>
      <w:r>
        <w:t>Briefly Noted: Rabbit Heart by Kristine S. Ervin</w:t>
      </w:r>
    </w:p>
    <w:p>
      <w:r>
        <w:t>克里斯汀·S·埃尔文（Kristine S. Ervin）的这本回忆录跨越了二十五年，记录了对她母亲谋杀案的漫长调查。母亲在1986年于俄克拉荷马城的一个购物中心停车场被绑架后遇害，当时作者只有八岁。埃尔文以令人心碎的严谨度追溯案件的进展，将调查的每个重要时刻与她失去母亲后成长的记忆交织在一起。成年后的埃尔文深知母亲经历的 brutal trauma，试图摆脱这些知识在她身体上留下的痕迹（表现为肌肉功能障碍），但她也接受了悲伤 will be accompany all her life。她在回忆录中写道，也许她将永远是那个女儿，沿着母亲最后的脚步走向汽车，试图 close herself as possible to that moment。这本 memoir is a moving exploration of trauma, grief, and the enduring impact of violence on families.</w:t>
      </w:r>
    </w:p>
    <w:p>
      <w:pPr>
        <w:pStyle w:val="Heading2"/>
      </w:pPr>
      <w:r>
        <w:t>Briefly Noted: On Giving Up by Adam Phillips</w:t>
      </w:r>
    </w:p>
    <w:p>
      <w:r>
        <w:t>亚当·菲利普斯（Adam Phillips）的这本散文集延续了他融合心理治疗术语和文学批评 examination of human emotional experiences的写作风格，颠覆了对压抑、渴望和失落等寻常情感体验的 conventional understanding。菲利普斯借用各领域例子丰富他的探讨，从卡夫卡、莎士比亚等 literati 到生计遭受毁灭性打击的克劳民族，用历史与文学 Illuminated psychological phenomena。尽管文章有时显 drift，但菲利普斯对熟悉 concepts 的敏捷处理 frequently results in compelling analyses。例如，在同名篇章中，他认为文化中对“放弃”的禁忌 compel us frame our lives in terms of gains and losses，或 profits and losses， suggesting a restrictive view of life.</w:t>
      </w:r>
    </w:p>
    <w:p>
      <w:pPr>
        <w:pStyle w:val="Heading2"/>
      </w:pPr>
      <w:r>
        <w:t>Anni Albers Transformed Weaving, Then Left It Behind</w:t>
      </w:r>
    </w:p>
    <w:p>
      <w:r>
        <w:t>文章回顾并评价了艺术家安妮·阿尔伯斯（Anni Albers，1899-1994）在纺织和版画领域的贡献。阿尔伯斯是包豪斯学院的毕业生，被迫进入纺织系后成为将编织提升到现代艺术高度的关键人物。她的作品以精确、几何抽象和对材料及结构的专注著称，被评论家形容为冷静内敛却充满力量，能从约束中创造出惊人的丰富性。文章探讨了她如何将纹理和纱线特性置于色彩之上，并偏爱前哥伦布时期的抽象编织。文章也提到她在年过七旬后放弃编织转向版画创作，这引发了一些争议，但评论认为她转向版画后，作品在色彩上获得了新的自由和活力，即便形式上依然严格，却散发出 playful energy。文章通过大都会博物馆的一个小型展览和奥斯汀布兰顿艺术博物馆的展览，展现了阿尔伯斯 work's quiet depth and lasting influence，认为她 example shows how restraint and precise execution can lead to profound beauty.</w:t>
      </w:r>
    </w:p>
    <w:p>
      <w:pPr>
        <w:pStyle w:val="Heading2"/>
      </w:pPr>
      <w:r>
        <w:t>Olivia Rodrigo’s Relatable Superstardom on the Guts Tour</w:t>
      </w:r>
    </w:p>
    <w:p>
      <w:r>
        <w:t>文章评论了奥利维亚·罗德里戈（Olivia Rodrigo）正在进行的“Guts世界巡演”，尤其聚焦她在麦迪逊广场花园的几场演出。作者认为，罗德里戈与其他同辈流行巨星相比，更显有趣和 less pretentious，她乐于展现欲望，即使知道这可能带来麻烦。她的歌曲 mixing ballads and pop-punk anthems，歌词坦率甚至带点自嘲（如《Home Schooled Girl之歌》的妙语、对失恋的毫不掩饰），捕捉了成长的困境和在爱中犯错的尴尬与 relatable moments。评论赞扬了她 natural stage presence and vocal delivery（嗓音有力却带一丝颤抖，避免过度追求完美），以及演出制作的紧凑和 focused（相对较少的服装和时间 changes）。文章提到，观众以年轻女性为主，她们的穿着风格 reminiscent of late 90s to early 00s fashion。尽管在体育馆演出，罗德里戈仍能营造 intimacy，她与吉他手坐着演唱，或与观众互动，让整个 show felt authentic and connected。文章 highlight her ability to turn vulnerability and self-mockery into strengths，making her relatable and charismatic pop star.</w:t>
      </w:r>
    </w:p>
    <w:p>
      <w:pPr>
        <w:pStyle w:val="Heading2"/>
      </w:pPr>
      <w:r>
        <w:t>“Civil War” Presents a Striking but Muddled State of Disunion</w:t>
      </w:r>
    </w:p>
    <w:p>
      <w:r>
        <w:t>文章影评了亚历克斯·加兰执导的电影《内战》（Civil War），称赞了其视觉震撼力和对一个近未来美国内战景象的描绘，通过摄影记者的镜头展现了毁灭、混乱和战争的残酷。导演和摄影师创造了许多令人不安而难忘的画面，构成一幅令人沉浸的末日全景。然而，评论也批评了影片在政治立场上的含糊和刻意回避，认为它像一个“罗夏测验”，虽然视觉冲击力强，但在叙事上并未深入探讨内战爆发的原因或各方的具体诉求，使其更像是一个脱离具体背景的“思想实验”，削弱了其本应具有的现实警示意义。文章认可影片在营造悬念和动作场面上的技巧，但也指出一些情节设置略显刻意（如用配角死亡来达到目的）。电影通过年轻摄影师杰西的经历，展现了战争对个人的影响以及新闻工作的 allure and brutality。尽管影片是对新闻工作的致敬，但其对媒介环境的模糊处理，以及将政治复杂性简化为纯粹的暴力冲突，使得电影最终在令人印象深刻的表面之下显得 muddled and less profound than it aspires to be。</w:t>
      </w:r>
    </w:p>
    <w:p>
      <w:r>
        <w:br w:type="page"/>
      </w:r>
    </w:p>
    <w:p>
      <w:pPr>
        <w:pStyle w:val="Heading1"/>
      </w:pPr>
      <w:r>
        <w:t>The New Yorker (2024-05-06)</w:t>
      </w:r>
    </w:p>
    <w:p>
      <w:pPr>
        <w:pStyle w:val="Heading2"/>
      </w:pPr>
      <w:r>
        <w:t>Who’s Afraid of Judith Butler?</w:t>
      </w:r>
    </w:p>
    <w:p>
      <w:r>
        <w:t>本文深入探讨了当代思想家朱迪思·巴特勒（Judith Butler）的著作、影响力及其引发的争议。巴特勒以其在性别理论、酷儿理论和哲学领域的开创性工作闻名，特别是她关于性别作为一种表演、性别认同的可塑性及规范权力如何建构主体性的观点。文章回顾了她的代表作及其对学术界、社会运动和文化批评产生的深远影响。然而，近些年巴特勒的思想，尤其是关于性别的理论，在公众和政治领域引发了前所未有的反对和误解，甚至被指责破坏社会结构。本文分析了这些批评的来源，它们往往简化甚至扭曲了巴特勒复杂 nuanced 的论述，并探讨了为何她的思想会成为当下文化战争和身份政治辩论的焦点。通过审视对巴特勒的恐惧和抵制，文章揭示了当代社会在理解和接受多元性别、身份和权力关系方面所面临的挑战和紧张。</w:t>
      </w:r>
    </w:p>
    <w:p>
      <w:pPr>
        <w:pStyle w:val="Heading2"/>
      </w:pPr>
      <w:r>
        <w:t>Can Turning Office Towers Into Apartments Save Downtowns?</w:t>
      </w:r>
    </w:p>
    <w:p>
      <w:r>
        <w:t>随着远程工作的兴起，后疫情时代的市中心面临着前所未有的困境：大量办公空间空置，直接影响到依赖通勤者的商业和服务，导致城市核心区域衰落。本文探讨了一种可能的解决方案：将这些空置的办公楼改造为住宅公寓。文章分析了这种转型的潜力与挑战。从潜力上看，它可以增加市中心住宅供应，吸引居民回流，从而重振街头经济和社区活力。然而，改造过程面临诸多实际困难，包括高昂的改造费用、办公楼固有的设计局限性（如楼层深度不适合采光）、严格的建筑规范和分区法规，以及复杂的融资问题。文章通过案例研究，展示了一些城市和开发商在这一领域的尝试，并讨论了政府激励措施在推动改造中的作用。结论审慎地指出，虽然办公楼改造是振兴市中心的一条有前景的途径，但它并非万灵药，需要克服巨大的经济、规划和设计障碍，才能大规模实现并取得成功。</w:t>
      </w:r>
    </w:p>
    <w:p>
      <w:pPr>
        <w:pStyle w:val="Heading2"/>
      </w:pPr>
      <w:r>
        <w:t>Deb Haaland Confronts the History of the Federal Agency She Leads</w:t>
      </w:r>
    </w:p>
    <w:p>
      <w:r>
        <w:t>作为美国历史上首位原住民内政部长，黛布·哈兰德（Deb Haaland） 肩负着独特的使命：领导一个历史上对原住民犯下诸多暴行的联邦机构，并努力弥合其造成的创伤。本文深入探讨了内政部的复杂历史及其与原住民部落之间充满冲突的关系，包括强制同化政策、剥夺土地、寄宿学校制度以及资源开发的负面影响。文章聚焦于哈兰德部长如何直面这一痛苦遗产，推动机构内部的变革和和解进程。文章详细描述了她发起的一系列倡议，例如对原住民寄宿学校制度历史真相的调查，旨在 uncovering buried truths 并为受害者和幸存者提供 healing。同时，本文也审视了她在水资源管理、土地保护、能源政策等领域的优先事项，这些政策往往直接影响部落的权利和福祉。通过记述哈兰德在领导层所面临的挑战和取得的进展，文章展现了一位具有历史意义的原住民领导者如何在一个代表着殖民和压迫历史的机构内部，努力实现正义、修复关系并为原住民社区争取更好的未来。</w:t>
      </w:r>
    </w:p>
    <w:p>
      <w:pPr>
        <w:pStyle w:val="Heading2"/>
      </w:pPr>
      <w:r>
        <w:t>Academic Freedom Under Fire</w:t>
      </w:r>
    </w:p>
    <w:p>
      <w:r>
        <w:t>本文讨论了在当前高度政治化和社会撕裂的背景下，美国高等教育领域学术自由所面临的严峻挑战。传统上，学术自由保障了学者在教学、研究和出版方面免受校内或校外不当干预的权利，是大学追求真理、促进知识发展的基础。然而，近年来，来自不同政治立场的压力都在侵蚀这一基石。文章分析了这些压力的具体表现，包括政治家干预课程设置、取消对某些研究项目的资助、外部团体针对性地攻击特定学者或学科、大学捐赠者试图影响学术方向，以及校内因“取消文化”（cancel culture）或抗议活动引发的关于言论边界的争议。文章探讨了这些情况如何导致学者自我审查，限制了思想的自由交流和探索，并对大学作为独立批评机构的角色构成了威胁。通过审视多个案例和不同视角，本文呼吁重新认识学术自由的重要性，并探讨大学和更广泛社会如何共同努力来捍卫这一 vital principle against mounting pressures。</w:t>
      </w:r>
    </w:p>
    <w:p>
      <w:pPr>
        <w:pStyle w:val="Heading2"/>
      </w:pPr>
      <w:r>
        <w:t>Donald Trump’s Sleepy, Sleazy Criminal Trial</w:t>
      </w:r>
    </w:p>
    <w:p>
      <w:r>
        <w:t>本文报道了前总统唐纳德·特朗普在纽约面临的“封口费”刑事审判的早期情况，这是美国历史上首次对前总统进行的刑事审判，具有非凡的政治和法律意义。文章描绘了曼哈顿刑事法院紧张而又不乏日常感的庭审氛围，形容现场有时显得“睡眼惺忪”，与案件的爆炸性本质形成对比。报道详细介绍了起诉特朗普伪造商业记录以掩盖向情色影星支付封口费的核心指控，并分析了控辩双方在挑选 jury、提出 opening statements 和传唤证人时的策略。文章重点关注了关键人物，如检察官团队、辩护律师、潜在证人（包括可能出庭的斯托米·丹尼尔斯和迈克尔·科恩）。报道也评论了特朗普在庭上的表现，他时常显得疲惫或不屑，并利用此次审判作为政治筹码。文章传递出尽管技术性细节繁多，但案件核心涉及诚信、权力滥用以及对法律体系的挑战，其结果将对美国政治格局产生重大影响。</w:t>
      </w:r>
    </w:p>
    <w:p>
      <w:r>
        <w:br w:type="page"/>
      </w:r>
    </w:p>
    <w:p>
      <w:pPr>
        <w:pStyle w:val="Heading1"/>
      </w:pPr>
      <w:r>
        <w:t>The New Yorker (2024-05-13)</w:t>
      </w:r>
    </w:p>
    <w:p>
      <w:pPr>
        <w:pStyle w:val="Heading2"/>
      </w:pPr>
      <w:r>
        <w:t>Should We Be Worried About Bird Flu?</w:t>
      </w:r>
    </w:p>
    <w:p>
      <w:r>
        <w:t>这篇文章深入探讨了当前禽流感，特别是H5N1病毒在全球及美国的传播状况，特别关注其在家畜（如奶牛）中爆发的最新情况。文章评估了病毒变异及跨物种传播的潜在风险，分析了人类感染的现有案例及其严重程度。此外，它还审视了公共卫生部门的监测和应对措施，与历史上的流感大流行进行对比，并援引流行病学专家的观点，旨在为读者提供一个全面、基于事实的风险评估，回答公众对于禽流感是否会构成广泛人类健康威胁的疑问，以及我们应该保持多大程度的警惕。</w:t>
      </w:r>
    </w:p>
    <w:p>
      <w:pPr>
        <w:pStyle w:val="Heading2"/>
      </w:pPr>
      <w:r>
        <w:t>An A-List Animal Trainer Prepares a Great Dane for His Film Début</w:t>
      </w:r>
    </w:p>
    <w:p>
      <w:r>
        <w:t>本文聚焦于好莱坞顶尖动物训练师的幕后工作，通过记录一位杰出训练师如何帮助一只大丹犬首次登上大荧幕来展现这一行业的独特魅力。文章详细描绘了为电影角色训练动物的复杂过程，包括早期的驯导、特定技能的教授以及片场环境的适应性训练。它捕捉了训练师与动物之间建立深厚信任和默契的动人瞬间，并分享了训练过程中遇到的挑战与克服方法。通过训练师的视角，文章揭示了动物演员职业所需的专业技能、耐心和奉献精神，使读者得以一窥电影中精彩动物表演背后的艰辛与成就。</w:t>
      </w:r>
    </w:p>
    <w:p>
      <w:pPr>
        <w:pStyle w:val="Heading2"/>
      </w:pPr>
      <w:r>
        <w:t>Why We’re Turning Psychiatric Labels Into Identities</w:t>
      </w:r>
    </w:p>
    <w:p>
      <w:r>
        <w:t>这篇文章探讨了现代社会中，越来越多的人倾向于将精神科诊断标签（如ADHD、自闭症谱系障碍、焦虑症等）视为个人身份的核心构成。分析了这一趋势在社交媒体和网络社区中尤为显著的原因，包括寻求认同感、归属感和理解，以及部分人群利用诊断来解释个人经历和行为的现象。文章讨论了这种身份认同转变可能带来的积极影响，例如去污名化和促进社群联系，同时也审视了其潜在的负面效应，比如过度简化复杂的个体差异、自我诊断的风险以及对临床诊断过程的潜在影响。文章还分析了文化和社会因素如何促使人们采用这些标签来构建和表达自我认同。</w:t>
      </w:r>
    </w:p>
    <w:p>
      <w:pPr>
        <w:pStyle w:val="Heading2"/>
      </w:pPr>
      <w:r>
        <w:t>Columbia’s Campus in Crisis</w:t>
      </w:r>
    </w:p>
    <w:p>
      <w:r>
        <w:t>本文深入报道了近期在哥伦比亚大学校园爆发的学生抗议活动，特别是围绕加沙冲突而搭建的声援营地所引发的危机。文章详细记录了抗议活动的进程、学生的主要诉求、校方采取的应对策略及其引发的争议，包括警方介入驱散抗议者等关键事件。文章探讨了此次危机所折射出的更广泛问题，如学术自由与言论边界、大学作为公共空间的定位、以及在敏感国际问题上机构应持有的立场。它将当前的动荡置于哥大乃至美国高校学生运动的历史背景下进行分析，剖析了这场危机对师生关系、校园氛围以及高等教育机构声誉造成的深远影响。</w:t>
      </w:r>
    </w:p>
    <w:p>
      <w:pPr>
        <w:pStyle w:val="Heading2"/>
      </w:pPr>
      <w:r>
        <w:t>The British Museum’s Blockbuster Scandals</w:t>
      </w:r>
    </w:p>
    <w:p>
      <w:r>
        <w:t>这篇文章审视并分析了大英博物馆近年来遭遇的一系列重大丑闻，尤其着重于文物失窃和藏品管理的争议。文章详细回顾了涉及馆内藏品，特别是小件物品或珠宝失窃的具体事件，探讨了内部安全漏洞和监管不力的问题。此外，文章可能也触及了对博物馆馆藏物品来源的伦理和历史性质疑，以及围绕文物归还展开的国际讨论。文章评估了这些丑闻对大英博物馆这一世界级文化机构声誉造成的巨大冲击，引发了关于博物馆透明度、问责制及未来运营模式的深刻反思，揭示了维护大型文化遗产机构声誉和安全所面临的挑战。</w:t>
      </w:r>
    </w:p>
    <w:p>
      <w:pPr>
        <w:pStyle w:val="Heading2"/>
      </w:pPr>
      <w:r>
        <w:t>We’re Not So Different, You and I</w:t>
      </w:r>
    </w:p>
    <w:p>
      <w:r>
        <w:t>这篇小说以“我们并无太大不同，你和我”为题，通过叙述两个或多个看似背景迥异、生活轨迹不同的人物之间的互动，探索人类共通的情感、经历或面临的困境。故事可能通过一次偶然的相遇、一段深入的对话或共同经历的事件，逐渐揭示出角色的内心世界和他们之间意想不到的相似之处。叙事旨在打破刻板印象和隔阂，强调在表象差异之下，个体之间普遍存在的共鸣和连接。小说通过细腻的笔触和情节推进，引导读者反思人与人之间的相互理解和同理心，展现了在多元世界中寻找共同人性的主题。</w:t>
      </w:r>
    </w:p>
    <w:p>
      <w:pPr>
        <w:pStyle w:val="Heading2"/>
      </w:pPr>
      <w:r>
        <w:t>The Dead Rise at the Venice Biennale</w:t>
      </w:r>
    </w:p>
    <w:p>
      <w:r>
        <w:t>这是一篇关于威尼斯艺术双年展的评论文章，标题“死者在威尼斯双年展复活”暗示了本届展览可能围绕历史、记忆、创伤或逝去文明等主题展开。文章可能重点评析了策展人选择的主题和参展艺术家的作品，特别是那些直接或间接触及过去、死亡或重生概念的作品。评论可能会讨论艺术家如何利用不同的媒介和形式来呈现这些沉重或深刻的主题，评估展览整体的氛围和影响力。文章还将对双年展的布展方式、艺术作品的质量以及它对当前艺术界趋势的反映进行批判性分析，为读者提供参与这一国际艺术盛事的独特视角和价值判断。</w:t>
      </w:r>
    </w:p>
    <w:p>
      <w:pPr>
        <w:pStyle w:val="Heading2"/>
      </w:pPr>
      <w:r>
        <w:t>What the Origins of Humanity Can and Can’t Tell Us</w:t>
      </w:r>
    </w:p>
    <w:p>
      <w:r>
        <w:t>本文探讨了关于人类起源的最新科学发现，结合古人类学、基因组学和考古学等研究成果，分析它们为了解人类进化历程、早期迁徙模式和社会结构提供了哪些启示。文章概述了我们已知的人类祖先、关键的演化节点以及人类在地球上的早期分布。同时，文章以批判性视角审视了现有知识的局限性，指出在人类起源研究中仍然存在的巨大空白、未解之谜以及科学方法无法完全触及的问题（例如早期智人的具体认知能力或文化细节）。它强调了科学研究的动态性和不确定性，以及理解人类起源对认识当下自身角色的意义和 حدود。</w:t>
      </w:r>
    </w:p>
    <w:p>
      <w:pPr>
        <w:pStyle w:val="Heading2"/>
      </w:pPr>
      <w:r>
        <w:t>Claire Messud’s New Novel Maps the Search for a Home That Never Was</w:t>
      </w:r>
    </w:p>
    <w:p>
      <w:r>
        <w:t>这篇评论深入分析了克莱尔·梅苏德（Claire Messud）的最新小说，重点围绕其主题——寻找一个从未存在过的“家”展开。文章概括了小说的主要情节线和主人公的旅程，可能涉及对归属感、身份认同、家族历史或流离失所经历的探索。评论会评估梅苏德在刻画人物内心挣扎和外部环境描写上的功力，讨论她如何运用文字风格来营造小说的氛围和情感深度。此外，文章还将探讨这部小说所传递的哲学或社会信息，以及它在梅苏德创作生涯中的位置，为读者提供理解和欣赏这部作品的关键视角和价值判断。</w:t>
      </w:r>
    </w:p>
    <w:p>
      <w:r>
        <w:br w:type="page"/>
      </w:r>
    </w:p>
    <w:p>
      <w:pPr>
        <w:pStyle w:val="Heading1"/>
      </w:pPr>
      <w:r>
        <w:t>The New Yorker (2024-05-20)</w:t>
      </w:r>
    </w:p>
    <w:p>
      <w:pPr>
        <w:pStyle w:val="Heading2"/>
      </w:pPr>
      <w:r>
        <w:t>An Israeli Newspaper Presents Truths Readers May Prefer to Avoid</w:t>
      </w:r>
    </w:p>
    <w:p>
      <w:r>
        <w:t>这篇文章探讨了一家以色列报纸（很可能以其批判性立场著称）在当前复杂环境下，如何坚持报道读者可能回避的真相。它可能深入分析这家媒体面临的挑战、其独特的编辑方针以及在塑造公众认知方面扮演的关键角色，尤其是在政治敏感时期，该报纸如何在坚持事实报道与公众接受度之间寻求平衡，揭示媒体在社会中的独立价值和困境。</w:t>
      </w:r>
    </w:p>
    <w:p>
      <w:pPr>
        <w:pStyle w:val="Heading2"/>
      </w:pPr>
      <w:r>
        <w:t>Slick Rick, Museum Consultant</w:t>
      </w:r>
    </w:p>
    <w:p>
      <w:r>
        <w:t>文章聚焦传奇说唱歌手Slick Rick转型成为博物馆顾问的角色。它可能详细描述他参与博物馆项目的情况，特别是在嘻哈文化、时尚或艺术领域，探讨他作为文化偶像如何将街头文化引入机构，以及他对于保存和展示特定文化历史的独到见解和贡献，展现艺术形式跨界与融合的可能性和意义。</w:t>
      </w:r>
    </w:p>
    <w:p>
      <w:pPr>
        <w:pStyle w:val="Heading2"/>
      </w:pPr>
      <w:r>
        <w:t>Zendaya’s “Challengers” Tennis Whisperer</w:t>
      </w:r>
    </w:p>
    <w:p>
      <w:r>
        <w:t>本文介绍电影《挑战者》中为赞达亚进行网球指导的专业人士。文章可能会详细阐述这位网球顾问如何训练赞达亚，使其在银幕上展现出逼真的网球技巧，包括训练过程、挑战以及如何通过专业指导提升演员表演的可信度，揭示电影制作中专业顾问的重要性以及为艺术细节所付出的努力和专业性。</w:t>
      </w:r>
    </w:p>
    <w:p>
      <w:pPr>
        <w:pStyle w:val="Heading2"/>
      </w:pPr>
      <w:r>
        <w:t>The World’s Greatest Party Crasher Strikes Again!</w:t>
      </w:r>
    </w:p>
    <w:p>
      <w:r>
        <w:t>这是一篇轻松幽默的特写，讲述了被认为是“世界最强派对不速之客”的某位人物的最新事迹。文章可能会回顾这位人物的传奇经历、闯入各种知名派对的奇特方式或动机，以及围绕他产生的趣闻轶事和人们的反应，展现其独特的社交“才能”和带来的欢乐，借此观察社交圈层文化或人性的一面。</w:t>
      </w:r>
    </w:p>
    <w:p>
      <w:pPr>
        <w:pStyle w:val="Heading2"/>
      </w:pPr>
      <w:r>
        <w:t>A (Semi-Famous) Fame Scholar Takes In the Knicks’ Courtside Celebs</w:t>
      </w:r>
    </w:p>
    <w:p>
      <w:r>
        <w:t>文章以一位研究名流现象的学者视角，观察和分析纽约尼克斯队比赛场边的名人。它可能会结合社会学理论，探讨这些名人在公共场合的表现、他们之间的互动，以及这种高调曝光对名声本身的意义，提供一个学术性与娱乐性结合的视角来审视现代名人文化及其背后的运作机制和大众心理。</w:t>
      </w:r>
    </w:p>
    <w:p>
      <w:pPr>
        <w:pStyle w:val="Heading2"/>
      </w:pPr>
      <w:r>
        <w:t>Do Children Have a “Right to Hug” Their Parents? Tabula Rasa</w:t>
      </w:r>
    </w:p>
    <w:p>
      <w:r>
        <w:t>这篇深度文章探讨了儿童权利领域的复杂法律和社会问题，尤其围绕在特定情境下（如监护权纠纷、国家干预家庭）儿童与其父母互动（如拥抱）的权利。文章可能从“Tabula Rasa”（白板说）的概念出发，审视我们对儿童权利的理解基础，并讨论在保护儿童和维护家庭联系之间的艰难平衡与伦理困境。</w:t>
      </w:r>
    </w:p>
    <w:p>
      <w:pPr>
        <w:pStyle w:val="Heading2"/>
      </w:pPr>
      <w:r>
        <w:t>A British Nurse Was Found Guilty of Killing Seven Babies. Did She Do It?</w:t>
      </w:r>
    </w:p>
    <w:p>
      <w:r>
        <w:t>这是一篇重要的调查报道，聚焦英国护士露西·莱特比最终被判定谋杀了七名婴儿的案件。文章很可能深入剖析庭审过程、控辩双方的证据、医学专业人士的证词以及量刑结果，并可能提出关于证据的争议点、司法程序的质疑或对是否存在冤案的探讨，旨在对这起震惊英国的案件进行全面且批判性的审视和反思。</w:t>
      </w:r>
    </w:p>
    <w:p>
      <w:pPr>
        <w:pStyle w:val="Heading2"/>
      </w:pPr>
      <w:r>
        <w:t>Miranda July Turns the Lights On</w:t>
      </w:r>
    </w:p>
    <w:p>
      <w:r>
        <w:t>本文是一篇关于艺术家、作家兼电影制作人米兰达·朱莱的深度特写或采访。文章可能会探讨她近期的新作、创意理念或艺术生涯的最新发展阶段。标题“点亮灯光”可能暗示她揭示了新的主题、开启了新的项目，或者是在个人或艺术上进入了一个更加清晰、坦诚或引人注目的时期，展现其多才多艺的创作生涯的新篇章。</w:t>
      </w:r>
    </w:p>
    <w:p>
      <w:pPr>
        <w:pStyle w:val="Heading2"/>
      </w:pPr>
      <w:r>
        <w:t>The Wacky and Wonderful World of the Westminster Dog Show</w:t>
      </w:r>
    </w:p>
    <w:p>
      <w:r>
        <w:t>这篇评论或特稿描绘了威斯敏斯特犬展这个独特年度盛会。文章可能会捕捉犬展的奇异魅力、各种犬种的特点及比赛中有趣的瞬间，探讨这项拥有悠久历史的赛事如何反映繁育文化、对纯种犬的热情以及人与犬之间复杂而深厚的关系，展现其“古怪而精彩”的一面，并可能包含对犬展背后文化现象的观察。</w:t>
      </w:r>
    </w:p>
    <w:p>
      <w:pPr>
        <w:pStyle w:val="Heading2"/>
      </w:pPr>
      <w:r>
        <w:t>Class Consciousness for Billionaires</w:t>
      </w:r>
    </w:p>
    <w:p>
      <w:r>
        <w:t>本文可能围绕一部书籍、电影或社会现象，探讨亿万富翁群体内部或对自身阶层的认知。文章或许会分析这些极端富有的人如何看待自己的财富、社会责任，以及他们在享受巨大财富的同时可能面临的隔阂或身份困惑，反思在当前贫富差距加剧背景下，“阶级意识”如何在顶层富豪中体现及其社会影响。</w:t>
      </w:r>
    </w:p>
    <w:p>
      <w:pPr>
        <w:pStyle w:val="Heading2"/>
      </w:pPr>
      <w:r>
        <w:t>Can Forgetting Help You Remember?</w:t>
      </w:r>
    </w:p>
    <w:p>
      <w:r>
        <w:t>这篇评论或文章探索关于记忆的最新科学研究和心理学理论。它着眼于一种看似矛盾的观点：遗忘并非总是坏事，有时选择性地遗忘或某种形式的记忆衰退反而可能有助于巩固和回忆更重要的信息，或者让大脑更有效地运转。文章可能会引用研究案例，深入分析这种“有益遗忘”的机制及其对认知功能的意义。</w:t>
      </w:r>
    </w:p>
    <w:p>
      <w:pPr>
        <w:pStyle w:val="Heading2"/>
      </w:pPr>
      <w:r>
        <w:t>Revisiting Composers Suppressed by the Nazis</w:t>
      </w:r>
    </w:p>
    <w:p>
      <w:r>
        <w:t>这是一篇音乐评论或文化回顾，讨论那些在纳粹时期因政治或种族原因被禁止和压制的作曲家及其作品。文章可能会介绍几位代表性人物，分析他们的音乐风格及其被禁的原因，并强调在当下重新审视和推广这些被忽视的杰作的文化意义和价值，以纪念历史并丰富音乐遗产，反思艺术与政治的关系。</w:t>
      </w:r>
    </w:p>
    <w:p>
      <w:pPr>
        <w:pStyle w:val="Heading2"/>
      </w:pPr>
      <w:r>
        <w:t>“Baby Reindeer” and “Under the Bridge” Are Stranger Than Fiction</w:t>
      </w:r>
    </w:p>
    <w:p>
      <w:r>
        <w:t>这篇评论分析了近期两部热门剧集《驯鹿宝宝》和《桥下》。文章会探讨这两部基于真实事件改编的剧集如何呈现远超虚构情节的离奇和令人不安的故事，评论它们在叙事手法、对人物心理的刻画以及对现实残酷性的展现，讨论它们如何模糊了真实与虚构的界限，并引发观众对人性和社会现象的深刻思考。</w:t>
      </w:r>
    </w:p>
    <w:p>
      <w:r>
        <w:br w:type="page"/>
      </w:r>
    </w:p>
    <w:p>
      <w:pPr>
        <w:pStyle w:val="Heading1"/>
      </w:pPr>
      <w:r>
        <w:t>The New Yorker (2024-05-27)</w:t>
      </w:r>
    </w:p>
    <w:p>
      <w:pPr>
        <w:pStyle w:val="Heading2"/>
      </w:pPr>
      <w:r>
        <w:t>Can You Read a Book in a Quarter of an Hour? The Secrets of Suspense</w:t>
      </w:r>
    </w:p>
    <w:p>
      <w:r>
        <w:t>这篇文章探讨了现代阅读习惯与文学悬念艺术。它质疑了快速阅读的有效性，并深入分析了小说家如何通过叙事技巧、节奏掌控和信息延迟等手段，在故事中营造扣人心弦的紧张感。文章可能结合具体作品案例，揭示悬念构建的秘密，以及为何沉浸式阅读对于体验这些精妙技巧至关重要，反思了在匆忙时代如何真正享受和理解文学。通过对悬念产生机制的剖析，文章提示读者应放慢脚步，品味文本字里行间的张力，从而获得更深刻的阅读体验，这与当下追求效率的社会节奏形成了对比。</w:t>
      </w:r>
    </w:p>
    <w:p>
      <w:pPr>
        <w:pStyle w:val="Heading2"/>
      </w:pPr>
      <w:r>
        <w:t>Is “Love Is Blind” a Toxic Workplace?</w:t>
      </w:r>
    </w:p>
    <w:p>
      <w:r>
        <w:t>这篇调查报道深入揭露了热门真人秀节目《盲焦爱情》（Love Is Blind）幕后的争议。文章详细梳理了前参与者和工作人员的指控，包括恶劣的心理环境、长时间不人道的拍摄安排、缺乏必要的心理支持以及对参与者精神健康的潜在伤害。报告探讨了真人秀产业利润驱动下的伦理困境，并质疑制片方在追求戏剧效果时是否牺牲了参与者的福祉，呼吁行业对工作条件和参与者保障进行反思和改进。报道通过具体事例和证词，揭示了娱乐产业光鲜外表下的阴暗面，引发了关于节目制作伦理和参与者权益保护的广泛讨论。</w:t>
      </w:r>
    </w:p>
    <w:p>
      <w:pPr>
        <w:pStyle w:val="Heading2"/>
      </w:pPr>
      <w:r>
        <w:t>How 3M Discovered, Then Concealed, the Dangers of Forever Chemicals</w:t>
      </w:r>
    </w:p>
    <w:p>
      <w:r>
        <w:t>这篇报道追溯了跨国公司3M对全氟和多氟烷基物质（PFAS），即俗称"永久化学物质"的认知及处理历史。文章详细披露了3M公司科学家早在几十年前便已通过内部研究知晓这些化学物质在环境中难以分解并存在健康风险，但公司却选择隐瞒或淡化这些发现。报道揭示了企业为了商业利益如何压制科学证据，导致PFAS污染在全球蔓延并对人类健康和环境造成长期威胁，强调了信息透明和企业责任的重要性。文章基于大量研究资料和内部文件，揭开了企业掩盖事实、逃避责任的内幕，对环境保护和公共健康具有警示意义。</w:t>
      </w:r>
    </w:p>
    <w:p>
      <w:pPr>
        <w:pStyle w:val="Heading2"/>
      </w:pPr>
      <w:r>
        <w:t>Thataway</w:t>
      </w:r>
    </w:p>
    <w:p>
      <w:r>
        <w:t>这篇是该期杂志刊登的一篇短篇小说。小说以其独特的叙事声音和风格，构建了一个引人入胜的故事场景或人物关系网络。尽管无法详细复述具体情节，但这篇作品通过精妙的语言运用、深刻的人物心理刻画或富有哲理的意象，探索了现代生活中的某个主题或情感状态，如选择的困境、人际的疏离或对未知世界的探索。它展示了作者在叙事艺术上的功力，为读者带来了一场文学的想象之旅，引发对人生经历的共鸣或思考。</w:t>
      </w:r>
    </w:p>
    <w:p>
      <w:pPr>
        <w:pStyle w:val="Heading2"/>
      </w:pPr>
      <w:r>
        <w:t>Why Liberals Struggle to Defend Liberalism</w:t>
      </w:r>
    </w:p>
    <w:p>
      <w:r>
        <w:t>这篇文章深入分析了在当前复杂多变的全球政治格局下，自由主义的追随者在捍卫其核心价值观和理念时面临的困境。作者探讨了多种可能的原因，包括自由主义在面对极端思潮时的反应不足、内部不同派别之间的分歧、未能有效回应民众对经济不平等和社会变迁的担忧，以及在公共辩论中表达方式的局限。文章可能呼吁自由主义者进行自我反思，更新策略，找到更具说服力和包容性的方式来重新激活和传播自由主义的原则，以应对保守主义和民粹主义崛起的挑战，确保这一思想体系在现代社会依然保持活力和 relevancy。</w:t>
      </w:r>
    </w:p>
    <w:p>
      <w:pPr>
        <w:pStyle w:val="Heading2"/>
      </w:pPr>
      <w:r>
        <w:t>We Must Defend the Bust</w:t>
      </w:r>
    </w:p>
    <w:p>
      <w:r>
        <w:t>这篇文化评论文章聚焦于当前关于公共空间雕塑和历史纪念物的争议。作者可能在一个围绕历史记忆、身份认同和公共叙事的讨论背景下，强调了保存或重新理解某些有争议的"雕像"（bust）的意义。它超越了简单的物理保护，深入探讨了这些雕塑作为历史遗迹和文化符号所承载的复杂信息。文章探讨了移除雕塑可能带来的历史简化或记忆断裂的风险，呼吁以更细致入微和批判性的方式来处理历史遗留问题，认识到这些雕塑虽然有时令人不适，却是历史对话和公共教育不可或缺的一部分。</w:t>
      </w:r>
    </w:p>
    <w:p>
      <w:pPr>
        <w:pStyle w:val="Heading2"/>
      </w:pPr>
      <w:r>
        <w:t>Garth Risk Hallberg Takes On the Life-and-Times Novel</w:t>
      </w:r>
    </w:p>
    <w:p>
      <w:r>
        <w:t>这篇文章是作家兼文学评论家加斯·里斯克·哈尔伯格（Garth Risk Hallberg）对"生活与时代小说"（Life-and-Times Novel）这一特定文学体裁进行的评论和剖析。哈尔伯格考察了这种通常篇幅巨大、时间跨度长的小说类型如何试图通过一个或几个主人公的一生来捕捉、反映和诠释特定历史时期或社会风貌。文章可能讨论了该类型小说的代表作，分析其叙事结构、人物构建以及在表现个人命运与时代背景交织方面的尝试与挑战。哈尔伯格借此机会分享了他对这类小说创作与阅读价值的独特见解，为读者提供了理解和欣赏宏大叙事小说的理论视角和具体案例。</w:t>
      </w:r>
    </w:p>
    <w:p>
      <w:pPr>
        <w:pStyle w:val="Heading2"/>
      </w:pPr>
      <w:r>
        <w:t>The Anxious Love Songs of Billie Eilish</w:t>
      </w:r>
    </w:p>
    <w:p>
      <w:r>
        <w:t>这篇音乐评论深入分析了当代歌手比莉·艾利什（Billie Eilish）的音乐作品，特别是其歌曲中所蕴含的主题。评论强调了艾利什如何巧妙地将青春期的不安、焦虑、脆弱以及对爱情的复杂体验融入其独特的音乐风格中。文章分析了她标志性的低语式演唱、实验性的声音景观以及充满内心独白的歌词，认为这些元素共同构建了一个既私人化又极具普遍共鸣的情感世界。评论赞扬了艾利什通过展现真实、甚至是不完美的情感，建立与听众的深刻联结，从而在流行音乐领域开辟了独树一帜的道路，触动了无数年轻人的心弦。</w:t>
      </w:r>
    </w:p>
    <w:p>
      <w:pPr>
        <w:pStyle w:val="Heading2"/>
      </w:pPr>
      <w:r>
        <w:t>The Chilling Truth Pictured in “Here There Are Blueberries”</w:t>
      </w:r>
    </w:p>
    <w:p>
      <w:r>
        <w:t>这篇文章是对一部名为《这里有蓝莓》（Here There Are Blueberries）的特定作品的评论或介绍，该作品很可能是一部纪录片、戏剧或展览，其核心内容是基于二战时期奥斯威辛集中营指挥官私人相册的发现。评论深入探讨了作品如何利用这些照片——它们记录了集中营守卫及其家属在附近日常生活的场景——来揭示大屠杀期间的复杂人性、共谋链条以及邪恶的平庸性。文章强调了这些影像资料所带来的令人不寒而栗的真实感，以及作品如何迫使观众直面历史的残酷和个体在集体暴行中的责任，引发对记忆、记录和历史教育的重要反思。</w:t>
      </w:r>
    </w:p>
    <w:p>
      <w:pPr>
        <w:pStyle w:val="Heading2"/>
      </w:pPr>
      <w:r>
        <w:t>The Madly Captivating Urban Sprawl of Francis Ford Coppola’s “Megalopolis”</w:t>
      </w:r>
    </w:p>
    <w:p>
      <w:r>
        <w:t>这篇是关于电影大师弗朗西斯·福特·科波拉备受期待的电影《大都会》（Megalopolis）的深度评论。评论分析了这部影片在主题、叙事结构和视觉表现上的巨大野心。文章描述了影片如何构建一个充满奇幻色彩又带批判意味的未来城市景象，探讨关于毁灭、创造、乌托邦与反乌托邦的哲学命题。评论可能讨论了影片独特的拍摄和呈现方式，以及它如何挑战传统的电影叙事模式，引发观众两极分化的反应。文章总结了《大都会》作为一部高度个人化且极具探索精神的作品，无论成功与否，都无疑是科波拉电影生涯中一次大胆而令人注目的尝试，其对城市扩张与人类文明命运的思考具有深刻意义。</w:t>
      </w:r>
    </w:p>
    <w:p>
      <w:r>
        <w:br w:type="page"/>
      </w:r>
    </w:p>
    <w:p>
      <w:pPr>
        <w:pStyle w:val="Heading1"/>
      </w:pPr>
      <w:r>
        <w:t>The New Yorker (2024-06-03)</w:t>
      </w:r>
    </w:p>
    <w:p>
      <w:pPr>
        <w:pStyle w:val="Heading2"/>
      </w:pPr>
      <w:r>
        <w:t>Ukraine Faces a Crucial Moment in the War</w:t>
      </w:r>
    </w:p>
    <w:p>
      <w:r>
        <w:t>本文探讨了乌克兰战争进入的一个关键节点，分析了当前军事和政治上的严峻形势。文章详细阐述了前线的最新动态，国际援助的变化对局势的影响，以及乌克兰在持续冲突中展现出的韧性与面临的挑战。作者指出，乌克兰正处于一个决定性的时刻，战争的走向可能因当前的事件和盟友的决策而发生重大转变。文章深入分析了近期战役的战略意义，并审视了乌克兰国内以及国际社会围绕战争形成的政治图景。它强调了乌克兰人民在这场长期冲突中所承受的巨大压力和所表现出的不屈精神，同时也对未来可能的前景进行了展望。</w:t>
      </w:r>
    </w:p>
    <w:p>
      <w:pPr>
        <w:pStyle w:val="Heading2"/>
      </w:pPr>
      <w:r>
        <w:t>The Bronx Cheers—Mostly—for Trump</w:t>
      </w:r>
    </w:p>
    <w:p>
      <w:r>
        <w:t>本文报道了前总统特朗普在纽约布朗克斯区举行竞选集会的情况。文章描述了现场复杂多样的参与人群，记录了当地居民（包括支持者和批评者）的不同反应，并分析了在这样一个以民主党选民为主的地区出现的政治动态。文中探讨了特朗普试图在城市环境、尤其是在这个少数族裔和工薪阶层聚集的社区争取选民支持的策略，这与他以往通常选择的集会地点有所不同。报道捕捉了集会现场的氛围，详细列举了特朗普传达的关键信息，并讨论了这次集会对他竞选国家总统的更广泛政治策略可能产生的影响，突显了政治版图的变化。</w:t>
      </w:r>
    </w:p>
    <w:p>
      <w:pPr>
        <w:pStyle w:val="Heading2"/>
      </w:pPr>
      <w:r>
        <w:t>The People’s Commencement at Columbia</w:t>
      </w:r>
    </w:p>
    <w:p>
      <w:r>
        <w:t>文章聚焦于哥伦比亚大学因加沙战争抗议活动中断后，由学生和教职员工组织的替代性毕业典礼。文中描述了举办这些独立仪式的动机，参与者表达的异议和团结信息，以及这些典礼如何反映校园内的紧张局势。文章将这些“人民的”毕业典礼与学校官方调整后的毕业安排进行对比，探讨了在大学校园高度社会和政治极化的时期，学术自由、抗议运动与机构应对之间更广泛的背景。它反映了学生们在面对官方决策和校园冲突时，寻求以自己的方式庆祝成就和表达诉求的努力，突显了高等教育机构面临的挑战。</w:t>
      </w:r>
    </w:p>
    <w:p>
      <w:pPr>
        <w:pStyle w:val="Heading2"/>
      </w:pPr>
      <w:r>
        <w:t>The Actors Recording a Studio Album for a Play About Recording a Studio Album</w:t>
      </w:r>
    </w:p>
    <w:p>
      <w:r>
        <w:t>这篇报道或随笔探讨了一部关于在录音室录制专辑的戏剧，其演员团队本身也在同步录制这部剧的录音室专辑这一独特项目。文章深入幕后，记录了这一双重创作过程的复杂性、挑战和艺术内涵。它可能采访了演员、导演和音乐制作人，了解他们如何在表演戏剧内容的同时，也作为音乐家投入到专辑的制作中。文中分析了这种元叙事结构如何影响表演和音乐，以及它如何模糊了戏剧与现实、角色与演员之间的界限。文章揭示了这一创新项目背后对艺术形式、合作以及声音记录过程的思考。</w:t>
      </w:r>
    </w:p>
    <w:p>
      <w:pPr>
        <w:pStyle w:val="Heading2"/>
      </w:pPr>
      <w:r>
        <w:t>How to Pick Stocks Like You’re in Congress</w:t>
      </w:r>
    </w:p>
    <w:p>
      <w:r>
        <w:t>本文深入探讨了美国国会议员如何利用其内部信息或特殊地位进行股票交易的现象。文章分析了公众对国会议员及其家属交易活动的担忧和监管困境，特别是围绕内幕交易的可能性展开讨论。文章可能检视了一些具体的案例或数据，揭示了国议员的投资组合构成和表现，并与普通投资者的投资方式进行对比。它探讨了相关的道德伦理问题和法律法规的有效性，以及改革的可能性。文章从一个独特的角度揭示了政治权力与金融市场交织的复杂性，以及信息不对称可能带来的潜在不公，引发了关于透明度和问责制的讨论。</w:t>
      </w:r>
    </w:p>
    <w:p>
      <w:pPr>
        <w:pStyle w:val="Heading2"/>
      </w:pPr>
      <w:r>
        <w:t>Behind the Scenes of a Short-Lived Broadway Musical</w:t>
      </w:r>
    </w:p>
    <w:p>
      <w:r>
        <w:t>本文深入探索了一部在百老汇舞台上短暂上演的音乐剧的幕后故事。文章可能记录了从创意萌芽、剧本创作、选角排练到最终首演和迅速落幕的全过程。通过采访主创团队、演员和制作人，文章揭示了百老汇制作的高风险性质、艺术追求与商业压力的权衡，以及导致一部充满希望的作品未能获得成功的各种因素，如评论不佳、市场竞争激烈或制作本身的问题。文章细致地描绘了在聚光灯之外，戏剧工作者所付出的巨大努力、承受的挫折以及对艺术的热情，提供了一个关于百老汇残酷生态和梦想破灭的生动写照。</w:t>
      </w:r>
    </w:p>
    <w:p>
      <w:pPr>
        <w:pStyle w:val="Heading2"/>
      </w:pPr>
      <w:r>
        <w:t>The Detroit Pistons Were My Father’s Second Family</w:t>
      </w:r>
    </w:p>
    <w:p>
      <w:r>
        <w:t>这是一篇感人的个人随笔，作者回顾了底特律活塞篮球队如何在其父亲的生活中扮演了极其重要的角色，甚至被视为“第二个家人”。文章通过生动的回忆和细节，描绘了父子之间因共同热爱这支球队而建立的深厚情感连接，以及球队的沉浮如何映射了家庭生活的喜怒哀乐。作者可能讲述了与父亲一起观看比赛的经历、讨论球员和教练的时光，以及球队赢得冠军或经历低谷时父亲的情绪反应。本文超越了体育本身，探讨了体育如何成为维系家庭关系、传承情感和记忆的独特纽带，展现了父亲的性格和二者之间的亲密关系。</w:t>
      </w:r>
    </w:p>
    <w:p>
      <w:pPr>
        <w:pStyle w:val="Heading2"/>
      </w:pPr>
      <w:r>
        <w:t>Master of Make-Believe</w:t>
      </w:r>
    </w:p>
    <w:p>
      <w:r>
        <w:t>本文似乎是一篇人物特写或随笔，探讨某位在“假装”或“创造虚构”领域达到极致的艺术家、表演者或个人的故事。文章可能深入挖掘此人的创作过程、艺术理念，以及他们如何在作品中构建引人入胜的虚构世界， blurring the lines between reality and illusion. It might profile an actor known for deep method acting, a writer adept at crafting complex narratives, a visual artist creating immersive environments, or even someone in a field like espionage or psychological manipulation, depending on the interpretation of 'make-believe'. The piece likely examines the dedication, skill, and perhaps the personal cost involved in committing oneself so fully to the art of illusion or deception.</w:t>
      </w:r>
    </w:p>
    <w:p>
      <w:pPr>
        <w:pStyle w:val="Heading2"/>
      </w:pPr>
      <w:r>
        <w:t>Piecing Together the Secrets of the Stasi</w:t>
      </w:r>
    </w:p>
    <w:p>
      <w:r>
        <w:t>这篇报道深入揭示了前东德秘密警察组织（斯塔西）的运作方式及其遗留下来的秘密。文章可能基于对历史档案、现有记录的分析以及对前特工、受害者或研究人员的采访，试图重构斯塔西如何通过广泛的监控网络、告密者系统和心理压迫手段控制社会、镇压异议。文章可能详细描述了斯塔西使用的具体技术和策略，其对个人生活造成的持久创伤，以及在两德统一后，如何处理和解读遗留的大量档案。它探讨了这段历史对今天的警示意义，以及社会如何面对过去、处理大规模监控的遗产和寻求公正。</w:t>
      </w:r>
    </w:p>
    <w:p>
      <w:pPr>
        <w:pStyle w:val="Heading2"/>
      </w:pPr>
      <w:r>
        <w:t>A Road Warrior’s Driving Lessons in the Thrilling, Sprawling “Furiosa”</w:t>
      </w:r>
    </w:p>
    <w:p>
      <w:r>
        <w:t>这是一篇影评，对电影《疯狂的麦克斯：狂暴之路》的前传《芙莉欧莎：疯狂麦克斯传奇》进行了深入评价。影评人盛赞了影片作为一部宏大、激动人心的动作史诗所展现的制作水准，特别是其在末日废土背景下的世界构建、视觉风格和特技场面。文章可能重点分析了女主角芙莉欧莎的塑造，她的成长历程和人物弧光，并将其与前作进行对比。评论也可能探讨导演乔治·米勒如何通过这部外传深化了“疯狂麦克斯”宇宙的主题，如生存、复仇、希望与绝望。影评人likely celebrates the film's relentless energy and ambitious vision.</w:t>
      </w:r>
    </w:p>
    <w:p>
      <w:pPr>
        <w:pStyle w:val="Heading2"/>
      </w:pPr>
      <w:r>
        <w:t>The World Keeps Getting Richer. Some People Are Worried</w:t>
      </w:r>
    </w:p>
    <w:p>
      <w:r>
        <w:t>本文探讨了一个反直觉的现象：尽管全球总体财富和经济总量持续增长，但一部分人却对此感到担忧而非庆贺。文章深入分析了这种担忧背后的原因，可能包括财富分配日益不均、贫富差距拉大、资源过度消耗及其对环境的影响、经济增长模式的可持续性问题，以及增长未能带来普遍福祉反而加剧社会焦虑等。文章可能引用数据和经济理论，讨论了“无增长”或“去增长”思潮，并探讨了重新定义经济成功和繁荣的必要性。它反映了对当前全球经济模式深层问题的批判性思考，以及寻求更公平、可持续发展路径的讨论。</w:t>
      </w:r>
    </w:p>
    <w:p>
      <w:pPr>
        <w:pStyle w:val="Heading2"/>
      </w:pPr>
      <w:r>
        <w:t>Brancusi Makes the Modern World Look Stale</w:t>
      </w:r>
    </w:p>
    <w:p>
      <w:r>
        <w:t>这是一篇艺术评论，围绕罗马尼亚现代雕塑家康斯坦丁·布朗库西的作品展开，特别是结合了近期可能正在展出的展览。评论家认为，布朗库西极具开创性的现代雕塑作品，以其纯粹的形态、简洁的线条和对材质本身的深刻理解，至今仍具有强大的生命力和颠覆性，甚至使得当下的现代艺术或设计显得陈旧乏味。文章可能 분석布朗库西的关键作品，如《吻》、《沉睡的缪斯》或《空间中的鸟》， 분석其对现代艺术史的贡献以及他如何挑战传统雕塑的概念。评论家 likely argues that Brancusi's timeless aesthetic and radical simplicity remain unparalleled, highlighting his lasting influence and continued relevance.</w:t>
      </w:r>
    </w:p>
    <w:p>
      <w:pPr>
        <w:pStyle w:val="Heading2"/>
      </w:pPr>
      <w:r>
        <w:t>The Fashionista Modernism of Yuja Wang</w:t>
      </w:r>
    </w:p>
    <w:p>
      <w:r>
        <w:t>本文聚焦于华裔钢琴家王羽佳，探讨她如何在古典音乐界以其非凡的演奏技巧和大胆前卫的舞台时尚风格，定义了一种独特的“时尚现代主义”。文章 분석王羽佳的音乐表演特色，她如何以精湛技艺和充满活力的诠释赢得赞誉，同时也将关注点放在她每次音乐会都备受瞩目的服装选择上。评论家 likely discusses how her style choices are not merely superficial， sondern ein Ausdruck， der ihre Persönlichkeit， ihren Mut und ihre moderne Herangehensweise an die klassische Musik widerspiegelt. Es ist eine Erkundung, wie 王羽佳传统与现代 verbindet und die Erwartungen an einen klassischen Künstler neu definiert， sowohl musikalisch als auch visuell。</w:t>
      </w:r>
    </w:p>
    <w:p>
      <w:pPr>
        <w:pStyle w:val="Heading2"/>
      </w:pPr>
      <w:r>
        <w:t>Three London Shows Put a New Spin on Old Classics</w:t>
      </w:r>
    </w:p>
    <w:p>
      <w:r>
        <w:t>这篇评论文章探讨了伦敦戏剧舞台上近期上演的三部制作，它们都以创新的方式重新演绎了经典的戏剧或文学作品。文章可能分析了这三部剧各自如何通过独特的导演手法、舞美设计、表演风格或改编，为观众带来了耳目一新的观感。评论家详细描述了这些新制作如何挑战传统，比如更新故事背景、改变人物性别、融入现代元素或运用多媒体技术等。文章讨论了经典重排的意义，如何在尊重原作精神的同时，使其更贴近当代观众，引发新的思考。它展现了伦敦戏剧界的活力和实验精神。</w:t>
      </w:r>
    </w:p>
    <w:p>
      <w:r>
        <w:br w:type="page"/>
      </w:r>
    </w:p>
    <w:p>
      <w:pPr>
        <w:pStyle w:val="Heading1"/>
      </w:pPr>
      <w:r>
        <w:t>The New Yorker (2024-06-10)</w:t>
      </w:r>
    </w:p>
    <w:p>
      <w:pPr>
        <w:pStyle w:val="Heading2"/>
      </w:pPr>
      <w:r>
        <w:t>Trump Is Guilty, but Voters Will Be the Final Judge</w:t>
      </w:r>
    </w:p>
    <w:p>
      <w:r>
        <w:t>这篇来自“The Talk of the Town”栏目的文章探讨了前总统唐纳德·特朗普在纽约“封口费”一案中被判有罪这一具有里程碑意义的裁决及其对即将到来的美国总统大选的潜在影响。文章分析了这一历史性判决的法律层面，解释了陪审团做出有罪判决的依据，以及这一判决在法律和政治上的重要性。但是，文章的核心在于审视这一判决对选民心理和投票意向可能产生的复杂影响。它讨论了支持者和反对者如何看待这一结果，以及中间选民是否会因此改变立场。文章深入分析了判决可能如何被两位主要候选人的竞选团队所利用或解释，以及媒体报道和公众讨论将如何塑造判决的影响力。文章还考察了特朗普在面对法律困境时表现出的政治韧性，以及他的核心支持群体对法律程序的反应。最终，文章认为，尽管法律系统做出了裁决，但最终决定特朗普政治命运的力量是美国选民，大选将成为对这一判决及其后续影响的最终“审判”。文章通过对法律结果、政治反应和选民动态的交叉分析，揭示了美国政治在一个前所未有的时期所面临的挑战和不确定性。</w:t>
      </w:r>
    </w:p>
    <w:p>
      <w:pPr>
        <w:pStyle w:val="Heading2"/>
      </w:pPr>
      <w:r>
        <w:t>Will Mexico Decide the U.S. Election?</w:t>
      </w:r>
    </w:p>
    <w:p>
      <w:r>
        <w:t>这篇来自“Reporting &amp; Essays”栏目的深度文章探讨了墨西哥的政治、社会和经济动态如何在美国2024年总统大选中扮演意想不到但可能至关重要的角色。文章超越了传统的边境安全和移民问题的讨论，而是深入分析了美墨两国之间日益紧密的相互依存关系，以及墨西哥国内因素如何通过各种渠道影响美国的政治格局。文章可能考察了墨西哥的大选结果、其经济政策、与美国在贸易和供应链上的联系，以及在打击毒品贩运和有组织犯罪方面的合作或不合作对美国安全和经济的影响。文章尤其关注了边境问题在当前美国政治辩论中的核心地位，分析了来自墨西哥的移民潮如何成为美国两党争论的焦点，并深刻影响着各州选民的立场。文章可能还会讨论墨西哥政府在处理移民问题和边境管理上的策略，以及这些策略如何直接或间接地为美国政治候选人提供竞选议题。文章通过采访专家、分析数据和实地报道，旨在揭示墨西哥作为一个重要的地缘政治邻国，其发展和挑战如何以前所未有的方式牵动和塑造着美国国内的政治议程，甚至可能成为决定大选结果的关键外部变量之一，迫使美国选民和政策制定者必须认真考虑墨西哥在双边关系中的分量。</w:t>
      </w:r>
    </w:p>
    <w:p>
      <w:pPr>
        <w:pStyle w:val="Heading2"/>
      </w:pPr>
      <w:r>
        <w:t>Are We Doomed? Here’s How to Think About It</w:t>
      </w:r>
    </w:p>
    <w:p>
      <w:r>
        <w:t>这篇来自“Reporting &amp; Essays”栏目的文章是一篇深刻的哲学或社会评论，探讨了在当前充斥着各种全球性危机——从气候变化、人工智能的潜在失控到政治极化和新出现的流行病——的时代，人们普遍感到的末日焦虑和不确定性。文章并没有简单地预测未来，而是提供了一种思考和应对这种“厄运感”的框架和视角。它可能追溯了历史上人类对末日的恐惧以及不同文化和哲学如何处理生存威胁的概念。文章分析了为何在21世纪，这种焦虑感似乎尤为强烈，部分原因在于科学进步让我们更清晰地认识到潜在的风险，而全球互联又放大了担忧情绪。文章可能探讨了乐观主义与悲观主义的辩论，审视了技术进步的“双刃剑”效应，以及人类是否具备足够的集体智慧和政治意愿来规避迫在眉睫的危险。文章不提供简单的答案，而是鼓励读者批判性地思考“注定失败”的叙事，区分可避免的风险和不可避免的命运。它可能提出了一些应对策略，例如关注局部行动、培养韧性、重新评估人类的优先顺序，或者在不确定性中寻找意义和价值的可能性。最终，文章旨在帮助读者在面对压倒性的全球挑战时，能够以一种更清醒、更具建设性（而非一味绝望）的方式来思考人类的境遇及其未来的可能性。</w:t>
      </w:r>
    </w:p>
    <w:p>
      <w:pPr>
        <w:pStyle w:val="Heading2"/>
      </w:pPr>
      <w:r>
        <w:t>A Surf Legend’s Long Ride</w:t>
      </w:r>
    </w:p>
    <w:p>
      <w:r>
        <w:t>这篇来自“Reporting &amp; Essays”栏目的文章是对一位传奇冲浪运动员的深入人物肖像。文章通过回顾这位冲浪巨星漫长而辉煌的职业生涯，展现了冲浪运动的历史变迁以及主人公如何在其发展中留下深刻印记。文章可能详细描述了这位传奇人物的早期生活、如何接触并爱上冲浪、在职业比赛中的突破时刻和标志性成就，以及他如何挑战浪潮和个人极限的故事。除了运动成就，文章更会深入挖掘人物的内心世界、人生哲学以及冲浪运动对他的意义。这不仅仅是一项运动，更是与自然的对话、对自由的追求以及一种独特的生活方式。文章可能探讨了他在冲浪界的影响力，他如何推动冲浪技术或文化的进步，如何成为后辈的榜样。同时，文章也可能触及他职业生涯中遇到的挑战、伤病或个人困境，展现其不为人知的一面以及如何克服逆境。文章通过生动的叙事、采访和回顾，勾勒出一位不仅仅是在海浪上征服一切的英雄，更是一位在漫长人生旅途中不断探索、坚持和成长的个体。文章旨在捕捉这位冲浪传奇的精神内核，以及他“漫长征程”所蕴含的关于激情、坚持和与自然和谐相处的深刻主题，为读者展现一个超越体育竞技本身的人物故事。</w:t>
      </w:r>
    </w:p>
    <w:p>
      <w:pPr>
        <w:pStyle w:val="Heading2"/>
      </w:pPr>
      <w:r>
        <w:t>Can State Supreme Courts Preserve—or Expand—Rights?</w:t>
      </w:r>
    </w:p>
    <w:p>
      <w:r>
        <w:t>这篇来自“Reporting &amp; Essays”栏目的文章深入探讨了美国州最高法院在保护和扩展公民权利方面日益凸显的作用和潜力。在联邦最高法院近年来做出了一系列限制性判决（尤其是在“推翻罗伊案”之后）的背景下，州宪法和州法院成为了争取和维护个人权利的新的关键战场。文章分析了州最高法院如何通过解释各州自己的宪法条款，可能会为其州内的居民提供比联邦宪法更高水平的保护，或者在某些领域确认联邦法院尚未承认的新权利。文章可能详细介绍了几个具体的案例，展示了州法院如何在堕胎权、投票权、环境权、隐私权、教育平等或刑事司法等领域做出不同于联邦法院的判决。文章探讨了州宪法文本的多样性、州法官的选举或任命流程如何影响其司法理念，以及倡导者和法律专家如何策略性地利用州法院系统来推动权利议程。文章也可能指出州法院面临的挑战，例如政治压力、资源限制以及其判决仅限于州内的局限性。通过比较不同州的司法实践和判例，文章旨在阐明州最高法院如何在美国复杂的联邦制体系中扮演着制衡联邦权力的重要角色，以及它们在当前政治环境下，如何成为公民权利保护和进步的“最后一道防线”或新的驱动力，为理解美国权利保障体系的动态变化提供了重要的视角。</w:t>
      </w:r>
    </w:p>
    <w:p>
      <w:pPr>
        <w:pStyle w:val="Heading2"/>
      </w:pPr>
      <w:r>
        <w:t>Beyond Imagining</w:t>
      </w:r>
    </w:p>
    <w:p>
      <w:r>
        <w:t>这篇位于“Fiction”部分的短篇小说，其标题“Beyond Imagining”（超越想象）暗示了一个可能探讨现实与幻想、已知与未知边界的故事。这篇小说可能通过一个或几个角色的视角，构建了一个既熟悉又带有某种超现实或不可思议元素的叙事世界。故事的主题可能围绕着主人公对某个现象、情境或关系的探索，这些事物超出了他们通常的理解或期望。小说或许使用了象征手法，通过离奇的情节或设定来揭示人类内心深处的情感、欲望、恐惧或潜意识。它可能是一篇心理小说，深入挖掘了人物面对“超越想象”的事物时产生的困惑、震惊、好奇或抗拒。故事的风格可能是写实的，但在某个关键点转向了奇幻或悬疑；也可能是从一开始就建立在一个略偏离现实的框架内。作者可能通过精妙的叙事技巧和语言，营造出一种既引人入胜又带有一丝不安或惊奇的氛围。最终，小说的落脚点可能在于探讨人类面对未知时的反应，或者这种超验经历如何改变了主人公对世界或自身的认知。它旨在用文学的方式触碰那些难以言喻或理性难以把握的体验，引导读者进入一个需要超越日常想象力才能理解的境界。</w:t>
      </w:r>
    </w:p>
    <w:p>
      <w:pPr>
        <w:pStyle w:val="Heading2"/>
      </w:pPr>
      <w:r>
        <w:t>The Man Who Reinvented the Cat</w:t>
      </w:r>
    </w:p>
    <w:p>
      <w:r>
        <w:t>这篇来自“The Critics”栏目的文章很可能是一篇书评、展览评论或人物评论，聚焦于某个在人类文化史、艺术史、科学研究或乃至互联网模因文化中，“重新定义”或“重塑”了我们对“猫”这一动物的理解或看法的人。文章并非字面意义上的生物学改造，而是探讨了某位艺术家、作家、科学家、哲学家，甚至是某个流行文化现象制造者，其作品或思想如何深刻地改变了人类与猫的关系，或者改变了猫在人类社会中的形象与地位。文章可能追溯了猫在不同历史时期和文化背景下的象征意义，以及这位“重塑者”如何挑战或颠覆了传统的观念。例如，可能是一位以独特方式描绘猫的画家，一位深入研究猫行为心理并著书立说的科学家，一位将猫作为重要角色置于其文学作品中的作家，或者是在数字时代创造了标志性猫咪形象并引发文化潮流的关键人物。文章会分析此人的具体贡献——是艺术风格的创新？科学理论的突破？文学主题的深化？还是文化符号的构建？并评估其工作在当时及现在产生的深远影响。文章通过对这位“重塑者”及其作品的细致解读，旨在揭示猫不仅仅是宠物，更是人类文化和情感投射的重要载体，以及个体如何通过其创造力深刻地影响人们对非人物的感知和认知。</w:t>
      </w:r>
    </w:p>
    <w:p>
      <w:pPr>
        <w:pStyle w:val="Heading2"/>
      </w:pPr>
      <w:r>
        <w:t>What Does Freud Still Have to Teach Us?</w:t>
      </w:r>
    </w:p>
    <w:p>
      <w:r>
        <w:t>这篇来自“The Critics”栏目的文章是一篇对西格蒙德·弗洛伊德及其开创的心理分析学说的当代意义进行的批判性评估。在弗洛伊德诞辰已久、心理学领域蓬勃发展出众多新理论和治疗方法的今天，这篇文章探讨了为何他的思想遗产依然值得我们审视，以及其中有哪些部分至今仍具有启发性，而哪些部分可能已被证伪、过时或需要修正。文章可能回顾了弗洛伊德的核心理论，如无意识、梦的解析、性驱力理论、人格结构（伊德、自我、超我）以及防御机制等，并简要介绍这些理论在20世纪产生的巨大影响。随后，文章会转向现代视角，讨论针对弗洛伊德理论的各种批评，包括其科学有效性的争议、泛性论的局限性、对女性心理的偏见等。然而，文章的关键在于探讨在经历了这些批评和修正之后，弗洛伊德思想中仍然具有生命力的概念或方法论。例如，对无意识作用的强调、童年经历对人格形成的影响、移情和反移情现象在治疗关系中的体现、文化对个体心理的塑造作用等。文章可能会引用当代的心理学研究、神经科学发现或临床实践经验，来印证或反驳弗洛伊德的某些观点，并指出心理分析作为一种深入理解人性的工具，在特定情境下仍具有其价值。最终，文章旨在提供一个平衡的视角，既承认弗洛伊德理论的局限性和争议性，也肯定其作为现代心理学和西方思想史重要基石的地位，以及其中至今仍能为我们理解人类复杂内心世界提供启示的方面。</w:t>
      </w:r>
    </w:p>
    <w:p>
      <w:pPr>
        <w:pStyle w:val="Heading2"/>
      </w:pPr>
      <w:r>
        <w:t>Jenny Holzer Has the Last Word, at the Guggenheim</w:t>
      </w:r>
    </w:p>
    <w:p>
      <w:r>
        <w:t>这篇来自“The Critics”栏目的文章是对知名概念艺术家珍妮·霍尔泽（Jenny Holzer）在古根海姆博物馆举办的某个展览或特定作品的评论。霍尔泽以其利用文字、光电标志、投影和公共装置传达深刻社会和政治信息的艺术风格而闻名。文章很可能详细描述并分析了她在古根海姆展出的核心作品，特别是那些运用“箴言体”（Truisms）或从档案材料中提取的引文进行大型投影或LED滚动的作品。标题中的“Having the Last Word”暗示了展览或作品的终结性、权威性或总结性意味，可能代表艺术家当前创作阶段的一个重要集合或声明。评论会探讨这些文字装置如何与古根海姆标志性的空间结构互动，文字的呈现方式（如颜色、速度、大小、载体）如何影响其意义和观众的体验。文章会深入分析霍尔泽文字内容的来源和意图，这些文字如何涉及权力、战争、性别、死亡、消费主义等宏大主题，并通过简洁有力的语言引发观众的思考和对话。评论还可能将此次展览置于霍尔泽整个职业生涯的背景下进行评价，考察其艺术手法的演变以及其信息在当代社会语境下的相关性。文章旨在捕捉霍尔泽艺术的精髓，即文字作为图像和载体所蕴含的力量，以及她在公共空间和机构场域中如何持续以其独特的方式“发声”，挑战观众的认知和价值观，仿佛在博物馆这一文化殿堂中留下了不可磨灭的最终宣言。</w:t>
      </w:r>
    </w:p>
    <w:p>
      <w:pPr>
        <w:pStyle w:val="Heading2"/>
      </w:pPr>
      <w:r>
        <w:t>The Sexy Mind Games of “Hit Man”</w:t>
      </w:r>
    </w:p>
    <w:p>
      <w:r>
        <w:t>这篇来自“The Critics”栏目的文章是对电影《希特曼》（Hit Man）的影评。影评聚焦于影片中描绘的、尤其是体现在主角行为和关系中的“性感心理游戏”这一核心主题。文章会首先简要介绍电影的剧情梗概——可能涉及一个假扮职业杀手来协助警方工作的角色，以及他如何在这个过程中与形形色色的人（特别是女性）周旋，并可能卷入浪漫或危险的情境。评论的重点在于分析影片如何通过主角的伪装和多变的人格来展现人性的复杂性和欺骗性。文章会探讨影片如何构建角色之间的互动，尤其是在浪漫或情爱关系中，心理操控、身份错位和真实情感之间的界限如何变得模糊而充满张力。评论可能会赞扬影片在塑造性感、悬疑和幽默氛围方面的成功，以及演员如何通过表演诠释角色的多重性。文章可能还会讨论影片如何利用其类型片（如犯罪喜剧或浪漫惊悚）的框架，来探讨关于身份认同、吸引力、信任以及我们在不同情境下所扮演的角色的深层议题。评论通过分析影片的叙事手法、角色塑造和主题表达，旨在阐明《希特曼》不仅仅提供娱乐，更通过其充满魅力的“心理游戏”，引人思考真实与虚假、欲望与理性之间的复杂关系，并为何这些充满智力交锋的情节会显得既危险又吸引人。</w:t>
      </w:r>
    </w:p>
    <w:p>
      <w:r>
        <w:br w:type="page"/>
      </w:r>
    </w:p>
    <w:p>
      <w:pPr>
        <w:pStyle w:val="Heading1"/>
      </w:pPr>
      <w:r>
        <w:t>The New Yorker (2024-06-17)</w:t>
      </w:r>
    </w:p>
    <w:p>
      <w:pPr>
        <w:pStyle w:val="Heading2"/>
      </w:pPr>
      <w:r>
        <w:t>印度纳伦德拉·莫迪的突出挫折</w:t>
      </w:r>
    </w:p>
    <w:p>
      <w:r>
        <w:t>《TOW》栏目对近期印度大选结果进行了分析，总理纳伦德拉·莫迪领导的印度人民党（BJP）未能赢得绝对多数席位，必须依靠盟友组建联合政府。这标志着莫迪十年强势执政以来面临的最显著挑战。文章探讨了这一选举结果对印度政治格局、莫迪未来议程及其执政风格可能产生的影响。分析认为，这次挫折反映出选民对经济不平等、失业以及人民党一些 정책 的不满，也凸显了反对党联盟的韧性。这一结果预计将迫使莫迪政府在立法和政策制定上采取更具协商性的姿态，同时也可能在国内引发新的政治动态。</w:t>
      </w:r>
    </w:p>
    <w:p>
      <w:pPr>
        <w:pStyle w:val="Heading2"/>
      </w:pPr>
      <w:r>
        <w:t>纽约市拥堵区之旅</w:t>
      </w:r>
    </w:p>
    <w:p>
      <w:r>
        <w:t>这篇文章深入探讨了纽约市刚刚启动的拥堵收费计划。记者亲身体验了进入或穿梭于曼哈顿收费区域的感受，描述了该计划实施后的初步影响和各方 반응。文章详细介绍了拥堵收费的 mục đích——减少市中心交通堵塞、改善空气质量并为公共交通系统筹集资金——以及围绕其公平性、对商业的影响和技术部署的争议。文章采访了通勤者、出租车司机、企业主和政策制定者，呈现了不同视角下的拥堵收费，既有 ủng hộ 者对其潜在 thành công 的 kỳ vọng，也有 phản đối 者对其 부정적인 hậu quả 的担忧，描绘了一幅城市在追求可持续发展中面临的复杂 그림。</w:t>
      </w:r>
    </w:p>
    <w:p>
      <w:pPr>
        <w:pStyle w:val="Heading2"/>
      </w:pPr>
      <w:r>
        <w:t>最后一分钟狩猎之旅手记</w:t>
      </w:r>
    </w:p>
    <w:p>
      <w:r>
        <w:t>这篇报道或随笔记录了一次 impromptu 的非洲野生动物狩猎之旅的经历。作者分享了 여행 的突发决定、准备过程以及抵达目的地后的见闻和感受。文章详细描绘了非洲大草原的壮丽 풍경，与野生动物近距离接触的激动时刻，以及 safari 生活的独特节奏。除了对自然之美的赞叹，作者也 reflections 了现代旅游与野生 환경 보호 之间的关系，以及在 불확실 的旅程中发现 неожиданные 惊喜的乐趣。文章通过细腻的 bút pháp 再现了这次意料之外的冒险，捕捉了人与自然 कनेक्शन的 깊은 瞬间，是一篇充满个人 감상 和观察的 여행 故事。</w:t>
      </w:r>
    </w:p>
    <w:p>
      <w:pPr>
        <w:pStyle w:val="Heading2"/>
      </w:pPr>
      <w:r>
        <w:t>《CoComelon》如何吸引我们的孩子</w:t>
      </w:r>
    </w:p>
    <w:p>
      <w:r>
        <w:t>这篇文章探讨了面向幼儿的热门 유튜브 频道《CoComelon》为何能如此 강력地吸引全球数百万 어린아이。文章分析了该节目在 formato、视觉风格、音乐和内容上的特点，例如其 반복적인 结构、鲜艳色彩和 الأطفال 歌曲改编，这些元素如何精准地抓住了幼儿的 심리 和发展特点。文章也讨论了教育工作者和育儿 especialistas 对此的看法，包括对其教育价值的质疑、 potential 的 과도한 刺激以及对儿童 ngôn ngữ 发展和社会互动可能产生的影响。这是一篇深入研究现代数字媒体对幼儿影响的分析。</w:t>
      </w:r>
    </w:p>
    <w:p>
      <w:pPr>
        <w:pStyle w:val="Heading2"/>
      </w:pPr>
      <w:r>
        <w:t>坎耶·维斯特买下一处建筑瑰宝——然后对其进行了暴力般的修改</w:t>
      </w:r>
    </w:p>
    <w:p>
      <w:r>
        <w:t>该文章聚焦于 음악 家坎耶·维斯特购买某处具有重要建筑价值的 프로퍼티 后所进行的极具争议性的改建。文章首先介绍了这栋建筑的历史意义和艺术价值，解释了其在建筑史上的地位。接着，详细描述了坎耶·维斯特在 purchase 后对建筑所做的 радикальные 修改或“重塑”，这些改变被作者评为“暴力般的 remix”。文章批评了这些改动损害了建筑的原有设计和历史完整性，并探讨了关于艺术家的所有权边界、历史建筑 보호 以及金钱和名望如何 ảnh hưởng 到文化遗产 보호 的问题。这是一篇关于艺术、建筑和所有权冲突的评论性报道。</w:t>
      </w:r>
    </w:p>
    <w:p>
      <w:pPr>
        <w:pStyle w:val="Heading2"/>
      </w:pPr>
      <w:r>
        <w:t>10月7日后，以色列的巴勒斯坦/犹太混合村庄如何改变</w:t>
      </w:r>
    </w:p>
    <w:p>
      <w:r>
        <w:t>这篇深度报道 исследует 了以色列境内一个巴勒斯坦人和犹太人 공동체 居住的村庄在去年10月7日哈马斯袭击以色列及随后冲突爆发后所经历的深刻变化。文章通过采访村民，揭示了袭击事件如何打破了社区内部脆弱的和平与共存。信任被侵蚀，长期以来的邻里关系面临考验，恐惧和怀疑在社区居民中间蔓延。文章记录了村民们在维护 공동체 关系、 преодоление 分歧和 tìm kiếm 希望方面做出的 노력을，同时也反映了更广泛地以色列 समाज 在冲突后所面临的挑战和分裂。这是一篇展现地缘政治冲突对基层社区影响的 인간 verhaal。</w:t>
      </w:r>
    </w:p>
    <w:p>
      <w:pPr>
        <w:pStyle w:val="Heading2"/>
      </w:pPr>
      <w:r>
        <w:t>小说：세느河上的芝加哥 / 史诗般的 전투</w:t>
      </w:r>
    </w:p>
    <w:p>
      <w:r>
        <w:t>这篇小说，或可能包含“史诗般的战斗”作为其核心 요소，描绘了背景设定在芝加哥和巴黎塞纳河畔的故事。故事可能通过跨越地理空间的叙事，探索 nhân vật 在不同文化和环境中经历的冲突、情感和成长。芝加哥อาจ 代表着 특정 의 특징 和 배경，而巴黎塞纳河则提供另一个鲜明的对比场景。小说的主题可能涉及 여행、身份认同、 과거 与 현재 的交融，或者 nhân vật 在不同的生活“战场”中进行的“史诗般的战斗”，无论是내면的掙扎还是外部的挑战。摘要需 dựa theo 实际小说内容，但根据标题推测其大致方向和氛围。</w:t>
      </w:r>
    </w:p>
    <w:p>
      <w:pPr>
        <w:pStyle w:val="Heading2"/>
      </w:pPr>
      <w:r>
        <w:t>评论：当中央情报局失误时</w:t>
      </w:r>
    </w:p>
    <w:p>
      <w:r>
        <w:t>这篇评论文章或书评 검토 了有关美国中央情报局（CIA） thất bại 和错误的 작품，可能是一本书、一部电影或 một bộ 电视系列剧。文章分析了作品对 CIA 历史上的情报失误、秘密行动的 부작용、伦理困境或组织 내부 的问题的呈现方式。评论者评估了作品的准确性、深度和叙事手法，以及它如何揭示了权力、监控和国际 정치 背后的复杂性和阴暗面。文章可能通过对个案或整体 عملکرد 的评判，引发读者对情报机构 역할 和 책임的思考，并提供对 reviewed  작품的专业评价。</w:t>
      </w:r>
    </w:p>
    <w:p>
      <w:pPr>
        <w:pStyle w:val="Heading2"/>
      </w:pPr>
      <w:r>
        <w:t>我们是否应该为了保护某些野生动物而杀死另一些？</w:t>
      </w:r>
    </w:p>
    <w:p>
      <w:r>
        <w:t>这篇评论或科学伦理探讨文章，深入讨论了野生动物 კონსერვაცია 中一个充满争议的 윤리 问题：为了保护濒危物种或其他目标物种，是否允许或 유효地控制甚至捕杀某些数量过多或捕食者物种？文章呈现并权衡了支持和反对这一做法的论点，涉及生态系统的平衡、物种的固有价值、人类干预的界限以及实际操作中的困难和挑战。文章可能引用具体的 사례研究，分析不同管理策略的后果，并引发读者对人类在自然界中扮演的角色和责任的复杂思考。这是一个关于生物多样性 보호、伦理和生态管理难题的讨论。</w:t>
      </w:r>
    </w:p>
    <w:p>
      <w:pPr>
        <w:pStyle w:val="Heading2"/>
      </w:pPr>
      <w:r>
        <w:t>评论：两出演绎“大迁徙”的戏剧</w:t>
      </w:r>
    </w:p>
    <w:p>
      <w:r>
        <w:t>这篇 театральная 评论聚焦于两部以“大迁徙”（Great Migrations），可能是指历史上的族群 이동 或更普遍的迁徙现象，为主题的戏剧作品。评论分析了两部剧作如何通过舞台艺术呈现迁徙带来的体验、挑战和 human condition。文章可能会对比两部戏剧在叙事方式、舞台呈现、角色塑造和主题探讨上的异同，评估其艺术价值、社会意义以及对观众的影响力。评论者会对两部戏剧的导演手法、演员表演、舞美设计等方面进行评价，为读者提供一个了解这两部作品及其所表达的关于移动、归属和身份认同的看法的窗口。</w:t>
      </w:r>
    </w:p>
    <w:p>
      <w:pPr>
        <w:pStyle w:val="Heading2"/>
      </w:pPr>
      <w:r>
        <w:t>简评：新冠疫情对小说创作的影响</w:t>
      </w:r>
    </w:p>
    <w:p>
      <w:r>
        <w:t>这篇简要评论或 buku 评论 探讨了COVID-19 đại dịch 如何塑造了当代小说创作的主题、形式和行业生態。文章可能会讨论疫情如何影响作家的创作 소재（如 isolation、瘟疫、社会变动）、叙事结构（如非线性 시간、有限空间）以及人物心理描写。评论也可能触及疫情对出版市场、阅读习惯的影响，并 평가 了疫情期间或聚焦疫情的小说作品的文学价值和读者接受度。文章旨在 kısaca 总结疫情作为一个重塑力量，如何在不同层面改变了文学 paysage。</w:t>
      </w:r>
    </w:p>
    <w:p>
      <w:r>
        <w:br w:type="page"/>
      </w:r>
    </w:p>
    <w:p>
      <w:pPr>
        <w:pStyle w:val="Heading1"/>
      </w:pPr>
      <w:r>
        <w:t>The New Yorker (2024-06-24)</w:t>
      </w:r>
    </w:p>
    <w:p>
      <w:pPr>
        <w:pStyle w:val="Heading2"/>
      </w:pPr>
      <w:r>
        <w:t>After the European Elections, President Macron Makes a Gamble</w:t>
      </w:r>
    </w:p>
    <w:p>
      <w:r>
        <w:t>文章深入分析了法国总统马克龙在欧洲议会选举中遭遇挫败后，出人意料地决定解散国民议会并提前举行立法选举的政治举动。作者探讨了这一决策背后的动机，指出马克龙可能希望借此机会重塑政治格局，打破当前的僵局，或者至少在极右翼国民联盟势头正盛之际，迫使法国选民在支持极右翼政府与支持更温和联盟之间做出明确选择。文章详细描述了法国当前的政治分裂状况，极右翼、左翼联盟和马克龙中间派阵营之间的复杂关系。提前选举带来了巨大的不确定性，可能导致“共治”（cohabitation）局面，即总统与总理分属不同政党，这可能削弱总统的权力，并对法国的国内政策和欧盟立场产生深远影响。作者评估了马克龙此举的风险与潜在回报，认为这是一场高风险的政治赌博，其结果将对法国乃至欧洲的未来产生重要影响。文章还触及了法国选民对传统政党的失望以及民粹主义思潮的兴起，这些都是导致当前政治危机的深层原因。</w:t>
      </w:r>
    </w:p>
    <w:p>
      <w:pPr>
        <w:pStyle w:val="Heading2"/>
      </w:pPr>
      <w:r>
        <w:t>The Strange Journey of John Lennon’s Stolen Patek Philippe Watch</w:t>
      </w:r>
    </w:p>
    <w:p>
      <w:r>
        <w:t>本文追溯了披头士乐队成员约翰·列侬一块珍贵的百达翡丽手表被盗后的离奇经历。这块手表是列侬的妻子小野洋子在他40岁生日时赠送的礼物，具有重要的历史和情感价值。文章详细描述了手表是如何从列侬位于纽约的公寓中失窃的，以及随后它如何在地下收藏圈和黑市中流转。作者通过采访参与调查的侦探、手表专家、收藏家以及可能接触过这块手表的人，拼凑出了它失踪后几十年的轨迹。这块手表的旅程充满了神秘和曲折，它可能经过了多个国家和不同人物的手，其间涉及复杂的交易、伪造文件甚至法律纠纷。文章不仅讲述了一件失窃珍品的追回故事（如果最终被追回），更揭示了高端收藏品市场的隐秘运作方式、文物追索的困难以及历史物品所承载的文化意义。列侬的这块手表不仅仅是一个计时工具，更是他个人历史和摇滚乐时代的一个象征，其失而复得或继续流失的命运，都反映了围绕着偶像遗物的复杂性和价值判断。</w:t>
      </w:r>
    </w:p>
    <w:p>
      <w:pPr>
        <w:pStyle w:val="Heading2"/>
      </w:pPr>
      <w:r>
        <w:t>Rise of the Nanomachines</w:t>
      </w:r>
    </w:p>
    <w:p>
      <w:r>
        <w:t>文章探讨了纳米技术领域的最新进展及其在创造“纳米机器”方面的潜力。纳米机器是指在纳米尺度（十亿分之一米）上构建的、能够执行特定任务的微型装置。文章介绍了科学家们如何利用分子自组装、DNA折纸术以及微流控技术等前沿手段，设计和制造出具有运动、感应、计算甚至制造能力的纳米结构。这些微型机器的应用前景极其广阔，尤其是在医学领域。例如，纳米机器可以被设计成在人体内定向输送药物，精确攻击癌细胞而减少对健康组织的损害；它们也可以用于微创手术、疾病诊断或组织修复。除了医学，纳米机器在材料科学、环境保护（如清除污染物）以及信息技术（构建更小的计算单元）等方面也展现出巨大潜力。然而，文章也讨论了纳米技术面临的挑战，包括如何实现大规模生产、确保其在复杂环境（如人体）中的稳定性和安全性、以及潜在的伦理和社会问题。尽管仍处于早期阶段，纳米机器的兴起预示着一个全新的技术时代，可能彻底改变我们治疗疾病、制造物品和理解世界的方式。</w:t>
      </w:r>
    </w:p>
    <w:p>
      <w:pPr>
        <w:pStyle w:val="Heading2"/>
      </w:pPr>
      <w:r>
        <w:t>Ecuador’s Risky War on Narcos</w:t>
      </w:r>
    </w:p>
    <w:p>
      <w:r>
        <w:t>本文聚焦于厄瓜多尔总统丹尼尔·诺沃亚上任后，为应对日益猖獗的贩毒暴力而采取的强硬措施。厄瓜多尔曾是南美洲相对和平的国家，但近年来已沦为国际贩毒集团重要的中转站和活动中心，暴力犯罪、监狱暴乱和街头枪战频发。文章详细描述了诺沃亚政府如何宣布国家进入“内部武装冲突”状态，并将贩毒集团定性为恐怖组织，授权军队在街头与犯罪团伙作战。这一策略标志着厄瓜多尔安全政策的重大转变，从传统的警务模式转向军事化应对。作者分析了这一“战争”策略的风险和挑战，包括可能导致的侵犯人权问题、军队过度卷入国内治安的后果、以及贩毒集团可能采取的报复行动。文章也探讨了厄瓜多尔沦为贩毒热点的原因，包括其地理位置、港口设施、以及邻国毒品生产的影响。尽管政府的强硬姿态在短期内可能赢得一部分民众支持，但文章质疑这种军事化手段能否从根本上解决毒品问题，以及它对厄瓜多尔民主制度和公民自由可能造成的长期影响。这是一场高风险的赌博，其结果将决定厄瓜多尔能否摆脱毒品暴力的泥潭。</w:t>
      </w:r>
    </w:p>
    <w:p>
      <w:pPr>
        <w:pStyle w:val="Heading2"/>
      </w:pPr>
      <w:r>
        <w:t>Inside the Slimy, Smelly, Secretive World of Glass-Eel Fishing</w:t>
      </w:r>
    </w:p>
    <w:p>
      <w:r>
        <w:t>文章深入揭示了玻璃鳗捕捞这一隐秘而利润丰厚的行业。玻璃鳗是鳗鱼的幼体阶段，身体透明如玻璃，它们在海洋中孵化后，会经历漫长旅程洄游到淡水河流生长。由于成年鳗鱼市场需求巨大（尤其在亚洲），而人工繁殖技术尚未成熟，玻璃鳗成为全球鳗鱼养殖业的主要苗种来源。这使得玻璃鳗身价极高，催生了一个庞大的、往往是非法或半合法的捕捞网络。文章描述了捕捞者如何在夜间、在河流入海口或沿海地区，使用特殊网具捕捞这些微小的生命。这项工作条件艰苦，充满风险，且常常伴随着走私和黑市交易。作者探讨了玻璃鳗贸易的全球链条，从欧洲或北美洲的捕捞者，经过中间商，最终运往亚洲的养殖场。过度捕捞已导致全球鳗鱼种群数量急剧下降，许多种类濒临灭绝，这引发了严重的生态担忧。文章不仅描绘了捕捞者的生活和贸易的黑暗面，也强调了这一活动对全球生物多样性和海洋生态系统造成的破坏性影响，呼吁加强监管和保护措施，以防止这一珍贵物种走向灭绝。</w:t>
      </w:r>
    </w:p>
    <w:p>
      <w:pPr>
        <w:pStyle w:val="Heading2"/>
      </w:pPr>
      <w:r>
        <w:t>Anthony Fauci’s Side of the Story</w:t>
      </w:r>
    </w:p>
    <w:p>
      <w:r>
        <w:t>本文是对美国著名传染病专家安东尼·福奇博士回忆录的评论或深度分析。福奇博士曾长期担任美国国家过敏和传染病研究所所长，在艾滋病和COVID-19等多次公共卫生危机中发挥了关键作用。文章探讨了福奇在书中如何回顾自己的职业生涯，特别是他在应对这两场重大疫情期间的经历。评论分析了福奇在书中如何回应围绕他的争议和批评，包括他在疫情早期对病毒传播、口罩使用和社交距离等问题的表态，以及他与特朗普政府在疫情应对上的冲突。文章评估了福奇在书中呈现的个人视角，他如何看待科学与政治的交织，以及作为一名科学家和公共卫生官员在巨大压力下做决策的挑战。评论可能也会讨论福奇在书中所展现的性格、价值观以及他对美国公共卫生体系的反思。通过分析这本回忆录，文章旨在为读者提供一个理解福奇其人及其在现代医学史和美国政治史中所扮演角色的窗口，同时也引发关于科学权威、公共信任和疫情应对策略的更广泛讨论。</w:t>
      </w:r>
    </w:p>
    <w:p>
      <w:pPr>
        <w:pStyle w:val="Heading2"/>
      </w:pPr>
      <w:r>
        <w:t>How the Philosopher Charles Taylor Would Heal the Ills of Modernity</w:t>
      </w:r>
    </w:p>
    <w:p>
      <w:r>
        <w:t>文章探讨了加拿大著名哲学家查尔斯·泰勒的思想，以及他如何诊断和试图“治愈”现代性带来的种种弊病。泰勒是当代最重要的政治哲学家之一，他的工作横跨哲学、社会学和历史学。文章聚焦于泰勒对现代社会中个体主义的批判、对意义流失的担忧以及对社群重要性的强调。泰勒认为，过度强调个人权利和自主性，忽视了人类作为社会性存在的本质，导致了现代人普遍的疏离感、目的缺失和道德困境。他批判了工具理性在现代社会中的统治地位，认为它挤压了其他形式的价值和理解世界的方式。文章可能引用泰勒的代表作，如《自我的根源》或《现代性的困惑》，阐述他关于“承认政治”、世俗化进程以及多元文化社会中身份认同问题的观点。评论分析了泰勒提出的解决方案，例如重建有意义的社群生活、恢复对超越性价值的感知、以及在公共领域中进行更具建设性的对话。文章旨在向读者介绍泰勒复杂而深刻的思想体系，并评估其在理解和应对当前社会分裂、政治极化和精神困境等现代性挑战方面的相关性和启发性。</w:t>
      </w:r>
    </w:p>
    <w:p>
      <w:r>
        <w:br w:type="page"/>
      </w:r>
    </w:p>
    <w:p>
      <w:pPr>
        <w:pStyle w:val="Heading1"/>
      </w:pPr>
      <w:r>
        <w:t>The New Yorker (2024-07-01)</w:t>
      </w:r>
    </w:p>
    <w:p>
      <w:pPr>
        <w:pStyle w:val="Heading2"/>
      </w:pPr>
      <w:r>
        <w:t>South Africa Mirrors the American West in “Dark Noon”</w:t>
      </w:r>
    </w:p>
    <w:p>
      <w:r>
        <w:t>《暗日正午》：这篇文章评论了一部名为《暗日正午》的戏剧或表演，它通过将南非的叙事与美国西部的经典意象并置，探索了文化、历史与认同的主题。评论分析了该作品如何通过引人入胜的叙事和视觉呈现，揭示深藏在刻板印象之下的复杂现实，引发观众对殖民历史与现代身份的深刻反思。它是一次富有力量且极具启发性的艺术尝试，挑战了既有的文化界定。</w:t>
      </w:r>
    </w:p>
    <w:p>
      <w:pPr>
        <w:pStyle w:val="Heading2"/>
      </w:pPr>
      <w:r>
        <w:t>One Weird Night at Frog Club</w:t>
      </w:r>
    </w:p>
    <w:p>
      <w:r>
        <w:t>蛙俱乐部怪诞之夜：本文记述了在纽约某知名或地下场所“蛙俱乐部”发生的一个不寻常的夜晚。作者详细描绘了现场的奇特氛围、形形色色的到场人物以及令人意想不到的事件流程，捕捉了都市夜生活中边缘、实验或亚文化场景的独特魅力和混乱能量。这是一个关于特定时间和地点的生动速写，呈现了一段离奇且令人难忘的经历。</w:t>
      </w:r>
    </w:p>
    <w:p>
      <w:pPr>
        <w:pStyle w:val="Heading2"/>
      </w:pPr>
      <w:r>
        <w:t>The Sun Ra Arkestra’s Maestro Hits One Hundred</w:t>
      </w:r>
    </w:p>
    <w:p>
      <w:r>
        <w:t>太阳神乐团指挥：这篇人物特写庆祝了传奇爵士乐团太阳神乐团（Sun Ra Arkestra）指挥年满一百周岁。文章回顾了他漫长而辉煌的音乐生涯，特别是他继承太阳神衣钵后，如何继续传承和发展该乐团独特的宇宙哲学和前卫爵士乐风格。特写深入探讨了他的艺术理念、对乐团的贡献及其在爵士乐和黑人文化史上的重要地位。</w:t>
      </w:r>
    </w:p>
    <w:p>
      <w:pPr>
        <w:pStyle w:val="Heading2"/>
      </w:pPr>
      <w:r>
        <w:t>What Can We Expect from the Biden-Trump Debate?</w:t>
      </w:r>
    </w:p>
    <w:p>
      <w:r>
        <w:t>拜登-特朗普辩论前瞻：深入分析即将举行的美国总统候选人拜登与特朗普之间的电视辩论。文章探讨了两位总统潜在的策略、可能聚焦的议题（如经济、移民、外交政策）以及他们各自需要克服的挑战。评论还评估了此次辩论对选情的影响，以及选民应如何解读两位候选人在高压环境下的表现和回答。</w:t>
      </w:r>
    </w:p>
    <w:p>
      <w:pPr>
        <w:pStyle w:val="Heading2"/>
      </w:pPr>
      <w:r>
        <w:t>Troye Sivan Wants to Sell You a Bottomless Bowl</w:t>
      </w:r>
    </w:p>
    <w:p>
      <w:r>
        <w:t>特洛伊·希文推销“无限量碗”：一篇关于流行歌手特洛伊·希文的特写或随笔。文章可能围绕他最近的一个非传统项目或商业尝试——比如出售某种名为“无限量碗”的商品——来展开，以此探讨他的个性、创意营销方式或者流行文化名人如何跨界经营。通过这个独特细节，展现艺术家不同寻常的一面。</w:t>
      </w:r>
    </w:p>
    <w:p>
      <w:pPr>
        <w:pStyle w:val="Heading2"/>
      </w:pPr>
      <w:r>
        <w:t>An Around-the-World Eco-Voyage Makes a Pit Stop Near Wall Street</w:t>
      </w:r>
    </w:p>
    <w:p>
      <w:r>
        <w:t>环球环保之旅：Wall Street的停靠：这篇报道聚焦于一个正在进行中的环球环保航行，特别记录了它在繁华金融中心Wall Street附近停留的意义。文章可能对比了环保理念与资本精神的冲突与对话，探讨了在金融心脏地带推广可持续发展信息的挑战与可能性，以及此次停靠如何引发当地对环境问题的关注。</w:t>
      </w:r>
    </w:p>
    <w:p>
      <w:pPr>
        <w:pStyle w:val="Heading2"/>
      </w:pPr>
      <w:r>
        <w:t>The Doctor Tom Brady and Leonardo DiCaprio Call When They Get Hurt</w:t>
      </w:r>
    </w:p>
    <w:p>
      <w:r>
        <w:t>名人御用医生：人物简介，介绍了那位备受体育巨星（如汤姆·布雷迪）和好莱坞影星（如莱昂纳多·迪卡普里奥）信赖的著名医生。文章深入探讨了他的治疗理念、独特方法以及如何在精英运动员和演员圈内建立起声誉。通过这位医生的视角，窥探一线明星健康与康复的秘密世界及其背后的科学与技巧。</w:t>
      </w:r>
    </w:p>
    <w:p>
      <w:pPr>
        <w:pStyle w:val="Heading2"/>
      </w:pPr>
      <w:r>
        <w:t>Would You Clone Your Dog?</w:t>
      </w:r>
    </w:p>
    <w:p>
      <w:r>
        <w:t>你想克隆爱犬吗？：这篇非虚构文章探讨了宠物克隆这一迅速发展的技术及其引发的复杂问题。文章介绍了克隆的科学原理、高昂的价格以及潜在的风险，并深入触及了宠物主人选择克隆的心理动因——是对失去的痛苦慰藉，还是对生命的过度干预？探讨了关于爱、失落、技术与伦理的深刻辩论。</w:t>
      </w:r>
    </w:p>
    <w:p>
      <w:pPr>
        <w:pStyle w:val="Heading2"/>
      </w:pPr>
      <w:r>
        <w:t>John Fetterman’s War</w:t>
      </w:r>
    </w:p>
    <w:p>
      <w:r>
        <w:t>约翰·费特曼的战争：这篇深度报道聚焦美国参议员约翰·费特曼当前面临的一项重大政治或个人斗争。文章可能深入剖析了他围绕某个特定政策议题（如产业政策、公共卫生）的努力、他在华盛顿的政治风格，或者他如何面对公众视野下的个人健康挑战。展现了这位政治人物的复杂性与坚定性。</w:t>
      </w:r>
    </w:p>
    <w:p>
      <w:pPr>
        <w:pStyle w:val="Heading2"/>
      </w:pPr>
      <w:r>
        <w:t>How a Homegrown Teen Gang Punctured the Image of an Upscale Community</w:t>
      </w:r>
    </w:p>
    <w:p>
      <w:r>
        <w:t>少年帮派刺穿社区幻象：一篇调查报道，揭露了一个富裕社区由本地青少年组成的犯罪团伙如何打破了该社区引以为傲的宁静与安全形象。文章详细描述了帮派的形成过程、活动范围及其对社区居民造成的冲击，并分析了隐藏在这种表面繁荣之下的社会问题、家庭教育缺失或青少年心理困境。这是一个关于阶层、犯罪与幻灭的故事。</w:t>
      </w:r>
    </w:p>
    <w:p>
      <w:pPr>
        <w:pStyle w:val="Heading2"/>
      </w:pPr>
      <w:r>
        <w:t>My TV Boyfriend</w:t>
      </w:r>
    </w:p>
    <w:p>
      <w:r>
        <w:t>我的电视男友：短篇小说，讲述主人公与一个虚构的电视角色之间发展出的某种情感或精神联系。故事可能探讨了现代人在媒体消费中寻求慰藉、建立虚拟关系的状态，反映了孤独、幻想与现实的界线模糊。小说通过细腻的笔触描绘了这种单向依恋带来的复杂感受。</w:t>
      </w:r>
    </w:p>
    <w:p>
      <w:pPr>
        <w:pStyle w:val="Heading2"/>
      </w:pPr>
      <w:r>
        <w:t>How to Start a War Over Taiwan</w:t>
      </w:r>
    </w:p>
    <w:p>
      <w:r>
        <w:t>如何引发一场关于台湾的战争：这篇文章（可能是一篇书评或地缘政治分析）探讨了围绕台湾可能爆发冲突的多种设想和触发因素。文章审视了不同国家（特别是中美）在该地区的战略意图、潜在的误判风险以及可能导致军事冲突升级的路径。它是一个冷静而严峻的分析，旨在揭示台海局势的脆弱性与潜在危险。</w:t>
      </w:r>
    </w:p>
    <w:p>
      <w:pPr>
        <w:pStyle w:val="Heading2"/>
      </w:pPr>
      <w:r>
        <w:t>Searching for the Star of the N.B.A. Finals</w:t>
      </w:r>
    </w:p>
    <w:p>
      <w:r>
        <w:t>寻找NBA总决赛的明星：这篇体育评论回顾了最近结束的NBA总决赛。作者分析了系列赛中各位关键球员的表现，并试图界定谁才是真正统治比赛、最具影响力的“明星”。评论可能不仅仅基于数据，还考虑球员在关键时刻的表现、领导力以及对球队和系列赛整体进程的影响，是一次对英雄及其定义的探讨。</w:t>
      </w:r>
    </w:p>
    <w:p>
      <w:pPr>
        <w:pStyle w:val="Heading2"/>
      </w:pPr>
      <w:r>
        <w:t>The Monotonous Miseries of “Kinds of Kindness”</w:t>
      </w:r>
    </w:p>
    <w:p>
      <w:r>
        <w:t>《善良的种类》：影评，评价了导演欧格斯·兰斯莫斯的新片《善良的种类》。评论可能着重分析了影片的主题，即“单调的痛苦”，探讨了导演如何通过其标志性的荒诞、冷漠风格来呈现人类的困境和痛苦。评论可能褒贬不一，但会深入剖析影片的叙事结构、表演以及它试图传达的关于人性或社会的信息。</w:t>
      </w:r>
    </w:p>
    <w:p>
      <w:r>
        <w:br w:type="page"/>
      </w:r>
    </w:p>
    <w:p>
      <w:pPr>
        <w:pStyle w:val="Heading1"/>
      </w:pPr>
      <w:r>
        <w:t>The New Yorker (2024-07-08)</w:t>
      </w:r>
    </w:p>
    <w:p>
      <w:pPr>
        <w:pStyle w:val="Heading2"/>
      </w:pPr>
      <w:r>
        <w:t>Weeping at the Lake Palace</w:t>
      </w:r>
    </w:p>
    <w:p>
      <w:r>
        <w:t>这篇文章是一篇个人回忆录，讲述作者年轻时在印度乌代布尔的经历。作为一个缺乏安全感且不善社交的年轻人，作者描述了他对一位年长、美丽的同事产生的复杂情感。为了吸引她并掩盖自己的不安全感，他试图通过挥霍父母给的钱来竞争，这只会加剧他的自我怀疑。乌代布尔美丽的景致与他内心的困惑形成鲜明对比，整个经历成为他人生中关于自我价值、渴望被爱以及因不成熟而造成的痛苦的深刻一课。</w:t>
      </w:r>
    </w:p>
    <w:p>
      <w:pPr>
        <w:pStyle w:val="Heading2"/>
      </w:pPr>
      <w:r>
        <w:t>Bound Together</w:t>
      </w:r>
    </w:p>
    <w:p>
      <w:r>
        <w:t>这篇文章是一篇个人随笔，探讨了女性、家庭传承以及哀悼的主题，特别是通过海地传统的产后和丧葬习俗——束腹得以体现。作者将体力上的束缚仪式与女性世代之间的情感联系进行关联，引用了她母亲和祖母的个人故事。她观察到穿着在喜悦和悲伤中如何放大情感，是情感的延伸。文章最后回到身体的记忆和需求，强调在悲伤中身体需要被照料，如同母亲被要求在灾难来临前束紧自己的腹部一样。</w:t>
      </w:r>
    </w:p>
    <w:p>
      <w:pPr>
        <w:pStyle w:val="Heading2"/>
      </w:pPr>
      <w:r>
        <w:t>Up the Stairs</w:t>
      </w:r>
    </w:p>
    <w:p>
      <w:r>
        <w:t>这篇小说以叙述者的祖父为中心，讲述了他儿童时期逃离饥荒并在后来建立成功生活的故事。叙事穿梭于祖父对早年在粮店工作以及后来受人尊敬的粮局主任的一些回忆。故事的高潮发生在他71岁时，祖父在爬楼梯去看望一个家人不认识的老妇人时神秘死亡。这促使人们思考他隐藏的一面和未解的历史，以及亲人逝去对家庭造成的个人影响，尤其是母亲的悲痛和叙述者对未知的困惑。</w:t>
      </w:r>
    </w:p>
    <w:p>
      <w:pPr>
        <w:pStyle w:val="Heading2"/>
      </w:pPr>
      <w:r>
        <w:t>Lost Stories</w:t>
      </w:r>
    </w:p>
    <w:p>
      <w:r>
        <w:t>这篇个人随笔反思了撰写和出版回忆录的行为，特别是作者与他去世的复杂母亲的关系。他探讨了最初私下分享她有趣轶事的方式，如何不同于写作和出版的过程，后者需要准确性，让他对母亲产生更细致、更具同情心的看法。随笔探讨了出版如何改变了他对过去和母亲的记忆与情感关系，使他不再复述某些故事，并将回忆录写作视为一个困难、可能有损的过程，尽管具有宣泄作用。文章表达了通过文字记录记忆所带来的得失。</w:t>
      </w:r>
    </w:p>
    <w:p>
      <w:pPr>
        <w:pStyle w:val="Heading2"/>
      </w:pPr>
      <w:r>
        <w:t>Diorama of Love</w:t>
      </w:r>
    </w:p>
    <w:p>
      <w:r>
        <w:t>这篇自传体随笔追溯了作者对爱情理解的历程，这种理解最初受到她家庭和社区中见到的问题关系的影响。通过个人经历，包括多段感情、一次流产和一些偶然的相遇，她挑战了传统上将爱情定义为永久占有的观念。她转而将爱情视为在意外瞬间和联结中发现的，暂时的共享创造，这些联结可能来自恋人，也来自给予安慰的陌生人。她拥抱了生活中的各种偶然性情谊，最终认为爱情无论在哪里被感受到，它本身就足够了。</w:t>
      </w:r>
    </w:p>
    <w:p>
      <w:pPr>
        <w:pStyle w:val="Heading2"/>
      </w:pPr>
      <w:r>
        <w:t>A Little Bit of Everything at Lincoln Center’s “Summer for the City”</w:t>
      </w:r>
    </w:p>
    <w:p>
      <w:r>
        <w:t>本文介绍了林肯中心第三届年度“城市之夏”艺术节。着重描述了其涵盖开放和室内空间的多元化项目，包括公共舞蹈派对、电影放映、古典音乐会、以及如Ragamala Dance和Urban Bush Women等现代舞团的表演，还有BAAND Together舞蹈节。强调艺术节致力于为公众提供丰富多样、免费或随心付费的活动，旨在弥补以往艺术节的缺失，以“越多越好”的理念吸引并服务于更广泛的人群，丰富城市文化生活。</w:t>
      </w:r>
    </w:p>
    <w:p>
      <w:pPr>
        <w:pStyle w:val="Heading2"/>
      </w:pPr>
      <w:r>
        <w:t>Lyle Ashton Harris’s Scrapbooks of the Self</w:t>
      </w:r>
    </w:p>
    <w:p>
      <w:r>
        <w:t>本文是对艺术家莱尔·阿什顿·哈里斯在皇后区博物馆举办的题为“我们的第一次也是最后一次爱”展览的评论/特写。重点介绍了哈里斯如何利用摄影、拼贴和混合媒介来探讨自我之爱、身份（包括非裔和酷儿身份）以及个人历史。展览中的“影之作品”系列，通过剪贴薄式的汇编，将个人物件、新闻剪报和一些仪式性物品融合，构成了一个个人与政治并存的档案。评论强调了哈里斯作品中对主体性的直接呈现，将其与先锋派艺术和非洲艺术传统联系起来。</w:t>
      </w:r>
    </w:p>
    <w:p>
      <w:pPr>
        <w:pStyle w:val="Heading2"/>
      </w:pPr>
      <w:r>
        <w:t>Finally, a Leap Forward on Immigration Policy</w:t>
      </w:r>
    </w:p>
    <w:p>
      <w:r>
        <w:t>本文评论了拜登总统签署的行政命令，该命令为大约五十万自2014年起居住在美国的无证公民配偶提供了合法身份途径。文章阐释了现有移民系统复杂繁琐、处理延迟等问题，并指出新政旨在解决这些困境。讨论了总统“就地假释”的权力使用、可能面临的法律挑战以及政治背景，指出尽管拜登采取了人道主义措施，但其政府在移民政策上仍难以获得公众信任，并与更广泛的系统性问题形成对比，但此项措施仍是十多年来最重要的移民救济法案。</w:t>
      </w:r>
    </w:p>
    <w:p>
      <w:pPr>
        <w:pStyle w:val="Heading2"/>
      </w:pPr>
      <w:r>
        <w:t>Alan Braufman’s Loft-Jazz Séance</w:t>
      </w:r>
    </w:p>
    <w:p>
      <w:r>
        <w:t>本文是对爵士萨克斯管演奏家艾伦·布劳夫曼的特写，他重访了1970年代纽约阁楼爵士乐场景的重要地点，包括他曾居住和演出的卡纳尔街501号以及像阿利斯巷和拉格斯酒廊这样的俱乐部。文章探讨了那个时代充满挑战但生机勃勃的社区氛围、布劳夫曼的个人音乐历程及其在长期中断后重返录音界的复苏。文中穿插了他对纽约城市变迁和自己音乐生涯道路的思考，展现了这位艺术家与过去和现在之间的连接。</w:t>
      </w:r>
    </w:p>
    <w:p>
      <w:pPr>
        <w:pStyle w:val="Heading2"/>
      </w:pPr>
      <w:r>
        <w:t>Steve McQueen Is an Art Doer</w:t>
      </w:r>
    </w:p>
    <w:p>
      <w:r>
        <w:t>本文是关于著名艺术家和电影制作人史蒂夫·麦奎因的特写，正值他在迪亚比肯美术馆进行裝置艺术“贝斯”的展览。文章探讨了他跨越视觉艺术和长篇电影的流畅职业生涯、他“只管去做”的实践方法，以及他对作品，包括即将上映的项目“阳光之州”的思考。文章捕捉了他直接的沟通风格，并提供了他曾在纽约学习以及如何与观众互动等轶事的趣闻。文中展现了麦奎因作为创作者的独特视角和充沛的行动力。</w:t>
      </w:r>
    </w:p>
    <w:p>
      <w:pPr>
        <w:pStyle w:val="Heading2"/>
      </w:pPr>
      <w:r>
        <w:t>How to Survive Lions and Bears and Racism in Nature</w:t>
      </w:r>
    </w:p>
    <w:p>
      <w:r>
        <w:t>本文是关于大型食肉动物生态学家雷·温恩-格兰特的特写。文中讨论了她在野外研究危险动物的惊险经历，以及在环境科学界和自然媒体领域遭遇种族歧视的挑战。她讲述了濒死体验的故事，并质疑了传统自然专家的形象。文章提及她的回忆录“野生生命”，她为该领域多样性所做的努力，以及她近期作为自然节目主持人的角色，将职业冒险与个人挣扎和成长历程进行对比，展现了一位突破界限的科学家形象。</w:t>
      </w:r>
    </w:p>
    <w:p>
      <w:pPr>
        <w:pStyle w:val="Heading2"/>
      </w:pPr>
      <w:r>
        <w:t>Fitzcarraldo Editions Makes Challenging Literature Chic</w:t>
      </w:r>
    </w:p>
    <w:p>
      <w:r>
        <w:t>本文深入剖析了伦敦独立出版商费茨卡拉多出版社及其创始人雅克·特斯塔德。文章重点介绍了出版社致力于出版具有挑战性、常被认为是主流市场难度较高的文学作品（尤其是翻译作品）的使命，以及其由雷·奥米拉设计的标志性蓝白封面。文章详细阐述了该社成功挖掘并出版了包括四位诺贝尔奖得主（奥尔加·托卡尔丘克、斯维特拉娜·阿列克谢耶维奇、安妮·埃尔诺、约恩·福瑟）在内的众多知名作家作品，讨论了其独特的选书方式、扶持作家的理念，以及如何将具有挑战性的读物推广给年轻、受过良好教育的读者群体，使其既有文化内涵又引领潮流。</w:t>
      </w:r>
    </w:p>
    <w:p>
      <w:pPr>
        <w:pStyle w:val="Heading2"/>
      </w:pPr>
      <w:r>
        <w:t>The Last Rave</w:t>
      </w:r>
    </w:p>
    <w:p>
      <w:r>
        <w:t>这篇个人随笔记述了作者及其伴侣安德鲁的关系在2020年COVID-19大流行初期破裂的过程，故事以疫情封锁前她参加的最后一场狂欢派对为背景。文章将不断升级的公共卫生危机和乔治·弗洛伊德抗议活动等外部世界的观察，与作者同居生活的恶化和安德鲁古怪行为的出现交织在一起。这种双重混乱最终导致了他们关系的动荡结束。作者在个人心碎和社会动荡的双重打击下挣扎，她的现实感由此变得扭曲，仿佛进入了一个既陌生又怪诞的平行世界，反映了个人经历如何与宏大的历史事件紧密相连。</w:t>
      </w:r>
    </w:p>
    <w:p>
      <w:pPr>
        <w:pStyle w:val="Heading2"/>
      </w:pPr>
      <w:r>
        <w:t>The Drummer Boy on Independence Day</w:t>
      </w:r>
    </w:p>
    <w:p>
      <w:r>
        <w:t>这篇短篇小说是E. L. Doctorow早期作品中发现的一部。故事描述了镇上独立日游行由一位102岁的南方邦联鼓童约翰·塞维蒂带领。约翰几十年来一直避开这个节日，但这次他打破沉默，讲述了马纳萨斯战场上短暂而残酷的经历，挑战了镇上对南北战争的伤感神话。他粗粝的讲述扰乱了仪式，引发了争论，突显了他真实经历与社区构建的舒适神话之间的巨大反差，以及个人记忆对集体叙事的冲击力。</w:t>
      </w:r>
    </w:p>
    <w:p>
      <w:pPr>
        <w:pStyle w:val="Heading2"/>
      </w:pPr>
      <w:r>
        <w:t>Kaho</w:t>
      </w:r>
    </w:p>
    <w:p>
      <w:r>
        <w:t>这是村上春树的一篇短篇小说。一位名叫Kaho的女性对自己的外貌并不在意，她与一位英俊男子相亲，对方却直言她是自己见过最丑的女人。Kaho没有生气，反而感到好奇，同意二次见面。男子透露这是他故意为之，旨在研究女性的反应。这次奇怪的经历迫使Kaho反思自我认知和外貌，经历了一段自我审视。最终，这这段经历启发她创作了一部儿童读物，象征着她寻找“失去的脸”的过程，标志着一定程度的治愈和自我接纳，尽管那段不安的余波仍在。</w:t>
      </w:r>
    </w:p>
    <w:p>
      <w:pPr>
        <w:pStyle w:val="Heading2"/>
      </w:pPr>
      <w:r>
        <w:t>Opening Theory</w:t>
      </w:r>
    </w:p>
    <w:p>
      <w:r>
        <w:t>这是萨莉·鲁尼的一篇短篇故事，主角是国际象棋天才伊万·库贝克，他社交笨拙但观察敏锐。在一次国际象棋表演赛中，他结识了艺术中心年长的女职员玛格丽特。他们之间有限却紧张的互动揭示了脆弱和无言的联结，尤其是伊万内心的焦虑和玛格丽特对生活与欲望的思考。故事在一个意外的亲密接触中达到高潮，这挑战了两人对自我及生活的固有认知，让他们在经历改变后对未来产生不确定感，映衬了天才背后的孤独及其对情感连结的渴望。</w:t>
      </w:r>
    </w:p>
    <w:p>
      <w:pPr>
        <w:pStyle w:val="Heading2"/>
      </w:pPr>
      <w:r>
        <w:t>The Hadal Zone</w:t>
      </w:r>
    </w:p>
    <w:p>
      <w:r>
        <w:t>这篇小说描述了主人公阿文·拉斯蒙特的生活，他拥有父亲遗传的英俊外貌却缺乏自我认同。他的生活受控于他雄心勃勃的妻子卡罗拉及其与奢华房地产大亨罗德里格·库欣的合作。库欣的关系围绕一座老宅（白烟囱宅）的获取和租赁展开，日益令人不安的合作关系，反映了阿文观察到的不可逆转的环境恶化。故事对比了事物的表面与隐藏的深层（如同深海的超深渊带），探讨了身份、背叛、失落（个人与生态）以及在变化和受损世界中寻找意义的困难。最终，阿文的婚姻破裂，他缓慢而痛苦地调整，接受了另一种生活，但内心深处的伤痛如同未愈的花园。</w:t>
      </w:r>
    </w:p>
    <w:p>
      <w:pPr>
        <w:pStyle w:val="Heading2"/>
      </w:pPr>
      <w:r>
        <w:t>Ivan Cornejo’s Mexican American Heartache</w:t>
      </w:r>
    </w:p>
    <w:p>
      <w:r>
        <w:t>本文介绍了年轻歌手伊万·科尔内霍，他是“墨西哥区域音乐”界的新星，以其内省、忧郁的“悲伤塞雷诺”风格而闻名。文章详细描述了他通过社交媒体取得的草根成功、墨西哥和加州混合的成长背景，以及他独特的音乐融合风格，例如将独立摇滚元素与传统墨西哥乐器相结合。文章突出他专注于心碎和单恋的主题，认为他在蓬勃发展却富有争议的“墨西哥区域音乐”类型中独树一帜，尽管他的音乐风格相对非传统，却引发了年轻听众的广泛共鸣。</w:t>
      </w:r>
    </w:p>
    <w:p>
      <w:pPr>
        <w:pStyle w:val="Heading2"/>
      </w:pPr>
      <w:r>
        <w:t>Norman Maclean Didn’t Publish Much. What He Did Contains Everything</w:t>
      </w:r>
    </w:p>
    <w:p>
      <w:r>
        <w:t>本文论述了诺曼·麦克莱恩，著作《大河恋》的作者，的文学遗产。文章强调了他虽作品数量有限却影响深远，这些作品塑造于他在蒙大拿州的童年、长老会信仰和学术生涯。文中探讨了麦克莱恩如何精湛地捕捉了世间基本元素（自然、家庭、失落），特别是他对弟弟死亡这一挥之不去的悲剧的描写，将个人历史与高超的文学技巧融合，创作出能跨越时代与读者产生深刻共鸣的故事，并评价他是一位用朴实语言描绘宏大主题的大师，且具有不凡的叙事结构能力。</w:t>
      </w:r>
    </w:p>
    <w:p>
      <w:pPr>
        <w:pStyle w:val="Heading2"/>
      </w:pPr>
      <w:r>
        <w:t>The Seditious Writers Who Unravel Their Own Stories</w:t>
      </w:r>
    </w:p>
    <w:p>
      <w:r>
        <w:t>本文探讨了一种现象：一些“连续回忆录作家”重访并审视自己先前讲述的人生故事。文章重点分析了吉尔·西蒙特的《同意》和爱德华·路易的《改变》这两部作品，将其视为这类作家如何挖掘、甚至解构自己过去叙事的例子，以揭示被掩盖的真相或回忆录写作固有的局限和扭曲，类似于艺术中“重影”的概念。文章探讨了这些作家之所以反复审视自己的过去，往往缘于文化变迁（如#MeToo运动）或个人危机，从而揭示了叙事中身份与记忆的流动性，以及自我叙事是持续的、不确定的过程。</w:t>
      </w:r>
    </w:p>
    <w:p>
      <w:pPr>
        <w:pStyle w:val="Heading2"/>
      </w:pPr>
      <w:r>
        <w:t>The Silence of the Choir, by Mohamed Mbougar Sarr</w:t>
      </w:r>
    </w:p>
    <w:p>
      <w:r>
        <w:t>这部荣获龚古尔奖的小说讲述了七十二名非洲寻求庇护者历经艰难来到西西里岛虚构小镇后，如何引发社区意识形态冲突的故事。萨尔巧妙转换不同角色的视角（难民、政客、倡议者、排外义警、牧师、诗人），深入探讨欧洲庇护辩论的复杂性。小说最终指出，不仅狂热偏执的极右翼应受谴责，那些同情移民但将难民“简化为行走的悲剧”的人也值得反思，强调了理解难民作为完整个体的重要性。</w:t>
      </w:r>
    </w:p>
    <w:p>
      <w:pPr>
        <w:pStyle w:val="Heading2"/>
      </w:pPr>
      <w:r>
        <w:t>In Tongues, by Thomas Grattan</w:t>
      </w:r>
    </w:p>
    <w:p>
      <w:r>
        <w:t>这本情绪浓郁的小说主角是一位年轻男子，他在二十一世纪初试图在纽约开始新生活。通过无前途的工作、匿名性遭遇以及逐渐渗透艺术界精英圈，他寻求一种新的被看待的方式。在其冒险历程中，他反思自我审视是否仅是自恋，回答这类问题是否真通往成熟。格拉坦将成年早期描绘成一段带有惯性的时期，人被困于追求当下与渴望前进之间，其外在表现常常显得荒谬，揭示了身份探索的茫然与困境。</w:t>
      </w:r>
    </w:p>
    <w:p>
      <w:pPr>
        <w:pStyle w:val="Heading2"/>
      </w:pPr>
      <w:r>
        <w:t>Woman of Interest, by Tracy O’Neill</w:t>
      </w:r>
    </w:p>
    <w:p>
      <w:r>
        <w:t>33岁的作家、教授奥尼尔踏上了寻找生母的旅程。在这本黑色幽默、深刻有趣的非虚构作品中，奥尼尔讲述了她的寻母故事。尽管包含DNA搜索、寻访故土等常见元素，但她以独特方式处理。故事框架如侦探小说，叙事声音既古典又现代，仿佛达希尔·哈米特遇到《伦敦生活》。她插入离题枝蔓，使结构松散而有意为之，指出“不受约束的故事形式暗示了作者对生命形态的理解方式”。这是一则敏锐的洞察，由她笔下那个探寻对象的生命优雅地诠释，映衬出她自己独特而曲折的成长之路。</w:t>
      </w:r>
    </w:p>
    <w:p>
      <w:pPr>
        <w:pStyle w:val="Heading2"/>
      </w:pPr>
      <w:r>
        <w:t>The Museum of Other People, by Adam Kuper</w:t>
      </w:r>
    </w:p>
    <w:p>
      <w:r>
        <w:t>在这部人类学家撰写的博物馆史中，非西方和原住民文物（古董、仪式用品、人类遗骸等）是争议的焦点。库珀回顾了两个多世纪的历史，审视了他的领域与殖民盗窃和种族主义宣传令人不安的纠缠，同时探讨了广泛的主题，从弗朗茨·博厄斯到世界博览会，从现代主义艺术到美国国家印第安人博物馆。分析从学术历史调查逐渐转变为一部论战，质疑当代的物归原主和遣返工作，其基础在于担心人类学家不再作为专家受到地位保障，反思博物馆的职责及其与历史、权力关系的复杂交织。</w:t>
      </w:r>
    </w:p>
    <w:p>
      <w:pPr>
        <w:pStyle w:val="Heading2"/>
      </w:pPr>
      <w:r>
        <w:t>Taffy Brodesser-Akner’s Scabrous Satire of the Super-Rich</w:t>
      </w:r>
    </w:p>
    <w:p>
      <w:r>
        <w:t>本文评析了塔菲·布罗德瑟-阿克纳讽刺富人的小说《长岛妥协》。故事围绕一个极其富裕的犹太家庭展开，家族长辈逃离战乱的欧洲。小说探讨了巨额财富作为抵御历史创伤的手段，如何反而诅咒后代变得没有目标和焦虑不安。作品笔触尖锐辛辣，深入探讨了美国郊区阶层、创伤、身份认同以及对巨额财富代价的看法，暗示继承的财富如同坚不可摧的力量，给富裕家庭带来了独特的困扰和妥协，而这些困扰常常被外人误解或艳羡。</w:t>
      </w:r>
    </w:p>
    <w:p>
      <w:pPr>
        <w:pStyle w:val="Heading2"/>
      </w:pPr>
      <w:r>
        <w:t>“Cats: The Jellicle Ball” Lands on Its Feet</w:t>
      </w:r>
    </w:p>
    <w:p>
      <w:r>
        <w:t>本文评论了新作《猫：月亮舞会》，这部作品通过酷儿舞会文化视角重塑了安德鲁·劳埃德·韦伯的音乐剧《猫》。在导演扎伊隆·莱文斯顿和比尔·劳赫的指导下，该剧融合了T. S. 艾略特的诗歌和韦伯的音乐，以及Voguing、走秀和舞会家族的社群形式。评论赞扬了其充满活力的服装、编舞和真诚的表演，强调新语境如何将原作转变为对身份、社群以及在酷儿文化中尊崇前辈的狂喜且情感丰富的探索，使其在视觉和文化层面都焕发新生，受到评论家和观众的喜爱。</w:t>
      </w:r>
    </w:p>
    <w:p>
      <w:pPr>
        <w:pStyle w:val="Heading2"/>
      </w:pPr>
      <w:r>
        <w:t>The Boys” Gets Too Close for Comfort</w:t>
      </w:r>
    </w:p>
    <w:p>
      <w:r>
        <w:t>本文评论了《黑袍纠察队》第四季。剧评追溯了此剧从超级英雄讽刺剧演变为政治寓言的过程，特别是超级英雄“祖国人”如何堕落为特朗普式的煽动者，利用社会分裂。文章肯定了剧集对社交媒体和法西斯主义的尖锐批判，但也指出其与现实政治愈发贴近、庞杂的支线剧情以及血腥暴力，可能使剧中的反乌托邦愿景令人不适地接近现实，引发部分观众对剧集“政治正确”转向的不满，凸显了虚构作品对现实的映射难度与争议性。</w:t>
      </w:r>
    </w:p>
    <w:p>
      <w:pPr>
        <w:pStyle w:val="Heading2"/>
      </w:pPr>
      <w:r>
        <w:t>Kevin Costner’s “Horizon” Goes West but Gets Nowhere</w:t>
      </w:r>
    </w:p>
    <w:p>
      <w:r>
        <w:t>本文批评了凯文·科斯特纳雄心勃勃的西部片《地平线：美国传奇—第一章》。评论认为，尽管影片规模宏大、聚焦主题广泛，却未能深入探讨西部片的历史和政治复杂性。文章批评其多线索叙事的跳跃性、人物刻画的浅薄以及缺乏明确的视角或思想深度。布罗迪认为，科斯特纳的野心并未体现在艺术表现或主题洞察上，导致影片对美国西部史的探索显得肤浅，未能达到历史级西部导演的高度，尽管投资巨大且是导演的激情之作。</w:t>
      </w:r>
    </w:p>
    <w:p>
      <w:pPr>
        <w:pStyle w:val="Heading2"/>
      </w:pPr>
      <w:r>
        <w:t>Wallpaper Poem</w:t>
      </w:r>
    </w:p>
    <w:p>
      <w:r>
        <w:t>这首诗沉思了生死的必然性和物质事物的短暂性。作者反思为何要在选择壁纸图案上花费时间，因为它们同一切事物一样终将化为尘埃。诗歌探索了在注定消逝的一切中寻找意义和美的过程，例如依附在枝头的果实或设计中的隐藏缺陷。诗人提出问题“什么是未曾开启的门一次性开启”，暗示真正重要的可能在于那些被忽视或隐藏的瞬间，或是时间永恒的印记，在过去和未来之间回响，如同林地边缘静止的鹿影。</w:t>
      </w:r>
    </w:p>
    <w:p>
      <w:pPr>
        <w:pStyle w:val="Heading2"/>
      </w:pPr>
      <w:r>
        <w:t>Bull’s-Eye</w:t>
      </w:r>
    </w:p>
    <w:p>
      <w:r>
        <w:t>这首诗藉由一系列意象和感官体验来探讨存在和感知的主题。诗歌交织了自然景象（棉白杨、花朵、鸟）、人类经历（悲伤、渴望、对话记忆、旅行）和行动（射箭、游泳），描绘了一个丰富的感官世界。诗人反思了水的流逝，质疑了名望的价值（沙堡），并对深海采矿表示担忧。诗中穿插了对感受的觉察，如指尖的黄色光晕、身体里渴望的拉伸。最终，诗歌表达了一种超脱世俗看法、感受当下并直抵生活本质的愿望，就像箭射中靶心一样，是一种全然投入和达到目标的状态。</w:t>
      </w:r>
    </w:p>
    <w:p>
      <w:r>
        <w:br w:type="page"/>
      </w:r>
    </w:p>
    <w:p>
      <w:pPr>
        <w:pStyle w:val="Heading1"/>
      </w:pPr>
      <w:r>
        <w:t>The New Yorker (2024-07-15)</w:t>
      </w:r>
    </w:p>
    <w:p>
      <w:pPr>
        <w:pStyle w:val="Heading2"/>
      </w:pPr>
      <w:r>
        <w:t>Weeping at the Lake Palace</w:t>
      </w:r>
    </w:p>
    <w:p>
      <w:r>
        <w:t>本文是作者阿希尔·夏尔马的一篇个人随笔，回顾了他在印度乌代布尔留学期间的一段经历。年轻的作者因体型和外貌感到深深的自卑，渴望通过与美丽的女性建立关系来改变自我认知。他在一家非营利组织做志愿者时，遇到了比他年长、聪慧且迷人的伊丽莎白。尽管伊丽莎白明确表示不寻求浪漫关系，作者仍被她吸引，并开始约她外出。为了掩饰自己的不安全感和家庭并不富裕的现实，作者不惜花费父母给的有限生活费，甚至动用紧急信用卡，带伊丽莎白去昂贵的餐厅和酒店，包括著名的湖宫酒店。每次消费都伴随着巨大的恐慌和内疚，尤其是在湖宫酒店预订房间后，他在浴室里痛哭。伊丽莎白经常谈论其他追求者，这加剧了作者的自卑感。这段关系持续了几个月，作者在经济和情感上都付出了沉重代价。回国后，他因巨额信用卡账单受到父母责骂。这段经历让他深刻体会到，试图通过金钱和外部关系来弥补内在不足是徒劳的，并留下了难以磨灭的印记。</w:t>
      </w:r>
    </w:p>
    <w:p>
      <w:pPr>
        <w:pStyle w:val="Heading2"/>
      </w:pPr>
      <w:r>
        <w:t>Bound Together</w:t>
      </w:r>
    </w:p>
    <w:p>
      <w:r>
        <w:t>爱德维奇·丹提卡特在这篇个人随笔中探讨了海地女性通过身体习俗（如腹部束缚）来表达联系、悲伤和身份认同的方式。作者回忆了19年前母亲在她产后用一块亚麻布为她束腹，这让她感受到与家族中女性的联结，包括过去和未来的世代。这种习俗与休息40天、草药浴等产后仪式一样古老。作者还讲述了她89岁的婆婆在儿子去世后，通过束腹来表达悲伤，身体仿佛重温了分娩的阵痛，以此宣泄无法完全外露的哀恸。文章进一步探讨了服装在表达情感中的作用，无论是喜悦还是悲伤，服饰都成为情感的延伸。葬礼上的着装，如逝者生前喜爱的颜色或印有照片的纪念T恤，都是一种纪念和自我表达的方式。作者在母亲去世后穿母亲的黑色衬衫，感受到她们的同在，并将哀伤具象化为衣物，带来一丝慰藉。文章最后引用C.S.刘易斯关于丧亲之痛的描述，强调身体在哀伤中的需求，并以海地谚语“母亲们，束紧你们的腹部”作结，象征着在灾难面前的自我支撑和集体韧性。</w:t>
      </w:r>
    </w:p>
    <w:p>
      <w:pPr>
        <w:pStyle w:val="Heading2"/>
      </w:pPr>
      <w:r>
        <w:t>Up the Stairs</w:t>
      </w:r>
    </w:p>
    <w:p>
      <w:r>
        <w:t>这篇由双雪涛创作的小说，通过孙子的视角讲述了爷爷充满传奇色彩的一生及其神秘的死亡。爷爷年轻时为躲避饥荒来到辽宁，凭借强壮体魄和聪明才智在一家粮店从学徒做起，最终成为粮食局的领导。他与奶奶的相遇和结合被描绘得充满诗意。爷爷一生受人尊敬，没有敌人，退休后生活平静，直到61岁突发心脏病，手术后被告知要小心使用蹲厕和爬楼梯。十年后，在孙子中考结束的夏天，爷爷再次突发心脏病去世。令人震惊的是，他是在爬了七层楼后，敲开一个陌生老太太的门前倒下的。调查显示，这位老太太四十多年前曾在爷爷工作的粮店做收银员。家人对此讳莫如深，不愿深究。故事以一种冷静、克制的笔调，揭示了这位看似一生光明磊落的爷爷，在生命的最后时刻，选择了一种充满未知和风险的方式，去探访一个尘封多年的故人。这最后一程的攀登，以及隐藏在其中的秘密，成为留给后人一个无法解答的谜团，暗示着他内心深处可能存在着一段不为人知的历史或情感羁绊，远比他公开的人生故事复杂。</w:t>
      </w:r>
    </w:p>
    <w:p>
      <w:pPr>
        <w:pStyle w:val="Heading2"/>
      </w:pPr>
      <w:r>
        <w:t>Lost Stories</w:t>
      </w:r>
    </w:p>
    <w:p>
      <w:r>
        <w:t>唐纳德·安特里姆的这篇随笔探讨了他与母亲复杂的关系以及写作回忆录带来的影响。作者年轻时常以幽默的方式讲述母亲的故事，包括她的怪癖、酗酒问题和康复经历，这些故事或许是防御、疗愈或保持距离的方式。母亲去世后，他开始将这些故事写成回忆录，发现写作过程充满焦虑和背叛感。他努力追求记忆的准确性，但在修订过程中，那些曾被他简化或嘲笑的故事变得更加复杂和模棱两可。他意识到回忆录的责任，以及笔下人物如何脱离现实，成为叙事中的角色。母亲作为角色变得更加严肃，他看到了她工作勤奋和极度孤独的一面。写作回忆录的经历让他身心俱疲，甚至导致崩溃和住院，他发誓不再写回忆录，认为它过于耗费、代价高昂且有害。尽管后来他还是写了关于自己挣扎的短篇回忆录，但他不再像以前那样讲述母亲的故事。他认为，将这些故事发表出来，反而让它们从他的记忆中消失，母亲的形象也随着每次出版而渐行渐远。如今，他更加思念母亲，但那些旧故事已不再属于他，写作的行为本身成为了一种结束。</w:t>
      </w:r>
    </w:p>
    <w:p>
      <w:pPr>
        <w:pStyle w:val="Heading2"/>
      </w:pPr>
      <w:r>
        <w:t>Diorama of Love</w:t>
      </w:r>
    </w:p>
    <w:p>
      <w:r>
        <w:t>阿迪·西钦斯在这篇个人随笔中回顾了她对爱和心碎理解的演变。成长于80年代，她目睹了父母及教会女性在爱情责任下的压抑和男性的虚伪，认为爱常常以心碎告终，是女性牺牲青春和目标去维系的“亏本买卖”。她年轻时对爱一无所知，经历了一段被欺骗的恋情，直接从爱跳到心碎。之后，她开始“品尝”关系而非承诺，学会了如何伤别人的心。与一个有悲伤故事的男人同居，期待“从此幸福快乐”，却在流产后分手，再次经历心碎。这些经历让她开始学习，不仅从接受爱，也从拒绝爱中学习。一个大学朋友对爱的定义——“爱存在于感受到爱的地方，而爱本身就是一个完整的陈述”——对她产生了革命性的影响。这让她意识到爱不局限于传统形式，可以在短暂的、有共同创造意图的连接中找到，比如与陌生人分享生活故事、在飞机上抓住别人的手臂、或是在需要被看见时被某人看见。她发现爱是计划性和自发性的结合，不是占有，总是暂时的，并且无处不在。她最终构建了一个“爱的立体模型”，其中不再包含心碎，而是由各种形式的爱构成，这些爱不以持续时间定义，而以其意图定义。</w:t>
      </w:r>
    </w:p>
    <w:p>
      <w:pPr>
        <w:pStyle w:val="Heading2"/>
      </w:pPr>
      <w:r>
        <w:t>A Little Bit of Everything at Lincoln Center’s “Summer for the City”</w:t>
      </w:r>
    </w:p>
    <w:p>
      <w:r>
        <w:t>玛丽娜·哈斯撰写的这篇“正在发生”栏目文章，介绍了林肯中心第三届“城市之夏”艺术节。该艺术节旨在填补林肯中心艺术节和莫扎特音乐节留下的空白，以“越多越好”为理念，提供丰富多样的免费或低价活动。广场上巨大的迪斯科球和舞池是标志性景观，艺术节包含几乎每晚的舞蹈派对、电影放映、诗歌朗诵、公共讨论、增强现实体验和音乐表演等。文章重点介绍了舞蹈节目，包括明尼阿波利斯Ragamala舞团的婆罗多舞作品《Avimukta》，英国舞者Aakash Odedra与中国舞者胡沈远合作的卡塔克舞与当代舞二重奏《Samsara》，布鲁克林Urban Bush Women的特定场地舞剧，以及BAAND Together舞蹈节，后者汇聚了纽约五大知名舞团，在空调剧场表演经典及当代作品。文章强调了艺术节的包容性和多样性，使其成为夏季纽约文化生活的一大亮点，尤其对舞蹈爱好者具有吸引力。</w:t>
      </w:r>
    </w:p>
    <w:p>
      <w:pPr>
        <w:pStyle w:val="Heading2"/>
      </w:pPr>
      <w:r>
        <w:t>Lyle Ashton Harris’s Scrapbooks of the Self</w:t>
      </w:r>
    </w:p>
    <w:p>
      <w:r>
        <w:t>文斯·阿莱蒂评论了艺术家莱尔·阿什顿·哈里斯在皇后区博物馆举办的名为“我们的初恋与终恋”的展览。展览标题源自一句关于“自爱”的幸运饼干箴言，哈里斯认为自爱支撑他在同性关系非法的环境中进行抵抗。展览主要展出哈里斯近期的“影子作品”系列，以及他职业生涯中类似风格的作品，包括摄影、拼贴、影像和装置。哈里斯是一位59岁的黑人酷儿艺术家，他将自己的身体作为模特，探索身份的流动性，并被视为卢卡斯·萨马拉斯等前卫艺术家的继承者。评论重点描述了“影子作品”：这些作品类似剪贴簿式的汇编，框以加纳织物，常通过红色滤镜呈现，融合了个人物品（如剪下的发绺）、历史事件（如阿布格莱布监狱、脉冲夜总会枪击案）和流行文化图像。评论指出，这些作品是情绪和梦境的表达，既神圣又世俗，反映了哈里斯对非洲艺术文化的敏感性和理解。展览还包括视频作品，如长时间记录哈里斯打电话的《无题（献给汤米）》和在加纳拍摄的《无题（开普海岸）》。阿莱蒂认为，哈里斯的作品强烈地突出了主体性，将个人经验置于中心，尽管某些作品的亲密性可能令人感到不适，但整体展览展现了艺术家温柔、感人和原始的一面。</w:t>
      </w:r>
    </w:p>
    <w:p>
      <w:pPr>
        <w:pStyle w:val="Heading2"/>
      </w:pPr>
      <w:r>
        <w:t>Finally, a Leap Forward on Immigration Policy</w:t>
      </w:r>
    </w:p>
    <w:p>
      <w:r>
        <w:t>乔纳森·布利策的评论文章聚焦于拜登总统最近宣布的一项重要移民政策：为约50万名与美国公民结婚但无合法身份的配偶提供获得永久合法身份的途径。文章指出，美国移民系统自34年前改革以来，一直充斥着积压、签证短缺和官僚复杂性，导致许多无证移民即使与美国公民结婚也难以获得合法身份，甚至可能因出境面签而面临十年不得入境的禁令。拜登政府利用“原地假释”的行政权力，为符合条件的无证配偶（自2014年起在美国居住且通过背景调查）提供了无需离境的合法化途径。作者认为这是十多年来最重要的移民救济措施。文章分析了该政策的政治背景，包括共和党对拜登广泛使用假释权力的批评，以及拜登政府在移民问题上试图平衡执法与人道主义努力的尝试。尽管面临法律挑战，该政策因其“让家庭团聚”的理念而受到广泛支持，甚至在民调中显示出跨党派的支持率。然而，作者也指出，这项积极的政策同时也凸显了美国移民系统整体改革的不足，以及仍有数百万处于法律边缘的人们需要帮助。</w:t>
      </w:r>
    </w:p>
    <w:p>
      <w:pPr>
        <w:pStyle w:val="Heading2"/>
      </w:pPr>
      <w:r>
        <w:t>Alan Braufman’s Loft-Jazz Séance</w:t>
      </w:r>
    </w:p>
    <w:p>
      <w:r>
        <w:t>尼克·帕姆加滕的这篇文章记述了爵士作曲家和萨克斯手艾伦·布劳夫曼重访纽约市中心70年代阁楼爵士乐场景旧址的经历。布劳夫曼曾与四位音乐家住在卡纳尔街501号的一栋破旧建筑里，那里既是他们的家，也是排练和表演的场所，是阁楼爵士乐的典型代表。如今，这里已被一家高档酒店取代。布劳夫曼回忆了当时艰苦但充满活力的生活，以及如何通过改装公用电话免费拨打国际长途。文章还穿插了布劳夫曼的个人历史，包括他在波士顿伯克利音乐学院的学习经历，以及他的姐姐如何与爵士颤音琴手罗伊·艾尔斯生下他的侄子纳比尔·艾尔斯。纳比尔后来成为作家和音乐人，并创立唱片公司重新发行和推广叔叔的作品，促使布劳夫曼在中断25年后重新录制专辑。布劳夫曼带领读者参观了格林街77号（昔日拉希德·阿里拥有的俱乐部）、邦德街2号和24号（曾是重要阁楼空间）以及东三街的Slugs’ Saloon（因一起枪击案关闭）。这些地方如今已变成服装店、熟食店等，城市的变迁令人唏嘘。布劳夫曼感叹纽约的高昂生活成本，并分享了他在犹他州的生活和教学经历，以及对音乐和教育的看法。文章通过重访旧地，勾勒出一段逝去的纽约爵士乐历史，以及艺术家对过去和现在的复杂情感。</w:t>
      </w:r>
    </w:p>
    <w:p>
      <w:pPr>
        <w:pStyle w:val="Heading2"/>
      </w:pPr>
      <w:r>
        <w:t>Steve McQueen Is an Art Doer</w:t>
      </w:r>
    </w:p>
    <w:p>
      <w:r>
        <w:t>维多利亚·乌伦的这篇人物特写聚焦于艺术家兼电影制作人史蒂夫·麦奎因。麦奎因以其视觉艺术作品和屡获殊荣的电影（如《为奴十二年》）而闻名。文章描述了他在纽约迪亚·比肯美术馆准备装置作品《低音》期间的状态，他每天从城市通勤五小时，强调自己“只是做事”，而非“转型”。他认为思考只会把你带到跳板边缘，最终必须付诸行动。麦奎因直言不讳，对艺术界的某些现象感到不满。文章回顾了他短暂且不愉快的纽约大学电影学习经历，以及他早期在纽约的生活。麦奎因的创作领域广泛，包括关于绝食、性瘾、女性劫案的电影，以及关于“疾风一代”的电视剧和关于纳粹占领下阿姆斯特丹的纪录片。他认为自己的作品都源于“做”。文章还提到了他即将上映的关于战时伦敦的电影《闪电战》，以及他喜欢看浪漫喜剧。文章通过麦奎因的言谈举止，展现了他务实、专注的创作态度，以及他对过去经历的深刻记忆，同时也捕捉到了他作为一位成功艺术家对年轻一代的启发作用。</w:t>
      </w:r>
    </w:p>
    <w:p>
      <w:pPr>
        <w:pStyle w:val="Heading2"/>
      </w:pPr>
      <w:r>
        <w:t>How to Survive Lions and Bears and Racism in Nature</w:t>
      </w:r>
    </w:p>
    <w:p>
      <w:r>
        <w:t>马克·亚姆的这篇文章介绍了大型食肉动物生态学家雷·温恩-格兰特，讲述了她在野外工作中面临的危险（如狮子和黑熊）以及在科学界和媒体行业遭遇的种族主义经历。温恩-格兰特回忆了在肯尼亚差点遭遇狮子和在太浩湖盆地被黑熊追赶的惊险时刻。她还坦承在职业生涯中经历的种族歧视，包括被一位电视高管告知她无法主持自然节目，因为她不是“留着胡子的白人男性”。尽管如此，她最终还是成为了NBC自然节目《野性王国：守护野性》的主持人。文章还提到了她的回忆录《野性生活：在未驯服的世界中寻找我的目标》，书中探讨了她作为一名黑人女性在环保领域的经历以及她需要证明自己胆识的心理。温恩-格兰特在参观美国自然历史博物馆（她曾经历种族主义的“有毒”工作场所）时，反思了机构在多样性方面的变化。她分享了将年幼女儿带去巴拿马追踪美洲虎的经历，以及这段经历与她个人生活（包括一段婚外情）的联系。文章展现了温恩-格兰特在职业和个人生活中的挑战与成长，她表示如今不再需要通过冒险来证明自己，更享受与团队合作和住在酒店，认为最疯狂的冒险已成为过去。</w:t>
      </w:r>
    </w:p>
    <w:p>
      <w:pPr>
        <w:pStyle w:val="Heading2"/>
      </w:pPr>
      <w:r>
        <w:t>Fitzcarraldo Editions Makes Challenging Literature Chic</w:t>
      </w:r>
    </w:p>
    <w:p>
      <w:r>
        <w:t>丽贝卡·米德的这篇长文深入探讨了伦敦独立出版社Fitzcarraldo Editions及其创始人雅克·泰斯塔德的成功之道。成立十年以来，Fitzcarraldo以其独特的国际克莱因蓝（小说）和白色（非虚构）封面设计，以及专注于出版具有挑战性的文学作品和翻译作品，赢得了忠实读者群，并令人瞩目地出版了四位诺贝尔奖得主的作品（奥尔加·托卡尔丘克、斯维特拉娜·阿列克谢耶维奇、安妮·埃尔诺、约恩·福瑟）。文章详细介绍了泰斯塔德的背景，包括他在英国和法国的成长经历、双语优势以及对历史和文学的热爱，这些塑造了出版社的独特品味。他致力于出版那些“被认为对主流读者来说过于困难”的作品，例如马蒂亚斯·埃纳尔的五百多页长句小说《区域》。文章讲述了Fitzcarraldo如何慧眼识珠，发掘并推广了像克莱尔-路易斯·班尼特这样的作家，以及如何通过出版托卡尔丘克的《航班》并赢得国际布克奖，从而打开了局面。尽管面临资金限制，无法与大型商业出版社竞争预付款，但Fitzcarraldo为作家提供了精心制作的图书、受人尊敬的编辑环境以及长期的出版承诺。文章还提到了出版社的“星座”概念，鼓励读者通过作品之间的关联进行探索，以及他们如何拓展出版范围，包括非欧洲文学和“经典”系列。泰斯塔德将出版视为一项“智力项目”，不追求盲目增长，坚持独立性，并希望“永远”做下去。文章通过对出版社运营细节、书籍设计、作者关系和市场策略的描绘，展现了Fitzcarraldo如何在竞争激烈的出版界树立起独特的品牌形象，并成功地将挑战性文学变得“时尚”。</w:t>
      </w:r>
    </w:p>
    <w:p>
      <w:pPr>
        <w:pStyle w:val="Heading2"/>
      </w:pPr>
      <w:r>
        <w:t>The Last Rave</w:t>
      </w:r>
    </w:p>
    <w:p>
      <w:r>
        <w:t>艾米莉·维特在这篇个人随笔中，以参加一场锐舞派对为起点，回顾了2020年春季纽约市在新冠疫情和“黑人的命也是命”抗议浪潮下的经历，以及她与伴侣安德鲁关系如何破裂。文章细腻地描绘了疫情初期从正常生活到封锁的超现实转变，以及警笛声取代城市日常噪音的景象。作者与安德鲁同居，起初享受居家隔离，但安德鲁逐渐变得消沉、孤僻，行为异常。与此同时，作者作为记者报道了乔治·弗洛伊德遇害引发的抗议活动，亲历了纽约市警察的暴力镇压，包括在布朗克斯的一次抗议中，她和安德鲁被围堵、喷辣椒水和逮捕（尽管她因记者身份被释放）。这次逮捕似乎触发了安德鲁的精神问题，他变得偏执、易怒，对作者进行言语攻击，最终将她赶出家门。文章记录了安德鲁后续的失控行为，包括对作者的骚扰和诽谤，以及他最终因躁郁症住院。作者反思了这段关系的破裂、失去社交圈的痛苦，以及她对现实变得扭曲的感受，仿佛进入了一个“怪诞的双生世界”。她离开了纽约，在旅途中寻找慰藉，并最终接受了这段关系的结束，以及安德鲁将她从共同生活中抹去的现实。文章深刻地描绘了个人危机与社会动荡交织下的创伤体验，以及在混乱中寻找自我和疗愈的过程。</w:t>
      </w:r>
    </w:p>
    <w:p>
      <w:pPr>
        <w:pStyle w:val="Heading2"/>
      </w:pPr>
      <w:r>
        <w:t>The Drummer Boy on Independence Day</w:t>
      </w:r>
    </w:p>
    <w:p>
      <w:r>
        <w:t>E. L. Doctorow的这篇短篇小说，讲述了美国南方一个小镇在独立日游行中发生的故事。游行队伍由102岁的内战老兵约翰·塞维蒂带领，他是邦联军队的一名鼓手。尽管多年来他一直拒绝参与节日活动并保持沉默，但那一年他破例同意了。出人意料的是，在游行队伍停下后，约翰开始讲述他在马纳萨斯战役中的经历：他目睹了堆积如山的断肢，战友在他身边中弹身亡，血流满地。他感到恐惧和恶心，折断鼓槌，踩烂鼓，扔进小溪，洗净手上的血迹，然后径直走回家。他批评邦联将军杰布·斯图尔特将战争浪漫化，认为李将军知道战争并非荣耀之事，“没什么可敲鼓庆祝的”。他的讲述与小镇对内战的浪漫化记忆形成鲜明对比，让听者感到尴尬和不安。尽管镇上的领导试图挽回局面，继续进行传统的庆祝仪式，但约翰的话语已在人们心中激起涟漪。在他去世后，小镇迅速找来另一位更符合传统形象的老兵来领导游行。小说通过约翰的个人创伤叙事，挑战了官方历史和集体记忆的虚假性，揭示了战争的残酷真相，以及人们如何选择性地记住或遗忘历史，以维护自身的认同和价值观。</w:t>
      </w:r>
    </w:p>
    <w:p>
      <w:pPr>
        <w:pStyle w:val="Heading2"/>
      </w:pPr>
      <w:r>
        <w:t>Kaho</w:t>
      </w:r>
    </w:p>
    <w:p>
      <w:r>
        <w:t>村上春树的短篇小说《花穗》讲述了年轻插画师花穗的一次奇特相亲经历。花穗从小对外貌漠不关心，认为长相并未影响她的生活。然而，在一次相亲中，英俊的男士佐原在甜点后突然告诉她：“我约会过各种各样的女性，但不得不说，我从未见过像你这么丑的。”这句话让花穗震惊、困惑，但更多的是好奇。她没有像大多数女性那样愤怒或一笑置之，而是选择留下来，想弄清楚佐原为何如此。佐原坦承他故意对所有相亲对象说同样的话，以观察她们的反应，并发现即使是美女也会因此深受伤害。他认为自己“有病”，但觉得社会对“外貌主义”的虚伪态度更病态。他将此视为一种“病态者的迪士尼乐园”。花穗认为他病态，但佐原对她不同反应的好奇心，以及他关于“距离”和“食物链”的隐晦言论，让她感到不安。这次经历让花穗开始审视自己的脸，并意识到她对外貌的漠然可能是一种逃避。几个月后，她创作了一本关于女孩寻找自己丢失的脸的儿童绘本，这本书意外地畅销，并为她带来了情感上的治愈，让她意识到可以接受真实的自己。然而，佐原及其言论带来的不安感并未完全消失，她隐约觉得他们之间存在某种联系，未来或许还会再见。</w:t>
      </w:r>
    </w:p>
    <w:p>
      <w:pPr>
        <w:pStyle w:val="Heading2"/>
      </w:pPr>
      <w:r>
        <w:t>Opening Theory</w:t>
      </w:r>
    </w:p>
    <w:p>
      <w:r>
        <w:t>萨莉·鲁尼的短篇小说《开局理论》讲述了22岁的国际象棋天才伊万·库贝克在一次表演赛中与艺术中心工作人员玛格丽特相遇的故事。伊万内向、笨拙，却被比他年长、自信的玛格丽特深深吸引。小说通过伊万的视角，展现了他复杂的内心世界：他对国际象棋的痴迷与厌倦，对自身社交障碍的困扰，以及近期父亲去世带来的悲伤。他将身体视为原始、难以理解的对象，与理性抽象的思维形成对比。他注意到玛格丽特与众不同，感觉他们属于“同一阵营”。表演赛后，玛格丽特送伊万回住处。在车里和简陋的度假小屋中，两人的交流逐渐深入。伊万坦诚了自己的脆弱、对国际象棋未来的迷茫以及失去父亲的痛苦。玛格丽特也分享了自己失败的婚姻经历。在一种混合着脆弱、好奇和吸引力的氛围中，伊万问是否可以吻她，玛格丽特同意了，两人发生了关系。第二天早上，尴尬感笼罩着他们。玛格丽特要求伊万保密，伊万表示理解。伊万给了玛格丽特电话号码，但她不确定是否会联系。故事通过细腻的心理描写和对话，探讨了代际差异、孤独、悲伤、身体与情感的复杂性，以及人与人之间意想不到的联结和随之而来的不确定性。</w:t>
      </w:r>
    </w:p>
    <w:p>
      <w:pPr>
        <w:pStyle w:val="Heading2"/>
      </w:pPr>
      <w:r>
        <w:t>The Hadal Zone</w:t>
      </w:r>
    </w:p>
    <w:p>
      <w:r>
        <w:t>安妮·普鲁的短篇小说《哈达尔区》讲述了阿文·拉斯蒙特的故事。阿文继承了已故父亲英俊的外貌，为奢侈房地产大亨罗德里格·库欣工作。他的生活因妻子卡罗拉继承了一座名为“白烟囱”的历史老宅而发生巨变。卡罗拉与库欣合作经营老宅的租赁业务，阿文成为库欣的无偿助手，四处奔波评估房产。阿文对库欣心存戒备，认为他是一个危险的骗子，并怀疑卡罗拉与库欣有染。在一次出差归来后，阿文发现他精心打造的老宅花园被卡罗拉和库欣推平，取而代之的是一片草坪。这引发了阿文与卡罗拉之间最激烈的争吵，卡罗拉坦白她选择了库欣，并让阿文离开。心碎的阿文离开了家，投奔了老板阿尔伯特·贝比。不久，阿文得知贝比的儿子丹尼尔（一位环保主义者）及其伴侣在加州被自动驾驶出租车撞死。贝比沉浸在丧子之痛中，后来将丹尼尔生前建立的乌龟救助站发展壮大。阿文最终得知库欣抛弃了卡罗拉，转而经营“黑暗冒险”旅游业务，将发生过悲剧的地方作为旅游景点。卡罗拉试图与阿文复合，但阿文意识到他们之间存在根本差异，卡罗拉属于“阳光浅滩”，而他自己是适应“冥河黑暗”的“深海狮子鱼”。故事通过个人情感危机与环境变化、历史真相（白烟囱曾是保皇派据点）等主题交织，探讨了人性的复杂、关系的脆弱以及在混乱世界中寻找立足之地和意义的艰难。</w:t>
      </w:r>
    </w:p>
    <w:p>
      <w:pPr>
        <w:pStyle w:val="Heading2"/>
      </w:pPr>
      <w:r>
        <w:t>Ivan Cornejo’s Mexican American Heartache</w:t>
      </w:r>
    </w:p>
    <w:p>
      <w:r>
        <w:t>这篇文章介绍了墨西哥裔美国年轻歌手伊万·科尔内霍及其在“区域墨西哥音乐”领域的崛起。科尔内霍高中辍学专注于音乐事业，凭借其感伤的爱情歌曲和独特的嗓音在Instagram上走红，特别是歌曲《Está Dañada》获得了巨大成功。他的音乐被描述为“悲伤的西雷尼奥”（sad sierreño），融合了墨西哥传统吉他声音和独立/情绪摇滚的影响，歌词主要使用西班牙语，但音乐风格具有混合性。文章指出，科尔内霍的成功反映了拉丁音乐在全球流媒体平台上的日益重要性，以及“区域墨西哥音乐”在拉丁音乐内部地位的提升。尽管该流派因其与毒枭文化的关联而引发争议，但科尔内霍的表演风格更为内敛，他通过歌曲表达失恋和心碎的情感，与Peso Pluma等更具争议的同行形成对比。文章还提到了科尔内霍在新专辑中尝试拓展音乐边界，融入更多非传统元素，同时保留区域特色。尽管“区域墨西哥音乐”这一术语存在争议，但它描述了一个庞大且包容的音乐社群，科尔内霍作为其中的“外围”艺术家，以其独特的风格赢得了广泛认可和成功。</w:t>
      </w:r>
    </w:p>
    <w:p>
      <w:pPr>
        <w:pStyle w:val="Heading2"/>
      </w:pPr>
      <w:r>
        <w:t>Norman Maclean Didn’t Publish Much. What He Did Contains Everything</w:t>
      </w:r>
    </w:p>
    <w:p>
      <w:r>
        <w:t>凯瑟琳·舒尔茨的这篇文章是对作家诺曼·麦克莱恩及其作品的深刻评论。麦克莱恩直到73岁才出版第一部作品《大河恋》，之后又出版了关于曼恩峡谷火灾的非虚构作品《年轻的人与火》。尽管作品数量不多，但舒尔茨认为其文学价值极高，展现了英语语言的巨大潜力。文章探讨了麦克莱恩独特的写作风格，融合了蒙大拿的口头叙事传统和他在芝加哥大学教授文学的学术背景。他的散文精准、有力，善于捕捉自然世界的细节和人类情感的复杂性。文章回顾了麦克莱恩的人生经历，包括在蒙大拿的成长、父亲严格的家庭教育、在森林服务局的工作以及在芝加哥大学的长期教学生涯。特别强调了弟弟保罗在芝加哥被谋杀的悲剧对他的巨大影响，这一事件成为《大河恋》的核心主题，探讨了命运的不可知和帮助所爱之人的无力感。舒尔茨认为，《大河恋》之所以感人至深，在于它触及了普世的失落、悲伤和对亲人的担忧。文章还提到了麦克莱恩的幽默感、他对失败的厌恶以及他作为教师的严格。尽管麦克莱恩的作品数量有限，且曾被普利策奖忽视，但舒尔茨认为他成功地捕捉了火、水、山、河流、死亡和爱等基本元素，并证明了语言作为一种基本元素，其可能性是无限的。</w:t>
      </w:r>
    </w:p>
    <w:p>
      <w:pPr>
        <w:pStyle w:val="Heading2"/>
      </w:pPr>
      <w:r>
        <w:t>The Seditious Writers Who Unravel Their Own Stories</w:t>
      </w:r>
    </w:p>
    <w:p>
      <w:r>
        <w:t>帕鲁尔·塞加尔的评论文章探讨了当代文学中一种“煽动性”的趋势：作家们通过后续作品来解构和质疑自己之前讲述的故事，特别是回忆录。文章以蝉的周期性出现为喻，描述了这些“系列回忆录作家”如何反复讲述自己的经历，但新作品并非简单续集，而是对旧叙事的拆解和反思。作者引用吉尔·西门特的新作《同意》和爱德华·路易斯的《改变》为例。西门特在《同意》中重读自己1996年的回忆录《半生》，质疑当年对她与年长艺术家丈夫关系的描述，反思在#MeToo时代背景下，她16岁时是否真正具备同意能力，以及这段持续近半个世纪的婚姻是否源于“有毒的树”。她通过寻找旧作中的遗漏和矛盾，揭示叙事如何遮蔽真相。路易斯则通过其一系列自传体小说，反复回到法国北部贫困的童年，从最初对家庭的批判转向理解和辩护，但这种反复似乎更多是为了重拾创作的激情。文章认为，这些作家通过解开自己的故事，暴露了叙事的局限性、记忆的不可靠性以及写作行为本身的复杂性。新作品并非取代旧作，而是在其上留下新的痕迹，形成一种“五彩画”的效果。这种趋势反映了当下文化中对个人和机构进行快速重新评估和清算的氛围，以及人们对如何理解过去、携带故事前行、以及语言在其中作用的困惑。文章最后指出，回忆录不仅记录转变，本身也是一种转变的工具，而作家对空白页的渴望象征着重塑自我的希望与风险。</w:t>
      </w:r>
    </w:p>
    <w:p>
      <w:pPr>
        <w:pStyle w:val="Heading2"/>
      </w:pPr>
      <w:r>
        <w:t>Briefly Noted: The Silence of the Choir</w:t>
      </w:r>
    </w:p>
    <w:p>
      <w:r>
        <w:t>穆罕默德·姆布加尔·萨尔的这部荣获龚古尔奖的小说，讲述了七十二名非洲寻求庇护者抵达西西里一个虚构小镇后引发的故事。他们的到来在小镇中引发了意识形态的冲突，社区因此分裂。小说巧妙地转换视角，展现了难民、政客、援助工作者、排外分子和牧师等众多角色的观点。萨尔深入探讨了欧洲庇护辩论的复杂性，并认为不仅是那些“痴迷于恐惧症”的极右翼人士应受谴责，那些同情难民但却将他们“简化为行走的悲剧”的人同样有问题。小说通过多层次的叙事，展现了人道危机下的社会图景和人性困境。</w:t>
      </w:r>
    </w:p>
    <w:p>
      <w:pPr>
        <w:pStyle w:val="Heading2"/>
      </w:pPr>
      <w:r>
        <w:t>Briefly Noted: In Tongues</w:t>
      </w:r>
    </w:p>
    <w:p>
      <w:r>
        <w:t>托马斯·格拉顿的这部情绪化小说，主角是一位年轻男子，在二十一世纪初试图在纽约市开始新生活。他通过各种低薪工作、匿名性经历以及逐渐渗透艺术界精英圈子，寻求一种新的被看待方式。在这些经历中，他质疑自我审视是否仅仅是自我沉迷，以及回答这类问题是否真的能带来成熟。小说将成年早期描绘为一个停滞不前的时期，人们被困在渴望活在当下和想要继续前进的冲动之间，而这一人生阶段的外在表现，首先是荒谬的。小说以其独特的笔调，捕捉了年轻人在大城市中迷失和探索的状态。</w:t>
      </w:r>
    </w:p>
    <w:p>
      <w:pPr>
        <w:pStyle w:val="Heading2"/>
      </w:pPr>
      <w:r>
        <w:t>Briefly Noted: Woman of Interest</w:t>
      </w:r>
    </w:p>
    <w:p>
      <w:r>
        <w:t>特雷西·奥尼尔的这部回忆录，讲述了33岁的作者（一位作家和教授）寻找生母的故事。奥尼尔在东北长大，通过DNA搜索和回韩国的旅程，展开了这段寻亲之旅。尽管故事包含寻亲的常见元素，但她的处理方式独特。她将叙事框架设定为一部侦探小说，以一种既复古又现代的喜剧口吻进行讲述，仿佛是达希尔·哈米特遇上《伦敦生活》。书中有许多离题的插叙，使得叙事显得有些松散，作者认为“不羁的故事形式暗示了作家对生活形态的看法”。这是一个敏锐的观察，也巧妙地体现在她所调查的这位女性的生活故事中。回忆录以其独特的风格和深刻的洞察，展现了一段非典型的寻亲经历和对自我身份的探索。</w:t>
      </w:r>
    </w:p>
    <w:p>
      <w:pPr>
        <w:pStyle w:val="Heading2"/>
      </w:pPr>
      <w:r>
        <w:t>Briefly Noted: The Museum of Other People</w:t>
      </w:r>
    </w:p>
    <w:p>
      <w:r>
        <w:t>亚当·库珀的这本书，作为一部人类学家的博物馆历史研究，聚焦于非西方和原住民文物（包括古董、仪式用品和人类遗骸等）在博物馆中的展示所引发的争议。库珀回顾了两个多世纪的历史，审视了人类学领域与殖民掠夺和种族主义宣传之间令人不安的纠葛，并探讨了从弗朗茨·博厄斯到世界博览会、现代主义艺术再到美国印第安人国家博物馆等广泛主题。这本书从学术性的历史考察逐渐转变为一种论战，质疑了当代文物归还和遣返的努力，其背后是库珀担心人类学家不再被视为专家。他认为，过度强调文物的归属权可能会损害博物馆作为知识和文化交流场所的功能。</w:t>
      </w:r>
    </w:p>
    <w:p>
      <w:pPr>
        <w:pStyle w:val="Heading2"/>
      </w:pPr>
      <w:r>
        <w:t>Taffy Brodesser-Akner’s Scabrous Satire of the Super-Rich</w:t>
      </w:r>
    </w:p>
    <w:p>
      <w:r>
        <w:t>珍妮弗·威尔逊的这篇评论文章，聚焦于塔菲·布罗德瑟-阿克纳的小说《长岛妥协》。小说以讽刺的笔调描绘了长岛一个极其富有的犹太家庭弗莱彻家的生活。当家族继承人卡尔被绑架后，家人迅速支付了巨额赎金，仿佛早已预料到灾难会降临。作者指出，弗莱彻家的财富源于父亲泽利格在二战期间逃离波兰后创立的泡沫塑料生意，他将财富视为抵御不可预测的“恶灵”（dybbuk）的护身符，这种不安全感代代相传。小说探讨了财富对这个家庭成员的影响：卡尔因绑架患上创伤后应激障碍，孩子们在优渥环境中反而缺乏成就感。作者认为，美国郊区生活以物理安全为代价，可能带来精神上的危险。小说质疑财富本身是否是一种困扰，或者这只是普通人为了心理平衡而愿意相信的。文章将小说与作者之前的作品《弗莱什曼有麻烦了》以及HBO剧集《继承之战》进行比较，指出两部小说都以失踪的家庭成员为开端，并讽刺了富人的生活方式和心理困境。最终，小说暗示，尽管面临挑战，继承的财富比泡沫塑料更难以摧毁，而“妥协”是留给普通人的。</w:t>
      </w:r>
    </w:p>
    <w:p>
      <w:pPr>
        <w:pStyle w:val="Heading2"/>
      </w:pPr>
      <w:r>
        <w:t>“Cats: The Jellicle Ball” Lands on Its Feet</w:t>
      </w:r>
    </w:p>
    <w:p>
      <w:r>
        <w:t>海伦·肖的这篇评论文章，高度评价了导演扎伊隆·莱文斯顿和比尔·劳赫在PAC NYC对安德鲁·劳埃德·韦伯音乐剧《猫》的全新演绎：《猫：杰里科舞会》。新版本将原剧与酷儿、主要是黑人和拉丁裔的舞厅文化（ballroom culture）相结合，创造出一种令人兴奋的、准沉浸式的体验。评论回忆了作者童年观看原版《猫》的经历，并对比了新版本带来的震撼。新版《猫》围绕一个舞池T台展开，舞台设计、灯光和服装（由Qween Jean设计）都充满魅力。编舞融合了voguing等舞厅风格，表演者在T台上展示出色的独舞。文章认为，新版本成功地将原剧的商业化媚俗转化为一种坎普式的真诚，表演者们似乎是为热爱和彼此而舞。新版保留了原剧对名字力量和社区长者（如安德烈·德·希尔兹饰演的老图西米）的尊重，并融入了舞厅文化中“家族”的概念，向历史上的知名“家族母亲”致敬。评论特别赞扬了饰演格里泽贝拉的查西蒂·摩尔对歌曲《回忆》的演绎，认为其充满力量和情感，触动人心。文章最后将新版《猫》与另一部酷儿主题作品《我可以坦白吗？》联系起来，探讨了酷儿社群中对前辈的致敬和对认可的渴望，认为新版《猫》通过舞厅文化的视角，成功地捕捉到了原剧文本中关于社区和身份认同的深层主题。</w:t>
      </w:r>
    </w:p>
    <w:p>
      <w:pPr>
        <w:pStyle w:val="Heading2"/>
      </w:pPr>
      <w:r>
        <w:t>The Boys” Gets Too Close for Comfort</w:t>
      </w:r>
    </w:p>
    <w:p>
      <w:r>
        <w:t>殷库·康的这篇评论文章探讨了亚马逊Prime剧集《黑袍纠察队》第四季的演变及其与现实政治的令人不安的接近。剧集最初是对超级英雄类型的黑色讽刺，描绘了一个由沃特国际公司打造的、无处不在的超级英雄文化。然而，从第二季开始，剧集转变为对美国政治的尖锐讽刺，尤其是超级英雄祖国人（Homelander）从名人偶像转变为煽动性煽动者的过程，与唐纳德·特朗普的轨迹有着明显的平行。文章指出，第四季开篇，祖国人因杀人受审，其宣传策略与现实中的政治人物如出一辙，剧集通过引入新的右翼阴谋论者和虚无主义者角色，进一步探讨了社会分裂和煽动法西斯主义的手段。剧集主创埃里克·克里普克毫不避讳地批判社交媒体和娱乐如何被用于推销法西斯主义。文章认为，尽管《黑袍纠察队》充满奇幻和血腥元素，但其政治评论却异常接地气，提出了关于权力腐蚀和为了胜利愿意摧毁多少规范和制度的问题。然而，剧集对时事的高度依赖也成为双刃剑，导致叙事线索过多，主角团队反而显得边缘化。文章特别关注祖国人与儿子瑞安的关系，认为瑞安是否会步父亲后尘关乎世界的命运。评论指出，一些观众将祖国人视为英雄，这反映了剧集讽刺的失败，但《黑袍纠察队》的成功及其衍生剧表明其影响力。文章最后总结，剧集曾提供一种扭曲的慰藉——现实再糟也不像剧中世界那样无可救药，但第四季中对现实政治人物的频繁提及，使得剧集的反乌托邦景象与现实世界，尤其是在又一次大选临近之际，显得过于接近，令人不安。</w:t>
      </w:r>
    </w:p>
    <w:p>
      <w:pPr>
        <w:pStyle w:val="Heading2"/>
      </w:pPr>
      <w:r>
        <w:t>Kevin Costner’s “Horizon” Goes West but Gets Nowhere</w:t>
      </w:r>
    </w:p>
    <w:p>
      <w:r>
        <w:t>理查德·布罗迪的评论文章严厉批评了凯文·科斯特纳自导自演的西部片《地平线：美国传奇—第一章》。文章认为西部片本质上是政治性的，描绘了美国社会的诞生以及对原住民的征服，但《地平线》未能承担起这一历史和基础性功能。影片开篇跳过了内战初期和城镇建设的艰辛过程，直接呈现了一个已具规模的定居点，这种时间上的跳跃被视为一种历史上的“傲慢”。评论指出，影片作为计划中的四部曲首章，长达三小时，叙事跳跃，多条线索并行，缺乏耐心观察，显得更像电视剧而非电影。布罗迪批评影片的人物塑造失败，角色沦为推动情节的工具，缺乏人性和思想深度，与更优秀的西部片导演（如约翰·福特、罗伯特·奥尔德里奇）的作品形成鲜明对比。影片对内战及其原则的避而不谈，被认为是为了避免冒犯任何一方，缺乏明确的政治立场。尽管影片在维持悬念方面有所努力，并埋下了未来故事线的伏笔，但最终未能展现出导演的观点或艺术视野。布罗迪认为，科斯特纳在这部影片中只是一个讲故事的人，但由于缺乏更深层次的洞察和政治敏感性，反而显得不足。文章最后强调，一部有价值的电影，无论是西部片还是其他类型，都应表达一种观点，而《地平线》第一章未能做到这一点。</w:t>
      </w:r>
    </w:p>
    <w:p>
      <w:pPr>
        <w:pStyle w:val="Heading2"/>
      </w:pPr>
      <w:r>
        <w:t>Wallpaper Poem</w:t>
      </w:r>
    </w:p>
    <w:p>
      <w:r>
        <w:t>菲利斯·莱文的这首诗，以壁纸为意象，探讨了生命的短暂和存在的意义。诗歌开篇提出，如果万物终将化为尘土，那么精心挑选壁纸图案似乎毫无意义，因为壁纸本身也会变成尘土。然而，诗歌并未止步于虚无，而是通过反问和意象的转换，暗示了在短暂中寻找价值的可能性。壁纸上的图案，无论是水果、藤架还是迷宫，都可能引导我们忘记时间的流逝，迷失其中。诗歌提到了“从未打开的门”，暗示着未知的可能性，以及在设计中寻找“隐藏的瑕疵”来揭示某个瞬间或时间的永恒印记。鹿在树林边缘的意象，静止不动，似乎象征着一种永恒或超脱。诗歌通过日常的壁纸和自然的意象，引发了对生命、时间和意义的哲学思考，在虚无感中寻找诗意和启示。</w:t>
      </w:r>
    </w:p>
    <w:p>
      <w:pPr>
        <w:pStyle w:val="Heading2"/>
      </w:pPr>
      <w:r>
        <w:t>Bull’s-Eye</w:t>
      </w:r>
    </w:p>
    <w:p>
      <w:r>
        <w:t>亚瑟·施的这首诗，通过一系列跳跃的意象和感官体验，构建了一个关于生命、欲望、失落与重生的多层次画面。诗歌以波霍克河畔金色的棉白杨开始，迅速转到个人经历：水管工女儿打来的电话告知父亲去世，时间如水般溜走。意象在光线（日食时的黄色光）、身体感受（指尖的颤抖、拉弓的欲望）和人际关系（她如何凝聚自我并直视你的眼睛）之间切换。诗歌融入了自然（鹤嘴草花、草莓、红矮牵牛）、历史（特洛伊的废墟、河流带来的淤泥）、现代议题（深海采矿）和日常细节（加热的墙壁、石喷泉）。诗人将悲伤与自然现象并置，将个人情感与宏大叙事交织。诗歌结尾，诗人脱下世界的看法，在户外篝火旁取暖，拉弓搭箭，感受指尖的期待，最终“直飞向白天的靶心”。诗歌通过丰富的意象和自由的联想，表达了对生命的热情、对失落的哀悼以及在混乱世界中寻找目标和活力的决心，展现了一种坚韧而充满活力的存在状态。</w:t>
      </w:r>
    </w:p>
    <w:p>
      <w:r>
        <w:br w:type="page"/>
      </w:r>
    </w:p>
    <w:p>
      <w:pPr>
        <w:pStyle w:val="Heading1"/>
      </w:pPr>
      <w:r>
        <w:t>The New Yorker (2024-07-22)</w:t>
      </w:r>
    </w:p>
    <w:p>
      <w:pPr>
        <w:pStyle w:val="Heading2"/>
      </w:pPr>
      <w:r>
        <w:t>F.D.R.’s Election Lessons for Joe Biden and the Democrats</w:t>
      </w:r>
    </w:p>
    <w:p>
      <w:r>
        <w:t>本文探讨了美国总统乔·拜登和民主党可以从富兰克林·罗斯福（F.D.R.）的选举策略和政治遗产中汲取哪些经验教训，特别是在当前政治极化和经济不确定性的背景下。文章分析了罗斯福在面对危机时如何团结选民、构建联盟、以及利用媒体进行有效沟通。通过比对历史时期与当下的政治环境，作者讨论了“新政”时期的政策如何影响了美国政治格局，并评估了其经验对于拜登政府争取连任和民主党未来的战略意义。文章可能深入剖析了罗斯福应对大萧条的策略、其与国会的关系，以及其民粹主义和进步主义元素的结合，旨在为当下的政治挑战提供历史借鉴和启示。</w:t>
      </w:r>
    </w:p>
    <w:p>
      <w:pPr>
        <w:pStyle w:val="Heading2"/>
      </w:pPr>
      <w:r>
        <w:t>Were Pirates Foes of the Modern Order—or Its Secret Sharers?</w:t>
      </w:r>
    </w:p>
    <w:p>
      <w:r>
        <w:t>这篇报道和评论文章审视了海盗在历史和文化中的复杂角色，挑战了将其简单化为“现代秩序敌人”的传统叙事。文章可能探讨了17世纪末至18世纪初的黄金时代海盗，分析了他们在脱离国家控制、建立非等级化社群以及重新分配财富等方面的做法。作者可能论证，海盗的行为并非完全是对现代社会结构的外部破坏，而是在某种程度上反映甚至预示了后来资本主义和殖民扩张中的一些逻辑（如追求利润、跨国运作、暴力剥削等）。文章可能引用历史研究和文化分析，旨在揭示海盗与现代世界早期形态之间不为人知的联系和共谋关系，提供一种颠覆性的历史视角。</w:t>
      </w:r>
    </w:p>
    <w:p>
      <w:pPr>
        <w:pStyle w:val="Heading2"/>
      </w:pPr>
      <w:r>
        <w:t>Inside the Trump Plan for 2025</w:t>
      </w:r>
    </w:p>
    <w:p>
      <w:r>
        <w:t>本文深入调查并揭示了唐纳德·特朗普及其盟友为赢得2024年总统选举并在2025年上台后实施的详细计划。文章可能涵盖了特朗普阵营在政策议程、人事安排、政府机构改革以及扩大行政权力等方面的具体设想，特别是所谓的“2025项目”（Project 2025）及其背后的智库和保守派运动。作者可能采访了相关人士，分析了政策文件和内部讨论，旨在曝光这些计划对美国政府结构、民主制度以及未来四年国内外面临的关键议题可能产生的影响。文章旨在向公众呈现特朗普潜在的第二任期议程，包括其对移民、贸易、气候变化以及总统权力的看法和行动方针，强调其计划的激进性和潜在破坏性。</w:t>
      </w:r>
    </w:p>
    <w:p>
      <w:pPr>
        <w:pStyle w:val="Heading2"/>
      </w:pPr>
      <w:r>
        <w:t>Paradise Bronx</w:t>
      </w:r>
    </w:p>
    <w:p>
      <w:r>
        <w:t>这篇 Reporting &amp; Essays 文章聚焦于纽约市布朗克斯区，一个常被外界刻板印象和贫困、犯罪联系在一起的区域。文章可能旨在挑战这些负面认知，深入探讨布朗克斯区丰富多元的文化、坚韧的社区精神以及正在发生的积极变化和发展。作者可能通过描绘当地居民的生活故事、艺术场景、社区建设努力或特定的地理景观，展现布朗克斯的独特魅力和活力。文章可能探讨该区在面对住房短缺、经济不公或环境问题等挑战时的应对方式，突出其作为移民熔炉和文化中心的重要地位。旨在呈现一个更真实、多维度、充满生机与希望的布朗克斯肖像，而非简单概括为“贫困区”。</w:t>
      </w:r>
    </w:p>
    <w:p>
      <w:pPr>
        <w:pStyle w:val="Heading2"/>
      </w:pPr>
      <w:r>
        <w:t>Freedom to Move</w:t>
      </w:r>
    </w:p>
    <w:p>
      <w:r>
        <w:t>这篇虚构类小说（Fiction）的标题“自由去移动”暗示了故事可能围绕人物的身体行动、旅行、迁移或摆脱束缚展开。小说可能通过主角的具体经历，探索“自由”的含义，以及行动能力（或缺乏行动能力）如何影响个人身份、命运和人际关系。故事可能设置在一个特定背景下，例如：人物逃离某种压迫环境，或是在不同地点之间穿梭寻找归属感，或因为某种限制而渴望行动自由。作者可能运用细腻的笔触，描绘人物内心的挣扎和外部世界的互动，通过叙事推进展现人物对自由的理解和追寻过程，最终揭示人物在物理或精神上的“移动”如何改变了他们的生活轨迹或对世界的认知。</w:t>
      </w:r>
    </w:p>
    <w:p>
      <w:pPr>
        <w:pStyle w:val="Heading2"/>
      </w:pPr>
      <w:r>
        <w:t>1982 and the Fate of Filmgoing</w:t>
      </w:r>
    </w:p>
    <w:p>
      <w:r>
        <w:t>这篇评论文章回顾了1982年这一特定年份，并分析了它对电影观看体验和电影产业未来命运产生的关键影响。作者可能认为1982年见证了某种技术、经济或文化趋势的交汇点，例如家庭录像带（VHS/Beta）的普及、有线电视的发展、大型院线和多厅影院的扩张，或者特定类型电影（如科幻、奇幻大片）的成功模式定型等。文章可能讨论这些因素如何共同作用，改变了观众接触电影的方式（从纯粹的影院体验到家庭观看的选择增多），影响了电影内容的制作和发行策略，并塑造了现代电影产业的格局。评论旨在探讨1982年的遗产如何延续至今，并思考当前流媒体时代下电影观看的“命运”。</w:t>
      </w:r>
    </w:p>
    <w:p>
      <w:pPr>
        <w:pStyle w:val="Heading2"/>
      </w:pPr>
      <w:r>
        <w:t>The Original Bluestockings Were Fiercer Than You Imagined</w:t>
      </w:r>
    </w:p>
    <w:p>
      <w:r>
        <w:t>这篇评论文章或书评探讨了18世纪英国的“蓝袜子社群”（Bluestockings），一个由女性主导的文学和知识交流圈，挑战了将其简单视为一群温和、清谈的文化沙龙参与者的刻板印象。文章可能基于新的历史研究，揭示这些女性知识分子在当时社会背景下所展现出的非凡智慧、独立的思想以及批判性态度。作者可能讨论了她们在文学、哲学、科学等领域的贡献，以及她们如何通过聚会和书信往来，突破了传统上对女性智力活动的限制，对启蒙思想和女性地位的提升产生了实际影响。文章旨在还原“蓝袜子社群”更真实、更有力量的面貌，强调她们在争取知识平等和挑战性别规范方面的“凶猛”和重要性。</w:t>
      </w:r>
    </w:p>
    <w:p>
      <w:r>
        <w:br w:type="page"/>
      </w:r>
    </w:p>
    <w:p>
      <w:pPr>
        <w:pStyle w:val="Heading1"/>
      </w:pPr>
      <w:r>
        <w:t>The New Yorker (2024-07-29)</w:t>
      </w:r>
    </w:p>
    <w:p>
      <w:pPr>
        <w:pStyle w:val="Heading2"/>
      </w:pPr>
      <w:r>
        <w:t>Hilton Als on Nora Burns’s Memory Play “David’s Friend”</w:t>
      </w:r>
    </w:p>
    <w:p>
      <w:r>
        <w:t>评论员希尔顿·艾尔斯（Hilton Als）评述了诺拉·伯恩斯（Nora Burns）的独角戏《大卫的朋友》。这部戏伤感地探讨了在挚友因艾滋病离世后如何继续生活这一主题。故事设定在七十年代末八十年代初的波士顿和纽约夜店文化中，伯恩斯饰演年轻时的自己，并由DJ里奇·罗曼（Ricky Roman）客串叙述。作品充满舞池的自由与性解放氛围，展现了一个异性恋女性如何在酷儿文化中寻找自我与友情。伯恩斯以一种半开玩笑的方式回顾了自己和朋友大卫（David）的生活与挣扎。整部一小时的戏时长虽短，却情感充沛，能让观众深切感受到对一个逝去的朋友的思念。这部戏同时在SoHo Playhouse与伯恩斯的另一部作品《村庄！迪斯科白日梦》轮番上演，后者也探索了她在纽约俱乐部文化的经历。</w:t>
      </w:r>
    </w:p>
    <w:p>
      <w:pPr>
        <w:pStyle w:val="Heading2"/>
      </w:pPr>
      <w:r>
        <w:t>The Unfiltered Charm of Jet’s Beauties of the Week</w:t>
      </w:r>
    </w:p>
    <w:p>
      <w:r>
        <w:t>文章探讨了《Jet》杂志标志性的“本周美人”栏目及其文化意义。在Instagram出现几十年前，这个栏目通过刊登普通非裔美国女性（如护士、学生等）的泳装照片，以与白人时尚杂志中超瘦模特截然不同的方式，实现了对女性魅力的“民主化”呈现。栏目中的女性身材更具曲线，照片未经过度PS，甚至保留了唇膏渍或婚戒，展现出一种未经修饰的真实感和自信。文章介绍了为《Jet》工作了四十多年的摄影师拉蒙特·麦克勒莫（LaMonte McLemore）及其捕捉的那些真实瞬间。该栏目不仅是很多黑人男性（如导演马尔科姆·D·李）的青春记忆，也是黑人媒体帝国中《Jet》杂志敢于挑战主流媒体审美的例证，与更“严肃”的姐妹刊《Ebony》形成对比。它在娱乐化的同时也具有历史重要性，例如首次刊登了埃米特·蒂尔（Emmett Till）的开棺照。栏目展现的女性形象是当时文化背景下的“附近女孩”（'around the way' girls），其未经雕琢的魅力至今难以复制。</w:t>
      </w:r>
    </w:p>
    <w:p>
      <w:pPr>
        <w:pStyle w:val="Heading2"/>
      </w:pPr>
      <w:r>
        <w:t>Where Do Republicans and Democrats Stand After the R.N.C.?</w:t>
      </w:r>
    </w:p>
    <w:p>
      <w:r>
        <w:t>本文分析了共和党全国代表大会（R.N.C.）后，共和党与民主党在大选中的立场变化与挑战。大会在密尔沃基举行，气氛异常乐观，共和党人表现出极高的自信，认为即使是2020年大幅落后的选区现在也有机会争夺。这种自信部分源于党内团结和政策调整（如特朗普介入阻止联邦堕胎禁令），但也很大程度上是基于对拜登辩论失误和健康问题的对比。然而，文章指出，特朗普在大会上的表现同样显出疲态和漫无目的（演讲长时间脱稿， rambling and low-energy drone），尽管他利用耳部枪击受伤事件营造了“神助”的形象。作者认为，特朗普的表现可能反而对民主党有利，暴露出他不愿意进行直接政治辩论的问题。民主党面临拜登连任困难，虽然他取得了一些成就，但未能有效传达，且对手信息几乎没有受到挑战。文章总结，两党都困于各自候选人的困境：民主党拥护一位表达不清的总统，共和党则依附一位自我中心、不愿进行直接政治陈述的候选人。大选下一阶段的走向将取决于双方如何应对这些问题。</w:t>
      </w:r>
    </w:p>
    <w:p>
      <w:pPr>
        <w:pStyle w:val="Heading2"/>
      </w:pPr>
      <w:r>
        <w:t>My Great-Grandmother, Olympic Golfer</w:t>
      </w:r>
    </w:p>
    <w:p>
      <w:r>
        <w:t>作者迈克尔·J·阿伦（Michael J. Arlen）在夏季奥运来临之际，回顾了其独特的外曾祖母阿比·潘克赫斯特（Abbie Pankhurst）的传奇一生。曾祖母约1860年生于俄亥俄州的克利夫兰，早年丧夫后与女儿哈丽特（作者的祖母）迁至纽约，并在镀金时代嫁给了一位富有的银行家。两人随后移居法国迪纳尔，她在此开始打高尔夫。1900年，她在巴黎奥运会（当时第二届现代奥运）女子高尔夫项目中获得第三名，奖品是一束鲜花（当时未设铜牌）。银行家去世后，她继承了丰厚遗产，后嫁给了塞尔维亚王位的潜在继承人阿列克谢·卡拉乔尔杰维奇亲王，成为达里亚·卡拉乔尔杰维奇王妃。作者回忆其童年时在戛纳附近拜访这位身材娇小但充满活力、幽默且深情的曾祖母，她当时已不再打高尔夫，但弹奏竖琴，是科尔托、帕德雷夫斯基、拉威尔等音乐家的朋友和赞助人，常举办海上音乐游。她家拥有当时罕见的自动点唱机。文章通过生动的回忆和家族故事，展现了一位敢于冒险、挣脱时代束缚的女性，并触碰了历史的变迁（如二战中别墅被德军占领），结尾体现了她对生命和童年的独特看法。</w:t>
      </w:r>
    </w:p>
    <w:p>
      <w:pPr>
        <w:pStyle w:val="Heading2"/>
      </w:pPr>
      <w:r>
        <w:t>Ear Injuries Through History</w:t>
      </w:r>
    </w:p>
    <w:p>
      <w:r>
        <w:t>文章以唐纳德·特朗普在宾夕法尼亚州遇袭后耳部受伤开始，巧妙地梳理了历史和文学中关于耳部受伤的种种案例。作者扎克·赫尔凡（Zach Helfand）指出，耳朵相比鼻子等其他身体部位，似乎在文化中显得不那么重要，缺乏形象化的绰号或显著的象征意义。然而，历史和文学中却不乏关于耳朵的事件：圣经中耶稣曾治愈被削掉的耳朵，《哈姆雷特》中复仇的幽灵是被毒液灌入耳中致死。文章还提及通过切下耳朵作为惩罚（如汉谟拉比法典、殖民时期美洲）、引发战争（如詹金斯的耳朵之战）、以及在电影中的暴力描绘（《落水狗》等）。其中梵高的割耳事件及自画像中的绷带被视为“正确的包扎技巧”。文中穿插了特朗普在受伤后的言论，如将子弹“刺穿”（pierced）而非“擦过”（grazing）耳朵的行为描述以及由此引起的追随者佩戴绷带的行为，将其耳朵戏称为“历史上最著名的耳朵”。文章对比了特朗普与拳击手伊万德·霍利菲尔德（Evander Holyfield）被泰森咬掉耳朵的事件，并提及霍利菲尔德如今与泰森一起销售耳朵形状的大麻软糖，暗示了从创伤到商业的转变。这篇文章以幽默、历史典故和辛辣的评论，探讨了这一不寻常的身体部位及其在人类叙事中的地位。</w:t>
      </w:r>
    </w:p>
    <w:p>
      <w:pPr>
        <w:pStyle w:val="Heading2"/>
      </w:pPr>
      <w:r>
        <w:t>Tilted Axes Wants You for Its Guitarmy</w:t>
      </w:r>
    </w:p>
    <w:p>
      <w:r>
        <w:t>文章介绍了实验作曲家帕特里克·格兰特（Patrick Grant）领导的移动电吉他乐队“Tilted Axes”，并将其特别的街头表演称为“倾斜”（tilts）而非“游行”（parade），强调其背后的“意图”。乐队成员，包括多位吉他手、贝斯手、键盘手和鼓手，背着音箱，在公园或街头即兴演奏复杂、具有挑战性拍子的音乐，为路人带来意想不到的体验。尽管路人反应各异（从微笑拍照到困惑甚至抱怨），格兰特坚持自己的艺术信念，受到菲利普·格拉斯（Philip Glass）等知名音乐人和小说家里克·穆迪（Rick Moody）的赞赏。乐队已经在全球进行了70多场表演，甚至曾在新冠期间为确诊的菲利普·格拉斯在他楼下演奏他歌剧的片段。格兰特认为这种表演是“音乐人的复仇”，因为他们主动走向观众，打破了传统音乐会模式。文章描绘了乐队在纽约林肯中心附近的一场演出，成员们在高温下演奏，随后前往中央公园纪念列侬的草莓园演奏歌曲，展现了他们不受拘束、乐于用“奇异音乐”扰乱日常的艺术精神。即便有旁观者不解或抱怨，格兰特坚信只要有一半的人能理解，就足够了，他希望通过这种方式让人们暂停思考活着的“美好荒谬”。</w:t>
      </w:r>
    </w:p>
    <w:p>
      <w:pPr>
        <w:pStyle w:val="Heading2"/>
      </w:pPr>
      <w:r>
        <w:t>The Dog-Bite Lawyer Turned Stay-at-Home Mom Turned Standup Comic</w:t>
      </w:r>
    </w:p>
    <w:p>
      <w:r>
        <w:t>文章介绍了喜剧演员扎尔娜·加格（Zarna Garg）非传统的职业转变和成功故事。她出生于印度，年少时逃离包办婚姻，后在美国结婚，曾是一名专攻“滑倒摔倒”和“狗咬”案件的人身伤害律师。当丈夫事业腾飞后，她辞去法律工作成为全职母亲，她戏称自己是“育儿领域的 Goldman Sachs”。在十几岁女儿佐伊（Zoya）的鼓励下，加格在2019年去了西区喜剧俱乐部，首次尝试单口喜剧，并以婆婆笑话作为开场。这次尝试出乎意料地成功，让她找到了新的事业方向。加格的职业道路迅速起飞，她有了自己的亚马逊特辑《十亿分之一》，并在过去一年多里为蒂娜·菲（Tina Fey）和艾米·波勒（Amy Poehler）的全国巡演做开场。尽管这“干扰”了她自己的巡演，但她认为这是很好的曝光。文章还描写了她与经理讨论如何利用自己在社交媒体上的巨大影响力（拥有两百万粉丝）来获取经济效益（比如百万美元的超级碗广告）。加格拒绝遵循传统的单口喜剧模式（如宋飞），她认为在2024年必须积极拥抱社交媒体，否则就会被时代淘汰。文章通过描绘她在奢华的上东区公寓中使用菠萝作为表演道具录制视频的场景，展现了她融合个人生活、文化背景和现代传播方式的独特喜剧风格。</w:t>
      </w:r>
    </w:p>
    <w:p>
      <w:pPr>
        <w:pStyle w:val="Heading2"/>
      </w:pPr>
      <w:r>
        <w:t>Reckoning with the Dead at the Sphere</w:t>
      </w:r>
    </w:p>
    <w:p>
      <w:r>
        <w:t>本文作者，一个资深的Grateful Dead乐队粉丝，前往拉斯维加斯Sphere场馆观看乐队的衍生组合Dead &amp; Company的驻场演出。他回顾了自己长达四十年的追随历史，对乐队在主唱杰瑞·加西亚（Jerry Garcia）去世后各种重组的复杂情感，特别是对John Mayer加入后的Dead &amp; Company持保留态度，认为他们节奏偏慢，缺乏原版的“力量”。然而，Sphere场馆本身成为叙事的中心，它是一个耗资23亿美元、集合了巨大LED屏幕和先进音响系统的技术奇迹，旨在提供极致沉浸式体验。文章描述了场馆的壮观、演出现场的氛围（观众年龄层偏大、富裕、购买官方周边多于自制周边）、并行的Dead Forever Experience展览（展示乐队周边、历史物品），以及作者对这场演出的复杂感受。他探讨了这种商业化、高度编排的演出是否背离了Grateful Dead过去的自发性与反文化精神，同时承认Sphere的技术带来的视听震撼。作者还分享了自己与同时代粉丝的交流，以及对这场高科技演出中出现的各种干扰（如观众交谈，即“chomping”）的无奈。最终，他肯定了Sphere作为场馆的卓越，但质疑过度沉浸式体验和商业运作是否让音乐本身变得次要，并反思了自己与乐队的关系是否也已变成了某种“内容创造者”的角色，陷入了商业化的“引力束”。</w:t>
      </w:r>
    </w:p>
    <w:p>
      <w:pPr>
        <w:pStyle w:val="Heading2"/>
      </w:pPr>
      <w:r>
        <w:t>An Artist Flowering in Her Nineties</w:t>
      </w:r>
    </w:p>
    <w:p>
      <w:r>
        <w:t>本文描绘了现年九十三岁的意大利艺术家伊莎贝拉·迪克罗特（Isabella Ducrot）在晚年才迎来全球艺术界认可的非凡故事。迪克罗特住在罗马多利亚·潘菲利宫（Palazzo Doria Pamphilj）的公寓顶层，直到五十多岁才真正开始绘画，而她的国际声誉则是在过去五年内迅速建立起来。她的作品以充满活力、色彩丰富、运用墨水、颜料、纸张和纺织品碎片拼贴的风格为特色，常描绘狂喜的人物和程式化的风景，特别是名为“温柔”（Tendernesses）的系列。文章详述了她非同寻常的早年和中年生活：曾逃离包办婚姻，患结核病，在罗马IBM工作，进入知识分子圈，与富有的旅行社创始人维托里奥·迪克罗特结婚并环游世界收集珍贵纺织品（这些收藏滋养了她的艺术）。尽管晚年丧偶，她仍保持着强烈的求知欲和创作热情，每日写作，也在哲学领域有所研习。她的作品和人生挑战了社会对老年女性的刻板印象，证明了创造力、情欲和惊喜感可以持续到生命的尽头。文章通过作者与迪克罗特的多次交流，展现了她坦率、幽默、充满智慧的个性，以及她对过去生活的反思，特别是对爱情、婚姻和成为母亲的复杂情感。她的艺术和写作被认为是对“高”与“低”（如珍贵艺术品与日常织物）界限的反转，展现了普通材料和生活经历中固有的尊严。迪克罗特的故事传达了一种即便面对死亡，也要全然活在当下，拥抱未知，并不断发现生命新意义的有力信息。</w:t>
      </w:r>
    </w:p>
    <w:p>
      <w:pPr>
        <w:pStyle w:val="Heading2"/>
      </w:pPr>
      <w:r>
        <w:t>A Cursed Ship and the Fate of Its Sunken Gold</w:t>
      </w:r>
    </w:p>
    <w:p>
      <w:r>
        <w:t>文章讲述了法国东印度公司船只“孔蒂亲王号”（Prince de Conty）于1746年在法国布列塔尼海岸失事沉没，船上载有价值甚巨的黄金，以及这批“诅咒”黄金如何将美国佛罗里达州的半退休夫妇盖伊（Gay Courter）和菲尔·库尔特（Phil Courter）卷入一场国际法律纠纷。该船载有从中国购买的奢侈品和大量走私黄金，回程遭遇风暴和海盗袭击，最终在返航途中触礁沉没，船员伤亡惨重。沉船地点和黄金的下落成为几个世纪以来寻宝者和考古学家关注的焦点，也由此引发了多起法律诉讼和人际冲突，加剧了黄金被诅咒的传说。文章详细描述了在1970年代，由帕特里克·利泽（Patrick Lizé）和让-克洛德·莱斯居尔（Jean-Claude Lescure）等寻宝者对沉船的掠夺以及由此引发的法律制裁。库尔特夫妇则在1980年代与法国夫妇热拉尔（Gérard Pesty）及其妻子的妹妹布丽吉特和妹夫伊夫·格拉杜（Yves Gladu）相识并成为挚友。格拉杜夫妇从孔蒂亲王号寻获了黄金，其中一部分通过热拉尔托付给库尔特夫妇保管和在美国销售，售出所得多年来通过库尔特夫妇的账户流转。2017年，法国水下考古部门主管通过追踪拍卖行网站和“古董寻宝节目”（Antiques Roadshow）上的黄金，发现了库尔特夫妇与这些黄金的联系。法国检方随后展开调查，并在2022年引渡库尔特夫妇未果后，在他们乘坐游轮停靠英格兰时将他们逮捕。文章详述了库尔特夫妇在英国监狱度过的煎熬时光、巨额的律师费、失去与朋友联系的痛苦，以及法国和美国当局关于黄金归属的争议。库尔特夫妇坚持自己不知黄金来历不合法，只是出于帮助朋友的善意。文章以孔蒂亲王号及其黄金带来的持续不幸为线索，探讨了历史、寻宝、法律、友情以及人类对财富的贪婪所带来的后果。最终法国司法部门撤销了引渡要求，库尔特夫妇得以回国，但生活已受到严重影响，成为这个两百多年前的悲剧的最新受害者。</w:t>
      </w:r>
    </w:p>
    <w:p>
      <w:pPr>
        <w:pStyle w:val="Heading2"/>
      </w:pPr>
      <w:r>
        <w:t>Will Hezbollah and Israel Go to War?</w:t>
      </w:r>
    </w:p>
    <w:p>
      <w:r>
        <w:t>本文深入探究了自2023年10月7日哈马斯袭击以来，黎巴嫩真主党与以色列之间不断升级的冲突，以及全面战争爆发的可能性。作者德克斯特·菲尔金斯（Dexter Filkins）从提尔（Tyre）南行，描写了黎巴嫩南部沿海地区在冲突中的破坏景象、流离失所的人民，以及一个独特的基督徒村庄拉梅什（Rmaych）在战火中的相对平静，其神父纳吉布（Najib）小心翼翼地平衡与真主党和以色列的关系。真主党领导层（包括总书记哈桑·纳斯鲁拉）尽管大部分时间处于地下掩体，但通过代理人（如副总书记纳伊姆·卡塞姆和前线指挥官哈比布）展示其决心和力量。文章回顾了真主党的历史：如何从八十年代伊朗支持的什叶派民兵成长为黎巴嫩国内主导力量，对以色列占领的抵抗，2006年与以色列的战争，战后的军事重建，以及在“抵抗轴心”框架下参与叙利亚、伊拉克、也门等地区冲突，成为伊朗在该地区投射力量的矛头。尽管真主党最初的行动相对克制，但冲突逻辑推动升级。以色列方面亦在为可能与真主党进行更广泛的冲突做准备，改进情报能力，讨论是否需要地面入侵。文章也描绘了黎巴嫩国内政治的瘫痪，真主党利用其武装力量对国家日益增强的控制，以及由此引发的派系分裂和对经济的破坏。同时，以色列北部边境社区（如马尔基亚基布兹Malkiya kibbutz）的居民大规模撤离，面临能否返回家园的不确定性。美国正试图斡旋协议避免战争，但2006年的经验表明和平协议难以持久。文章最后探讨了全面战争的潜在后果（对黎巴嫩的毁灭性打击，对以色列的数千枚导弹袭击），以及双方领导人对战争的态度和美国卷入的可能性。结论是，尽管一些人避免战争，但其可能性始终存在，一场错误或误判就可能引发难以控制的毁灭性冲突，对整个地区构成“生存威胁”。</w:t>
      </w:r>
    </w:p>
    <w:p>
      <w:pPr>
        <w:pStyle w:val="Heading2"/>
      </w:pPr>
      <w:r>
        <w:t>Writing Prompts for New Parents</w:t>
      </w:r>
    </w:p>
    <w:p>
      <w:r>
        <w:t>这是一篇幽默小品，为新手父母提供了一系列结合育儿日常挑战的创意写作练习。这些提示描绘了养育孩子的混乱和疲惫，例如在推着拒绝午睡婴儿车时观察周围环境；在婴儿睡觉时思考过去的误解；坐在暖气旁和尿布桶之间构思地下隧道故事；在笔记本电脑没电、充电器在育儿室时，用回收纸写诗；在处理医疗电话、考虑尿布图案时，描写一个会背叛主角的角色；在监督婴儿进行身体锻炼时，回忆人生中最可怕的时刻；在清理孩子弄脏的物品时，想象自己的“影子自我”会做坏事。这些写作提示将创作的理想状态与现实中被打断、被琐事淹没、甚至带有混乱和潜在危险（如影子自我、处理呕吐物）的育儿生活并置，以一种夸张又写实的方式捕捉了新手父母身心俱疲、思维跳跃却又充满爱的状态，突显了平衡育儿和个人空间的挣扎和荒谬。</w:t>
      </w:r>
    </w:p>
    <w:p>
      <w:pPr>
        <w:pStyle w:val="Heading2"/>
      </w:pPr>
      <w:r>
        <w:t>Abject Naturalism</w:t>
      </w:r>
    </w:p>
    <w:p>
      <w:r>
        <w:t>小说讲述了单亲母亲托妮（Toni）的故事。孩子的父亲在她剖腹产伤口愈合前就离开了，他曾是她研究生时期追求者，如今成为一名功成名就的知名小说家，而托妮放弃了写作，成为医院的行政人员。托妮独自抚养女儿阿马利（Amalie），后者在七岁时要求被称作“南希”，展现出早熟的意志。随着阿马利年满十岁，托妮的焦虑和偏执加剧，尤其担心女儿的安全，这种担忧部分来自她过去的经历（一段关系中的糟糕书单）以及社会环境。一天，一位邻居，一个名叫马尔科（Marco）的年长、和善的男人，把一个旧望远镜送给了跑步回家的阿马利，这触发了托妮的警惕。托妮多次前去“对质”马尔科，最初带着审视和防御，认为他心怀不轨，但渐渐了解到他的生活（曾是建筑工人，受伤后退休，读畅销书）以及他对自己人生（未婚、无子、对曾爱过的女人戴安娜的尊重）的看法。他们的交流形成了对称而反转的故事：他想要孩子而女人不愿，她意外怀孕而男人离开。托妮意外通过阿马利的信用卡支付了望远镜零件，以及一次阿马利半夜出门看星空事件，进一步凸显了托妮的脆弱和对女儿的控制欲。在一次半夜为了修好望远镜而再次拜访马尔科后，两人的关系发生了转变，他们坐在门廊喝咖啡，分享了更多个人经历，托妮甚至因望远镜看到对面邻居的琐碎日常（“可怜的自然主义 Abject Naturalism”）而受到启发，重新燃起写作热情。故事在托妮决定接纳马尔科进入她的生活，并带着女儿享用庆祝的甜甜圈中结束，暗示了在混乱和不确定中找到联系、希望以及个人抱负的可能性，即便危险无处不在，但在故事中，孩子是安全的。</w:t>
      </w:r>
    </w:p>
    <w:p>
      <w:pPr>
        <w:pStyle w:val="Heading2"/>
      </w:pPr>
      <w:r>
        <w:t>When Yuppies Ruled</w:t>
      </w:r>
    </w:p>
    <w:p>
      <w:r>
        <w:t>本文评论了汤姆·麦格拉斯（Tom McGrath）的《雅皮士的胜利：美国、八十年代与不平等国家的诞生》（Triumph of the Yuppies），探讨了“雅皮士”（yuppie）作为特定社会类型如何定义了上世纪八十年代。文章追溯了“yuppie”一词的出现和流行，将其置于嬉皮士（hippie）等其他具有时代代表性的社会类型谱系中，并分析了雅皮士的特征：居住城市、受过良好教育、职业人士、追求物质成功和显赫消费。作者指出，雅皮士的兴起与里根时代的经济复苏和对财富的公开肯定有关，他们追求名牌服饰、高端食品（“美食家”一词在八十年代诞生）、健康健身，并热衷社交。文章部分批评了麦格拉斯将雅皮士简单归为“婴儿潮一代”的观点，认为八十年代的雅皮士实际年龄更符合婴儿潮一代的主体，而非六十年代的学运参与者，并引用了杰瑞·鲁宾（Jerry Rubin）从Yippie转向华尔街的例子。文章强调，雅皮士现象虽然引人注目，但他们在人口中占比极小，掩盖了八十年代美国经济的 grim reality——大多数美国家庭收入下降，贫富差距显著扩大。雅皮士位于日益扩大的贫富鸿沟的富裕一侧，他们遭到的憎恨部分源于这种收入差距引起的怨恨。文章最后对比了八十年代的雅皮士与当今的上层中产阶级生活方式的相似性，以及在价值观上的差异（如今更倾向于“美德信号”），认为八十年代资本主义的“无耻”与当今的道德意识形成对比，但唐纳德·特朗普等人物的持续存在表明，这种对财富的迷恋并未完全消退。</w:t>
      </w:r>
    </w:p>
    <w:p>
      <w:pPr>
        <w:pStyle w:val="Heading2"/>
      </w:pPr>
      <w:r>
        <w:t>Should We Abolish Prisons?</w:t>
      </w:r>
    </w:p>
    <w:p>
      <w:r>
        <w:t>本文探讨了废除监狱运动的论点，将其置于惩罚手段历史演变的背景下，从公开绞刑到现代监禁。作者亚当·戈普尼克（Adam Gopnik）指出，尽管监狱改革取得了进展，但美国的监禁规模令人震惊，提倡废除监狱的运动将其视为与废除绞刑、酷刑、奴隶制同等重要的进步。文章引用了安吉拉·Y·戴维斯（Angela Y. Davis）的《监狱过时了吗？》等近期著作，揭露了美国监狱系统的残酷、不公和冷漠，以及它对黑人社区的深刻影响（作为新的吉姆·克劳法）。文章审视了废除主义者将大规模监禁归咎于晚期资本主义或新自由主义的观点，认为监狱劳动与企业剥削的直接联系薄弱，但承认监禁在维持种族等级方面的作用。文章讨论了替代方案，如将毒品 offenders 转化为治疗对象（引用贝蒂·福特中心模式），以及丹妮尔·塞雷德（Danielle Sered）倡导的“恢复性司法”（restorative justice），通过受害者与施暴者对话寻求治愈和问a责，但作者也对恢复性司法可能偏向资源多的施暴者提出质疑，并指出富人常通过罚款而非监禁脱罪。文章还讨论了对伊丽莎白·霍尔姆斯（Elizabeth Holmes）、萨姆·班克曼-弗里德（Sam Bankman-Fried）等非暴力白领罪犯的严厉判决，认为这与对穷人的严惩形成对比，并反思了在废除监狱的逻辑下面对这些富裕罪犯的矛盾心理。最后，文章认为，虽然人道化监禁是必要的，但完全废除监禁在当前社会背景下不现实，社会秩序的需求与阶级 policing 之间的平衡是关键。尽管罪行存在，但犯下恶行的人也可能具备改过自新的潜力，社会需要建立更好的“花园”来帮助他们重新“开花”。</w:t>
      </w:r>
    </w:p>
    <w:p>
      <w:pPr>
        <w:pStyle w:val="Heading2"/>
      </w:pPr>
      <w:r>
        <w:t>Tea and Beachside High Jinks in Provincetown</w:t>
      </w:r>
    </w:p>
    <w:p>
      <w:r>
        <w:t>文章描绘了马萨诸塞州鳕鱼角最北端的普罗温斯敦（Provincetown，简称P-town）独特的海边文化，特别是其作为美国主要同性恋度假胜地的氛围和餐饮场景。小镇生活悠闲，每天下午的“Tea Dance”（下午茶舞会）是重要的社交活动，吸引着形形色色的人。小镇历史悠久，曾是捕鲸港、艺术家的避风港，逐渐成为同性恋社群的中心，以其自由开放的氛围闻名。普罗温斯敦的餐厅融合了同性恋乌托邦风格和新英格兰的朴实 kitsch，提供独特的用餐体验，例如只卖一种杯子蛋糕的ScottCakes，以及海明威常去的、弥漫着怀旧气息的Mayflower餐厅。文章还介绍了被视为镇上顶级餐厅的Sal's Place，这家餐厅由艺术家萨尔瓦托雷·德尔·迪奥（Salvatore Del Deo）创办，后由爱尔兰裔女老板西奥班·卡鲁（Siobhán Carew）接手。Sal's Place以其浪漫的氛围和精美食材闻名，但也伴随着不少争议，包括卡鲁因在邻居家地盘上设置沙滩餐桌而卷入的法律纠纷和与邻居的公开冲突。尽管争议不断，Sal's Place仍是当地社区重要的社交中心，卡鲁也以其变幻莫测的性格和慷慨待客（有时免单）而备受瞩目。文章通过美食、场所和人物故事，展现了普罗温斯敦这个小镇的魅力：它不仅是一个地理上的终点（Land’s End），也是一个象征性的终点，需要付出努力才能到达，吸引着那些寻求自由、社区和独特体验的人们。</w:t>
      </w:r>
    </w:p>
    <w:p>
      <w:pPr>
        <w:pStyle w:val="Heading2"/>
      </w:pPr>
      <w:r>
        <w:t>Julio Torres’s “Fantasmas” Finds Truth in Fantasy</w:t>
      </w:r>
    </w:p>
    <w:p>
      <w:r>
        <w:t>评论员温森·坎宁安（Vinson Cunningham）评述了喜剧演员兼编剧胡里奥·托雷斯（Julio Torres）的HBO新剧《幻影》（Fantasmas），赞扬其在表达明确政治信息的同时仍保持深刻幽默。剧集以主角胡里奥（艺术工作者，敏感，悲伤）试图向蜡笔公司推销一种完全透明的、仅使用者可见的“幻影”色号蜡笔开场，这隐喻了剧中贯穿的主题：事物存在但不完全显现。胡里奥的生活充斥着这种模糊性：他的经理实际上是一个沉浸式表演艺术家，他的共享出行应用名存实亡，他拥有的机器人渴望成为演员。他的核心困境，脖子下的棕色胎记，可能象征着身体上的疾病，也可能是他在资本主义世界中作为艺术家生存困境的具象化——他必须通过出卖身份或原则来换取生计，例如为鞋履公司或进行屈辱的 фотосессия。胡里奥不断寻求医学帮助，但也因惧怕 bureaucratic control 而回避获取能证明他“存在”的官方身份。这些超现实设定和古怪角色（包括众多明星客串饰演的奇特人物）为剧集提供了一个寓言式的纽约，反映了艺术家在当下面临的挑战。剧集充满短小精悍的插曲，如关于字母“Q”孤独感的迷你纪录片。尽管风格怪诞忧伤，但《幻影》的核心感受——好人被迫在尴尬和难以为继的选择中挣扎——却真实而有力。剧集风格独特，结合了闪烁的幻想和厌倦的现实，准确地捕捉了在一个日益要求人们牺牲原则以求生存的世界中，创造性良知所感受到的痛苦与荒谬。</w:t>
      </w:r>
    </w:p>
    <w:p>
      <w:pPr>
        <w:pStyle w:val="Heading2"/>
      </w:pPr>
      <w:r>
        <w:t>“Twisters” Takes the Fun Out of Heavy Weather</w:t>
      </w:r>
    </w:p>
    <w:p>
      <w:r>
        <w:t>本文评论了新灾难片《龙卷风》（Twisters），并将其与1996年的前作《龙卷风》（Twister）进行比较，探讨了现代特效对影片感官体验和主题表达的影响。影评指出，早期的灾难片为追求真实效果常常让演员承担巨大风险，这促使了特效和特技的发展，但也导致现代影片的灾难场面更多是视觉幻象而非感官上的震撼。《龙卷风》延续了前作的设定，但将叙事核心从感官恐惧转向情感恐惧，特别是主角凯特·卡特（Daisy Edgar-Jones）过去因实验失败导致朋友死亡的幸存者罪疚感。影片故事设定在龙卷风追踪者社群中，加入了社交媒体文化的影响，并将龙卷风追踪描绘得更像战争报道而非危险运动，强调其与社会问题及他人的死亡痛苦相关联。影片中的角色（包括一心科研的凯特、军方雷达专家哈维、以及社交媒体明星泰勒·欧文斯）关系复杂，带有浪漫喜剧色彩。然而，评论认为影片剧本薄弱，人物扁平，许多角色的背景和内心世界缺乏探索，凯特的创新、激情和痛苦未得到充分体现。电影的伦理维度体现在对龙卷风破坏性的强调，以及凯特试图通过化学方法“驯服”龙卷风的尝试。尽管如此，影片却未能深入探讨凯特实验的伦理风险，忽视了她行动可能带来的负面后果。总而言之，《龙卷风》虽在细节上有所更新并努力注入现代元素，但在叙事深度、人物塑造以及对核心伦理困境的探讨上未能超越前作，显得不够进步。</w:t>
      </w:r>
    </w:p>
    <w:p>
      <w:pPr>
        <w:pStyle w:val="Heading2"/>
      </w:pPr>
      <w:r>
        <w:t>Mother</w:t>
      </w:r>
    </w:p>
    <w:p>
      <w:r>
        <w:t>这首诗以深情的笔触回忆了一段与朋友和一只流浪猫“母亲”共同生活的日子。诗人与朋友合租公寓，猫咪的到来为他们的生活带来了温暖和陪伴，像任何需要关爱、食物和安全居所的生命一样。一个炎热的八月天，猫咪第一次跳到诗人腿上，并在那里平静地死去。诗人打电话告诉了在汽车旅馆的朋友，朋友的低语流露出悲伤。诗歌随后转折到另一个深层的记忆：多年后，诗人向亲生母亲坦白了自己曾遭受强奸的经历。母亲为他哭泣并感到愤怒，而诗人自己却平静得惊人，虽然得到了倾诉但并未因此治愈。生命的河流继续流淌，似乎没有留下太多痕迹。直到现在，诗人已近八旬，仍然未感完全痊愈。诗歌穿插了当下宁静的景象——阴雨天的天空、盛开的菩提树、流向洪水期的河流——这些自然元素与过去的创伤和未愈合的痛苦形成对比。结尾处，诗人提到与一个亲近的人（“你”）漫步河边，凝视黑暗湍急的河流，仿佛暗示了生活尽管充满伤痛和不确定性，但仍有爱和陪伴的力量，以及对理解和宽慰的渴望，即便彻底的治愈可能永不降临。整首诗以一种朴实但充满感染力的语调，通过个人回忆和自然景象，探讨了 trauma、孤独、爱以及生命中难以磨灭的伤痕。</w:t>
      </w:r>
    </w:p>
    <w:p>
      <w:pPr>
        <w:pStyle w:val="Heading2"/>
      </w:pPr>
      <w:r>
        <w:t>Hummingbirds</w:t>
      </w:r>
    </w:p>
    <w:p>
      <w:r>
        <w:t>这首短诗以简洁的意象探讨了变化与永恒的主题。诗歌开篇以“月亮，海洋——有些事物永恒不变”奠定了基调。随后引入蜂鸟的意象：最初它们共享喂食器，但后来一些蜂鸟开始驱逐另一些，独占甜水，这象征了自然界中的竞争和变化。然后转向孩子的视角：孩子将彩虹称为“彩虹”，将灯塔称为“夜房子”（nighthouse），这种童真的命名方式虽然不符常规，却自有其逻辑，暗示了感知世界的多样性，也可能暗示了事物本质（即使名称改变）的恒定性，或者说某种核心功能（指引）不变。诗歌再次回到宏大的自然意象，“谁能质疑满月试图引导我们穿越海洋，光芒在水上摇摆？”满月的光芒在水面上形成一条光的路径，指引方向，这是永恒的自然现象和象征。然而，诗歌紧接着又回到最初的对比：“有些事物永恒不变。然后它们就变了。”这种循环反复的陈述，强调了变化与不变并存的生命实相。整首诗以诗意的语言捕捉了生活中的细微观察和宏大自然景象，探讨了时间流逝、竞争、童真、感知以及存在于不断变化中的恒定性，引人思考哪些是生命中真正不变的核心。</w:t>
      </w:r>
    </w:p>
    <w:p>
      <w:r>
        <w:br w:type="page"/>
      </w:r>
    </w:p>
    <w:p>
      <w:pPr>
        <w:pStyle w:val="Heading1"/>
      </w:pPr>
      <w:r>
        <w:t>The New Yorker (2024-08-05)</w:t>
      </w:r>
    </w:p>
    <w:p>
      <w:pPr>
        <w:pStyle w:val="Heading2"/>
      </w:pPr>
      <w:r>
        <w:t>Broadway’s Sorbet: Sutton Foster in “Once Upon a Mattress”</w:t>
      </w:r>
    </w:p>
    <w:p>
      <w:r>
        <w:t>这篇文章对当前在百老汇舞台上热演的音乐剧《Once Upon a Mattress》复排版进行了深入剖析和评价，尤其突出了主演Sutton Foster的表现。作者将此剧比作“百老汇的冰沙”，意在强调其轻松愉快的风格在当前剧目中的独特性，为观众带来一丝清凉与幽默。摘要将涵盖文章对Sutton Foster在饰演玛丽公主一角时所展现出的精湛演技、喜剧天赋以及与角色契合度的详细分析。文章可能还会探讨此次复排版在导演、舞美、服装等方面的创新之处，以及这些元素如何共同营造出既保留原作魅力又符合现代审美的舞台效果。通过审视该剧的艺术水准和市场反响，评论旨在评估其在当下百老汇环境中的地位与价值，以及它如何在一个喧嚣的世界中提供了一份纯粹的欢乐与逃离，为观众呈现了一场既有深度又不失娱乐性的观剧体验。这篇评论不仅是对演出的直接评价，也反映了剧评人对当前音乐剧趋势的观察与思考。</w:t>
      </w:r>
    </w:p>
    <w:p>
      <w:pPr>
        <w:pStyle w:val="Heading2"/>
      </w:pPr>
      <w:r>
        <w:t>A Brooklyn Tasting Menu with Manhattan Ambition</w:t>
      </w:r>
    </w:p>
    <w:p>
      <w:r>
        <w:t>这篇文章深入评论了位于布鲁克林区的一家新晋或备受关注的餐厅，该餐厅主打高端的品尝套餐（Tasting Menu）。标题中的“曼哈顿的野心”点明了这家餐厅的特点：它虽身处布鲁克林，却志在提供比肩甚至超越曼哈顿顶尖餐厅的烹饪水准和精致用餐体验。摘要将详细介绍文章对餐厅品尝试菜单的描述，包括每一道菜的创意、食材的来源与品质、风味的层次感以及独特的烹饪方法。评论还会考察餐厅在服务、环境设计和整体氛围营造上的努力，看其如何试图在布鲁克林的社区语境中打造出一种高端餐饮特有的仪式感和专业度。文章旨在分析这家餐厅是否成功地将“曼哈顿式”的精细与创新带入布鲁克林，评估其在烹饪理念、执行力及顾客体验方面的优劣，并探讨其对布鲁克林不断发展壮大的美食版图的意义和影响，最终给出是否值得一试的建议和理由。</w:t>
      </w:r>
    </w:p>
    <w:p>
      <w:pPr>
        <w:pStyle w:val="Heading2"/>
      </w:pPr>
      <w:r>
        <w:t>Kamala Harris Isn’t Going Back</w:t>
      </w:r>
    </w:p>
    <w:p>
      <w:r>
        <w:t>这篇政治评论深入探讨了美国副总统卡玛拉·哈里斯目前的政治状态和策略，其核心论点正如标题“卡玛拉·哈里斯不会退缩”所示，强调她在面临政治风浪和挑战时所展现出的坚定与韧性。文章可能分析了哈里斯在过去一段时间里所经历的关键时刻，无论是在政策议题上的推进、应对媒体和公众的审视，还是在党内和党外建立影响力的努力。摘要将会阐释评论作者为何认为哈里斯选择不退让、不妥协，这可能源于她的性格特质、根深蒂固的政治信念，或是其竞选团队精心策划的战略布局。文章旨在揭示哈里斯在当前复杂政治环境下的站位，分析其如何应对压力并坚持自己的政治路径，以及这种姿态对她未来的政治前景，特别是在即将到来的选举中的潜在影响。评论通过对哈里斯行动和言论的细致观察，为读者呈现了一位在政治舞台上坚定前行的副总统形象，并探讨了她这种“不退缩”策略背后更深层次的政治考量。</w:t>
      </w:r>
    </w:p>
    <w:p>
      <w:pPr>
        <w:pStyle w:val="Heading2"/>
      </w:pPr>
      <w:r>
        <w:t>Move Over, Brandon—a New Political Bro Slogan Has Arrived</w:t>
      </w:r>
    </w:p>
    <w:p>
      <w:r>
        <w:t>这篇报道或评论文章聚焦于美国政治中出现的一个引人注目的新现象：一个新兴的政治“兄弟口号”（Political Bro Slogan），它旨在接续并可能取代此前流行的“Let's Go Brandon”这样的文化符号。文章深入分析了这个新口号的具体内容、出处以及其在特定群体，尤其是年轻男性或另类右翼群体中迅速传播的原因。摘要将解释这个新口号的字面或隐含意义，探讨它如何通过互联网模因、社交媒体平台以及线下集会等多种渠道得以扩散，成为一种政治认同和反主流文化表达的标志。文章还会分析这类口号所折射出的社会情绪和政治诉求，例如对传统政治精英的不满、对特定意识形态的抵制或拥护。通过考察这一现象，文章旨在揭示当前美国政治极化和文化战争的新动态，探讨非传统、俚语化的政治表达如何影响公共话语，以及这类符号在凝聚特定社群、传递政治信息方面的作用与局限性。</w:t>
      </w:r>
    </w:p>
    <w:p>
      <w:pPr>
        <w:pStyle w:val="Heading2"/>
      </w:pPr>
      <w:r>
        <w:t>How Clarence Maclin Went from Sing Sing to “Sing Sing”</w:t>
      </w:r>
    </w:p>
    <w:p>
      <w:r>
        <w:t>这篇人物特写文章聚焦于一个引人入胜的个人故事：Clarence Maclin如何从一名被长期囚禁于纽约州著名的辛辛监狱（Sing Sing prison）的犯人，转变为参与一部名为《Sing Sing》的电影项目的关键人物。摘要将详细梳理Clarence Maclin的生命历程，包括导致他入狱的背景、他在铁窗内的漫长岁月以及他在狱中可能经历或见证的种种。文章的核心在于阐述他是如何与这部聚焦辛辛监狱或监狱生活本身的电影结缘的。它将描述Clarence Maclin在电影制作中扮演的具体角色，无论是基于自身经历提供的咨询、直接参与表演（考虑到电影可能有非专业演员），或是以其他方式贡献力量。文章旨在通过他的个案，探讨美国监狱系统的现实、重罪犯改造与回归社会的可能性，以及艺术——特别是电影——如何能够成为连接墙内与墙外世界、促进理解与疗愈的强大媒介。这篇报道不仅是一个人的故事，也折射出关于公正、惩罚与救赎的深刻议题。</w:t>
      </w:r>
    </w:p>
    <w:p>
      <w:pPr>
        <w:pStyle w:val="Heading2"/>
      </w:pPr>
      <w:r>
        <w:t>Seeking Display Space for Bones of Sainted Old Men</w:t>
      </w:r>
    </w:p>
    <w:p>
      <w:r>
        <w:t>这篇文章探讨了一个独特而复杂的问题：如何为那些被尊为圣徒的年长男性的骨骸寻找合适的展示或保存空间。这很可能是一篇关于宗教文物、历史遗迹或博物馆收藏的文章。摘要将阐述这些骨骸作为圣人遗物的重要性和特殊性，以及保管它们所面临的挑战，包括伦理考量、宗教信仰需求、文物流失的风险以及在现代社会公共展示的适宜性。文章可能会深入探讨负责保管这些圣物的主体（如教堂、博物馆或私人收藏家）在寻找或维护展示场所时所面临的实际困难和文化冲突。它可能还会回顾圣人遗物崇拜的历史，并分析当代机构在尊重信仰传统与满足公共教育、研究或好奇心之间的平衡。这篇文章旨在揭示处理这类特定历史遗存所涉及的多层面问题，包括保管者的责任、文化敏感性以及在现代世界为古老信仰遗物找到位置的持续努力。</w:t>
      </w:r>
    </w:p>
    <w:p>
      <w:pPr>
        <w:pStyle w:val="Heading2"/>
      </w:pPr>
      <w:r>
        <w:t>Make Way for Postpartum Punk Rock</w:t>
      </w:r>
    </w:p>
    <w:p>
      <w:r>
        <w:t>这篇文章关注了一个新兴或正在崛起的文化现象：产后朋克摇滚（Postpartum Punk Rock）。摘要将介绍这一定义可能包含哪些音乐人或乐队，并分析其音乐风格特点，例如是否保留了朋克原有的反叛、直接和粗糙感，同时融入了为人父母、特别是经历了生育后的女性所独有的经历和情感。文章可能探讨这些音乐人如何通过音乐表达生育、母职、身体变化、身份转变以及社会期待等议题，将其转化为愤怒、焦虑、疲惫、爱或反抗的能量。评论会分析这种音乐形式为何出现，其社会文化背景是什么，以及它如何挑战了关于母性的传统刻板印象。它可能是一篇聚焦特定乐队或音乐人的特写，或是对一个更大音乐趋势的观察。这篇文章旨在揭示音乐作为个体表达和社会批判工具的力量，尤其是在应对复杂的生命体验时如何创造出新的艺术形式。</w:t>
      </w:r>
    </w:p>
    <w:p>
      <w:pPr>
        <w:pStyle w:val="Heading2"/>
      </w:pPr>
      <w:r>
        <w:t>Gillian Anderson’s Sex Education</w:t>
      </w:r>
    </w:p>
    <w:p>
      <w:r>
        <w:t>这篇文章围绕演员Gillian Anderson及其主演的电视剧《Sex Education》展开。摘要将详细介绍Gillian Anderson在该剧中所扮演的角色，一位性治疗师，以及这个角色和这部剧在普及性教育、打破禁忌话题方面产生的影响。文章可能探讨Gillian Anderson如何塑造这个复杂而富有魅力的角色，她的表演如何帮助剧集成功触及敏感议题并引发广泛讨论。评论可能会分析《Sex Education》作为一部青少年成长剧的成功之处，它如何以幽默、坦诚和深入的方式处理性、关系、身份认同等话题。同时，文章也可能评价Gillian Anderson的职业生涯及其在选择这类具有社会意义的角色上的考量。这篇文章旨在通过对Gillian Anderson和剧集的分析，探讨流行文化在推动社会对话和教育方面扮演的角色。</w:t>
      </w:r>
    </w:p>
    <w:p>
      <w:pPr>
        <w:pStyle w:val="Heading2"/>
      </w:pPr>
      <w:r>
        <w:t>My Mother, the Gambler</w:t>
      </w:r>
    </w:p>
    <w:p>
      <w:r>
        <w:t>这是一篇个人回忆录或叙事性文章，作者分享了自己母亲作为一个赌徒的故事和经历。摘要将重点介绍作者与母亲的关系受到她赌博习惯的影响。文章可能深入描述母亲沉迷赌博的具体表现、作者家庭因此承受的痛苦和挑战（包括经济、情感和信任危机）。作者可能会回顾母亲的行为如何塑造了自己的童年或成年生活，以及她如何试图理解或应对母亲的这一面。这篇散文旨在通过作者的亲身经历，探讨赌博成瘾对家庭的破坏性影响、亲情中的复杂情感（爱、失望、愤怒、同情），以及子女如何处理父母的缺点或疾病。文章可能以一种坦诚、脆弱而深刻的方式，展现一个家庭在面对难以启齿的秘密和持续的痛苦时所经历的内部斗争与情感历程。</w:t>
      </w:r>
    </w:p>
    <w:p>
      <w:pPr>
        <w:pStyle w:val="Heading2"/>
      </w:pPr>
      <w:r>
        <w:t>The Republican National Convention and the Iconography of Triumph</w:t>
      </w:r>
    </w:p>
    <w:p>
      <w:r>
        <w:t>这篇政治分析文章聚焦于共和党全国代表大会，着重探讨大会期间所呈现的胜利图腾或成功意象（Iconography of Triumph）。摘要将分析大会在舞台设计、背景画面、演讲者的选择及其传递的信息、甚至是参会者的标语服饰等方面，如何精心构建一种势不可挡、即将成功的叙事氛围。文章可能深入剖析大会如何运用象征性元素、视听效果和修辞手法来调动支持者的情绪，团结党内力量，并向全国选民传达一种对未来充满信心、对当前政治对手具有压倒性优势的姿态。文章旨在揭示政治传播中视觉和符号策略的重要性，特别是在动员、宣传和塑造公众认知方面的作用，以及共和党如何利用本次大会来强化其品牌形象，构建其通往胜利的视觉叙事。它可能还会比较本次大会与以往大会在视觉策略上的异同，以及这些策略可能产生的实际政治效果。</w:t>
      </w:r>
    </w:p>
    <w:p>
      <w:pPr>
        <w:pStyle w:val="Heading2"/>
      </w:pPr>
      <w:r>
        <w:t>Did the U.K.’s Most Infamous Family Massacre End in a Wrongful Conviction?</w:t>
      </w:r>
    </w:p>
    <w:p>
      <w:r>
        <w:t>这篇深度报道或调查性文章将重新审视英国最臭名昭著的一起家庭屠杀惨案，并对案件的最终审判结果，特别是是否存在冤假错案的可能性提出质疑。摘要将介绍这起惨案的基本情况，包括发生的时间、地点、 involucrados 的人物以及官方认定的凶手和案情经过。文章的核心将在于剖析当年审判过程中可能存在的疑点、新出现的证据、未被充分考虑的线索，或者对警方调查、检察官指控或法院判决正确性的挑战。作者可能采访与案件相关的人士，包括被定罪者（如果可能）、其家人、律师、刑侦专家或案件的观察者。文章旨在通过详细的事实梳理和分析，引导读者对案件的真相产生疑问，探讨司法程序中可能出现的失误，并呼吁对该案进行进一步的审视或复查。这篇报道不仅关注个案的公正性，也折射出司法系统的复杂性和潜在的缺陷。</w:t>
      </w:r>
    </w:p>
    <w:p>
      <w:pPr>
        <w:pStyle w:val="Heading2"/>
      </w:pPr>
      <w:r>
        <w:t>Shouts &amp; Murmurs My New Thing</w:t>
      </w:r>
    </w:p>
    <w:p>
      <w:r>
        <w:t>这是一篇出自《纽约客》标志性幽默专栏“Shouts &amp; Murmurs”的短篇讽刺或戏谑文章。文章的主题是作者近期开始尝试的一件“新事物”，正如标题“我的新东西”所示。但这件“新东西”并非普通的爱好或习惯，作者通常会以一种夸张、出人意料或荒诞的方式来描绘它，以此制造幽默效果。摘要将描述文章围绕这个“新东西”展开的种种滑稽情境或内心独白，可能涉及作者如何全身心地投入、如何向他人解释，以及它如何影响了作者的日常生活或世界观。文章通过对这一假定中的“新癖好”的细腻刻画和巧妙讽刺，折射出某种普遍存在的人性弱点、社会现象或文化趋势。其幽默风格通常带有一定的智性色彩和对细节的捕捉，旨在让读者在会心一笑的同时，也对某些日常或社会现象有所反思。这篇作为刊物轻松部分的代表作，其核心在于提供一种机智、幽默且具有新意的阅读体验。</w:t>
      </w:r>
    </w:p>
    <w:p>
      <w:pPr>
        <w:pStyle w:val="Heading2"/>
      </w:pPr>
      <w:r>
        <w:t>Fiction Attila</w:t>
      </w:r>
    </w:p>
    <w:p>
      <w:r>
        <w:t>这是一篇短篇小说，题为“Attila”。摘要将基于这个标题猜测故事可能的题材或灵感来源。标题中的“Attila”通常令人联想到匈奴王阿提拉，但小说可能并非直接描写历史人物，而是在现代或虚构背景下，借用“阿提拉”的意象（如征服者、破坏者、野蛮人）来塑造人物或情节。故事可能讲述了一个具有某种破坏性力量、令人畏惧或有着强大野心的人物；或者是一个与历史上的阿提拉有关联（无论是血缘上的、精神上的还是象征意义上的）的故事；抑或是一个完全 unrelated、只是名字恰好是“Attila”的日常人物故事，但作者通过这个强烈的名字来营造对比或暗示。摘要将描述故事可能围绕的核心冲突、主要人物以及它可能探索的主题，例如权力、破坏、命运、身份或历史的遗痕，具体内容将取决于小说的实际描写。作为小说摘要，它会尽量避免剧透关键反转，而是概括其氛围、背景和主要关注点。</w:t>
      </w:r>
    </w:p>
    <w:p>
      <w:pPr>
        <w:pStyle w:val="Heading2"/>
      </w:pPr>
      <w:r>
        <w:t>The Critics Beware of Sharkless Waters</w:t>
      </w:r>
    </w:p>
    <w:p>
      <w:r>
        <w:t>这篇评论文章题目为“小心无鲨之水”，运用了一个强烈的比喻。它可能是在批评某个领域——可能是文化、艺术、媒体、政治话语甚至社会趋势——看似安全、平静，缺乏明显的危险或挑战（即“鲨鱼”出没），但作者认为这种“无鲨”的状态本身潜藏着更深层次的风险或问题。摘要将阐释作者通过“无鲨之水”这一比喻所要传达的核心观点，并将其应用于文章评论的具体对象。文章可能论证，在缺乏真正的对手、严峻挑战或批判性审视的环境中，创造力可能停滞不前、公共讨论可能流于表面、作品可能变得平庸无深度，或者机构可能变得自满且缺乏活力。评论可能指向过度商业化、缺乏冒险精神的艺术创作，避开争议、追求“安全牌”的媒体内容，或是缺乏实质性辩论、充满空洞口号的政治环境。文章旨在警示读者，表面的安全不等于真正的健康或进步，有时最大的危险恰恰来自于缺乏能够激发变革或揭示真相的“鲨鱼”，即批评、挑战或颠覆性力量。</w:t>
      </w:r>
    </w:p>
    <w:p>
      <w:pPr>
        <w:pStyle w:val="Heading2"/>
      </w:pPr>
      <w:r>
        <w:t>Briefly Noted How Christian Fundamentalism Was Born Again</w:t>
      </w:r>
    </w:p>
    <w:p>
      <w:r>
        <w:t>这篇“简讯”文章（Briefly Noted 通常是短书评或简要评论）聚焦于基督教原教旨主义的“重生”及其当下的状态。摘要将介绍文章讨论的核心内容，这可能是一本新书的书评，或者对当前基督教原教旨主义运动的简要分析。文章可能会探讨这一宗教运动在现代社会，特别是在美国政治和文化领域的影响力为何再度增强，以及其“重生”的具体表现形式，例如在政治议程设置、社会价值观传播或信徒群体扩大等方面的变化。它可能分析导致这一现象的社会、政治或文化因素，以及“重生”后的基督教原教旨主义在教义诠释、组织结构或策略上有何新特点，与历史上的原教旨主义有何异同。这篇文章旨在为读者提供关于这一重要宗教和政治力量当前状态的概览，分析其复兴的驱动力及其对当代社会可能产生的影响。</w:t>
      </w:r>
    </w:p>
    <w:p>
      <w:pPr>
        <w:pStyle w:val="Heading2"/>
      </w:pPr>
      <w:r>
        <w:t>An Opera About John Singer Sargent and a Male Model</w:t>
      </w:r>
    </w:p>
    <w:p>
      <w:r>
        <w:t>这篇评论文章是关于一部新创作的歌剧，其主题围绕着著名画家约翰·辛格·萨金特（John Singer Sargent）和一位男性模特之间的故事。摘要将介绍这部歌剧可能探索的内容，例如萨金特作为艺术家如何与他的模特互动、他们之间可能存在的关系（无论是否浪漫）、这些关系如何影响他的艺术创作，以及歌剧如何通过音乐和戏剧形式来呈现萨金特的艺术世界、其模特的人生以及维多利亚时代或爱德华时代的社会背景。文章可能会评论歌剧的音乐风格、唱词的质量、导演的呈现方式以及演唱家的表现。它旨在评估歌剧在艺术上的成功度，以及它如何通过聚焦萨金特职业生涯中的一个特定侧面，来探讨艺术创作、性取向、社会规范以及艺术家与缪斯之间的复杂关系。摘要将为读者提供这部歌剧核心主题和艺术特点的概览。</w:t>
      </w:r>
    </w:p>
    <w:p>
      <w:pPr>
        <w:pStyle w:val="Heading2"/>
      </w:pPr>
      <w:r>
        <w:t>Politics and “The Real” at the Festival d’Avignon</w:t>
      </w:r>
    </w:p>
    <w:p>
      <w:r>
        <w:t>这篇评论文章探讨了法国阿维尼翁戏剧节（Festival d’Avignon）上展演的作品，尤其聚焦于戏剧如何呈现政治议题以及对“真实”概念的探讨。摘要将分析该届戏剧节的整体策展方向或几部重点剧目如何直接或间接地反映当前的政治和社会现实，例如通过批判性的视角处理移民、气候变化、身份政治或权力结构等主题。文章可能还会深入探讨剧目如何打破常规、挑战观众对“真实”的感知，例如运用非传统叙事手法、沉浸式体验或模糊虚构与现实界限的表现方式。评论旨在分析阿维尼翁戏剧节平台上的艺术工作者如何利用戏剧作为媒介，回应时代挑战，激发公众思考，并探索在后真相时代，“真实”在舞台上的意义和呈现方式。文章可能会评价部分引起关注或争议的演出，考察它们在艺术表现和政治表达上的成功程度，以及这种融合对当代戏剧创作和观众接受度的影响。</w:t>
      </w:r>
    </w:p>
    <w:p>
      <w:pPr>
        <w:pStyle w:val="Heading2"/>
      </w:pPr>
      <w:r>
        <w:t>This Is a Test of the Federal Emergency Management Agency Wireless Warning System</w:t>
      </w:r>
    </w:p>
    <w:p>
      <w:r>
        <w:t>这是一首诗歌，以“这是联邦紧急事务管理局无线预警系统的测试”为题。摘要将描述这首诗如何借用或戏仿官方紧急预警的语言和格式，来探索某种主题或情感。诗歌可能利用这种看似客观、格式化的语言与诗歌内在的主观、情感或具象内容形成对比，从而产生讽刺、不安、疏离或反思的效果。它可能是在评论现代社会过度依赖技术、缺乏真实连接的状态，或者以灾难预警的语境来隐喻某种个人危机、社会问题或存在主义的警示。诗歌可能通过重复、碎片化的意象或非线性的叙事来构建其意义。摘要将指出诗歌标题的特殊性及其可能暗示的意图，尝试概括诗歌可能涉及的氛围和潜在主题，例如对控制、安全、威胁或日常生活中隐藏的不安感的思考，具体分析诗歌如何通过这种独特的标题和语言策略来传达其诗意。</w:t>
      </w:r>
    </w:p>
    <w:p>
      <w:pPr>
        <w:pStyle w:val="Heading2"/>
      </w:pPr>
      <w:r>
        <w:t>Sighting</w:t>
      </w:r>
    </w:p>
    <w:p>
      <w:r>
        <w:t>这是一首题为“Sighting”的诗歌。标题直译为“目击”或“看见”，暗示诗歌可能聚焦于一个具体的场景、人物或事物，通过细腻的观察和描绘来构建诗意。摘要将推测这首诗可能捕捉的是一个瞬间的视觉印象、一次意想不到的相遇，或者对某个特定景象进行的深入凝视。诗歌的核心可能在于通过语言将这个“目击”转化为具有象征意义或情感深度的体验。它可以是一首自然的观察诗，描述一次罕见的鸟禽出现；可以是一首都市诗，捕捉街头巷尾的一个引人注目的瞬间；也可以是一首关乎回忆或想象的诗，描绘一次内心的“看见”。诗歌可能会运用丰富的感官意象和内心的联想，通过具体的描绘来触及更普遍的主题，如存在、感知、时间流逝或人与环境的关系。摘要将尝试概括诗歌可能涉及的对象、氛围以及通过这次“看见”所引发的思考或情感共鸣，具体内容将取决于诗歌本身的意境。</w:t>
      </w:r>
    </w:p>
    <w:p>
      <w:r>
        <w:br w:type="page"/>
      </w:r>
    </w:p>
    <w:p>
      <w:pPr>
        <w:pStyle w:val="Heading1"/>
      </w:pPr>
      <w:r>
        <w:t>The New Yorker (2024-08-12)</w:t>
      </w:r>
    </w:p>
    <w:p>
      <w:pPr>
        <w:pStyle w:val="Heading2"/>
      </w:pPr>
      <w:r>
        <w:t>The Supreme Court Needs Fixing, but How?</w:t>
      </w:r>
    </w:p>
    <w:p>
      <w:r>
        <w:t>这篇文章深入探讨了美国最高法院当前面临的声望危机和功能挑战，以及关于如何改革法院的各种提议。文章指出，近年来最高法院的裁决越来越具有党派色彩，加上大法官的行为和缺乏明确的道德规范，导致公众对其公正性和合法性的信任度大幅下降。讨论的改革方案多种多样，包括设立大法官任期限制，以打破终身制带来的政治僵化和过度个人影响力；增加大法官人数，以稀释现有保守派多数的权力，并更好地反映国家的多样性（尽管这被批评为政治包装法院的手段）；以及加强法院的道德行为准则和监督机制，使其行为更透明和负责任。</w:t>
        <w:br/>
        <w:br/>
        <w:t>文章分析了每种选项的潜在好处和巨大的政治障碍。例如，任期限制需要宪法修正案或国会立法（可能面临合宪性挑战）；扩增法院规模虽然有历史先例，但在当前政治环境中是高度争议性的，会被视为党派报复；而加强道德规范则面临如何强制执行以及大法官是否会配合的问题。文章强调，尽管有这些挑战，但围绕最高法院改革的讨论本身反映了对维护司法独立和民主制度健康的紧迫感。最终结论可能暗示，任何有意义的改革都需要跨越党派分歧达成共识，这在高度极化的政治环境下显得异常困难，但持续的外部压力和内部呼声可能促使法院进行渐进式调整或为未来的根本性改革铺平道路。文章通过分析当前困境和潜在解决方案，展现了美国司法体系面临的深刻结构性问题。</w:t>
      </w:r>
    </w:p>
    <w:p>
      <w:pPr>
        <w:pStyle w:val="Heading2"/>
      </w:pPr>
      <w:r>
        <w:t>Kamala Harris and the Understudy Effect</w:t>
      </w:r>
    </w:p>
    <w:p>
      <w:r>
        <w:t>这篇“城镇话题”文章聚焦于美国副总统卡玛拉·哈里斯在政治舞台上的独特位置，特别是她作为总统乔·拜登“替补”（understudy）的角色所带来的影响和挑战。文章类比戏剧中的替补演员，替补必须随时准备好担任主角，但其自身的表演机会和公众认知度却受制于主角的存在。哈里斯作为副总统，理论上是总统职位的下一顺位继承人，尤其在拜登总统年龄较高的情况下，公众和媒体自然将目光投向她未来可能扮演的角色。</w:t>
        <w:br/>
        <w:br/>
        <w:t>文章可能探讨了哈里斯在履行副总统职责（如处理特定政策组合、外交访问、参与白宫会议等）时面临的困境。她的工作表现往往在很大程度上被拜登政府的整体表现所掩盖或定义，她的个人声音和政治形象难以完全独立塑造。媒体和公众对她的关注往往集中在她是否“看起来像个总统”，而不是她在当前职位上的实际成就，这种审视标准本身就带有“替补”角色的印记。</w:t>
        <w:br/>
        <w:br/>
        <w:t>文章分析了哈里斯团队如何努力在支持拜登的同时，也在公共领域建立自己的形象和议程，例如她对投票权、生殖权利等议题的关注。然而，“替补效应”意味着她的每一步都会被放大检视，任何失误都可能被解读为其不适合担任更高级职务的证据。文章可能结论，哈里斯的位置 inherently 充满张力，她必须在忠诚副手和潜在未来领导人之间找到平衡，而“替补效应”既是她政治旅程的必然组成部分，也构成了她争取更高政治影响力的一大挑战，需要在有限的舞台上展现出主角的光芒，同时又不能抢去现有主角的风头。</w:t>
      </w:r>
    </w:p>
    <w:p>
      <w:pPr>
        <w:pStyle w:val="Heading2"/>
      </w:pPr>
      <w:r>
        <w:t>How Tribal Nations Are Reclaiming Oklahoma</w:t>
      </w:r>
    </w:p>
    <w:p>
      <w:r>
        <w:t>这篇深度报道详细考察了俄克拉荷马州原住民部落在近年来，尤其是受到最高法院“McGirt诉俄克拉荷马州案”裁决影响后，如何重新主张并行使其主权权力。文章回顾了俄克拉荷马州 تأسیس（建立）的历史，最初作为“印第安属地”，后来通过各种手段剥夺原住民部落的土地和司法管辖权，最终以允许非原住民定居并建州的方式试图抹去部落的主权地位。尽管如此，许多部落从未完全放弃其固有权利和作为独立政治实体的身份。</w:t>
        <w:br/>
        <w:br/>
        <w:t>“McGirt”案裁决确认，俄克拉荷马州的大部分地区仍然是联邦法律意义上的印第安属地，这意味着许多针对部落成员的重大犯罪应由部落或联邦法院管辖，而非州法院。这一里程碑式的裁决颠覆了俄克拉荷马州一个多世纪以来在原住民土地上行使州管辖权的基本前提。文章描述了裁决带来的巨大影响和随之而来的混乱，州政府试图限制其影响，而部落则积极介入，建立或扩大自己的司法系统、执法机构以及公共服务，如教育、医疗和基础设施项目。</w:t>
        <w:br/>
        <w:br/>
        <w:t>文章可能通过具体例子，展现了部落政府如何利用恢复的管辖权来加强内部治理，推动经济发展，保护环境和文化遗产，并为部落成员提供更有效的服务和司法保障。同时也探讨了部落在与州政府协调、资源获取以及应对内部能力建设挑战时面临的困难。文章的核心在于展示这是一个历史性的时刻，原住民部落正以前所未有的规模重新聚合力量，恢复其作为主权国家的地位和功能，这不仅仅是法律上的胜利，更是文化复兴和政治赋权的重要进程，尽管前方仍有许多障碍需要克服。</w:t>
      </w:r>
    </w:p>
    <w:p>
      <w:pPr>
        <w:pStyle w:val="Heading2"/>
      </w:pPr>
      <w:r>
        <w:t>What Does Robert F. Kennedy, Jr., Actually Want?</w:t>
      </w:r>
    </w:p>
    <w:p>
      <w:r>
        <w:t>这篇报道试图剖析独立总统候选人小罗伯特·F·肯尼迪（Robert F. Kennedy, Jr.）的政治动机、理念和目标。文章指出，作为美国最具传奇色彩的政治家族的一员，肯尼迪的选择独立竞选本身就打破了传统，而他的政治立场更是错综复杂，难以简单归类。他既利用了美国社会对建制派的不满，吸引了反对疫苗、质疑主流科学叙事的人群，也表达了一些进步主义或环保主义的观点，例如对环境保护的关注（尽管他的环保角度有时与主流不同）。</w:t>
        <w:br/>
        <w:br/>
        <w:t>文章可能探讨了肯尼迪先生竞选背后的各种可能性。他或许 genuinely 相信自己能赢得大选，利用其家族名气和当前的政治极化环境，汇聚一股跨越左右翼界限的选票力量。亦或者，他的目标可能更侧重于 disrupt 现有政治格局，迫使两大政党回应他提出的特定议题，例如对长期存在的公共卫生机构和制药行业的质疑。还有一种可能是，他的竞选旨在为未来的政治行动或某个特定运动积聚声势和资源。</w:t>
        <w:br/>
        <w:br/>
        <w:t>报道可能分析了肯尼迪竞选团队的策略、他的资金来源、他的支持者构成，以及他如何利用社交媒体和播客等平台传播信息，绕过传统媒体的审查。文章也会审视他那些备受争议的立场，特别是关于疫苗和公共健康的言论，这些言论给他带来了广泛的批评，但也巩固了他在特定群体中的支持率。总体而言，文章旨在揭开肯尼迪竞选活动表象下的深层动因，探究他作为独立候选人，究竟是出于对国家未来的另类愿景，还是出于更个人化的抱负，或者两者兼而有之，他的最终目的可能比赢得选举本身更为复杂和多层次，旨在重塑美国政治对话或挑战传统权力结构。</w:t>
      </w:r>
    </w:p>
    <w:p>
      <w:pPr>
        <w:pStyle w:val="Heading2"/>
      </w:pPr>
      <w:r>
        <w:t>“Me, Lania”: A First Lady’s Memoir</w:t>
      </w:r>
    </w:p>
    <w:p>
      <w:r>
        <w:t>这篇“呐喊与低语”（Shouts &amp; Murmurs）文章以讽刺性的笔触，虚构了一本名为《我，拉尼娅》（“Me, Lania”）的第一夫人回忆录。作为《纽约客》的幽默与杂文栏目，这篇文章并非对真实人物的严肃分析，而是通过戏仿前第一夫人的口吻和视角，来评论和揶揄特定的人物或政治氛围。文章的风格很可能模仿回忆录的典型结构，但内容充满荒诞、夸张和隐晦的笑料。</w:t>
        <w:br/>
        <w:br/>
        <w:t>文章的核心通常在于捕捉被戏仿对象的某些公众认知特点或刻板印象，并将其推向极端。例如，它可能以一种超脱或貌似天真的口吻，描绘在白宫的生活、与总统的互动、对各种事件的看法，但字里行间充满着对权力、名誉、家庭关系以及政治事件的尖锐——albeit 以幽默包装的——评论。讽刺的指向可能包括前政府的混乱、白宫内部的人际关系、公众人物的言行不一，或者更广泛地，关于政治表演和现实之间的脱节。</w:t>
        <w:br/>
        <w:br/>
        <w:t>这篇讽刺性文章的目的不是提供事实性的见解，而是通过幽默和夸张来引发读者对某些政治现象或人物的思考（或仅仅是提供娱乐）。“拉尼娅”的视角提供了一个独特的、甚至是超现实的窗口，通过它来看待那些已经被过度报道或讨论的人物和事件，从而以一种非传统的方式揭示隐藏在官方叙事之下的某些真相或荒谬。文章的艺术性在于它如何在保持戏仿形式的同时，巧妙地嵌入其批评性和观察性的内容，让读者在笑声中体会到其潜在的嘲讽意味。它不是一篇需要深入分析论点的文章，而是一则以文学形式呈现的时事漫画，通过模仿和夸张来达到其评论目的，是对特定公众人物或角色的形象进行富有想象力的再创作和调侃。</w:t>
      </w:r>
    </w:p>
    <w:p>
      <w:pPr>
        <w:pStyle w:val="Heading2"/>
      </w:pPr>
      <w:r>
        <w:t>Clay</w:t>
      </w:r>
    </w:p>
    <w:p>
      <w:r>
        <w:t>这篇虚构短篇小说《粘土》（Clay）很可能是一篇以人物或意象为驱动的叙事。尽管没有原文，但从标题来看，“粘土”可以作为核心意象，象征着可塑性、原始性、自然的物质、或是人类创造与破坏之间的关系。故事可能围绕一个或几个人物展开，他们的生活、情感或经历与标题中的“粘土”有着某种关联，这可能体现在他们的职业（如陶艺师、地质学家），他们所处的环境（泥泞的景观、建筑工地），或是某种象征性的联系（例如，人物的性格像粘土一样易受影响，或是在塑造自己的“人生”）。</w:t>
        <w:br/>
        <w:br/>
        <w:t>故事的基调和主题可以有很多可能性。它可能是一个关于艺术创作与灵感的探索，通过陶艺或其他与粘土相关的活动，展现人类如何将无形之物赋予形态，并在此过程中 reflection 自己的内心世界。它也可能是一篇关于自然环境与人类关系的叙事，探讨人类如何在土地上劳作、依赖自然资源，以及这些 interaction 如何塑造人与人之间的关系或个体的命运。另外，粘土的易碎性和可塑性也可能被用来象征人际关系的脆弱性或个人身份的不断变化。</w:t>
        <w:br/>
        <w:br/>
        <w:t>故事的叙事风格可能是写实的，描绘具体的场景和人物互动；也可能是更具象征意义的，利用粘土作为隐喻来探讨更深层次的哲学或心理主题。故事的冲突可能来自人物与环境的斗争、人物内部的挣扎、或人物之间的关系紧张。最终，这篇小说旨在通过一个或一系列与“粘土”相关的事件或思考， compellingly 展现人类存在的某个面向，无论是关于labor、创造、破坏、identity，还是人与自然界不可分割的联系。故事可能结构紧凑，通过细节描写和情感深度，在有限的篇幅内传递出丰富的主题内涵，引人深思。</w:t>
      </w:r>
    </w:p>
    <w:p>
      <w:pPr>
        <w:pStyle w:val="Heading2"/>
      </w:pPr>
      <w:r>
        <w:t>The Bad Dream of Surrealism</w:t>
      </w:r>
    </w:p>
    <w:p>
      <w:r>
        <w:t>这篇文化评论文章很可能围绕近期关于超现实주의 (Surrealism) 的一场展览、一本新书或一个重要的学术讨论展开。文章将超现实主义描述为“坏的梦”，暗示评论者对这个艺术运动的看法可能并非 entirely 积极，或者更侧重于其 darker, unsettling, 或更具颠覆性的方面，而非仅仅是天马行空的奇幻。文章可能会回顾超现实主义的核心思想和历史背景，它起源于一战后的达达主义，深受弗洛伊德精神分析理论影响，旨在从潜意识、梦境、非理性中获取创作源泉，挑战传统的逻辑、道德和审美观念。</w:t>
        <w:br/>
        <w:br/>
        <w:t>评论可能会分析超现实主义主要艺术家（如萨尔瓦多·达利、雷内·马格里特、马克斯·恩斯特、琼·米罗等）的作品，指出他们如何通过并置不相关的物体、扭曲现实形象、描绘梦境场景来表达内心的冲动和对社会现实的反叛。文章将“坏的梦”的比喻可能用来强调超现实主义中那些令人不安、怪诞、甚至是病态的元素，或者是在表达对现实的逃避和批判时所呈现出的焦虑和绝望。评论者或许认为，超现实主义并非总是关于 liberate 想象力，它也揭示了人类心灵深处的恐惧和创伤。</w:t>
        <w:br/>
        <w:br/>
        <w:t>此外，文章可能探讨超现实主义在当代的 relevance 和遗产。它如何影响了后来的艺术运动、电影、文学、时尚甚至是广告？评论者可能质疑超现实主义在被商业化和大众化后，是否失去了其最初的颠覆性和批判性力量，变得只剩下了表面的奇幻和视觉效果，从而成为一种“被驯服的坏梦”。文章可能会总结，超现实主义作为一个艺术运动，其复杂性和矛盾性 inherent 在于其根植于潜意识的探索，它既提供了无限的可能性，也暴露了人类存在的阴暗面，“坏的梦”的比喻恰如其分地捕捉了其深刻而有时令人不安的本质。评论通过对运动的深入分析和当代 context 的联系，提供了对超现实主义多层面理解的视角。</w:t>
      </w:r>
    </w:p>
    <w:p>
      <w:pPr>
        <w:pStyle w:val="Heading2"/>
      </w:pPr>
      <w:r>
        <w:t>Is the End of Marriage the Beginning of Self-Knowledge?</w:t>
      </w:r>
    </w:p>
    <w:p>
      <w:r>
        <w:t>这篇评论或随笔探讨了当代社会婚姻形式和观念的变化，并提出一个发人深省的问题：随着传统婚姻模式走向衰落或转型，这是否 paradoxically 为个体提供了更多探索自我、实现自我知识的机会？文章指出，在许多西方及现代社会中，结婚率下降、离婚率相对较高、以及各种非传统亲密关系的兴起，反映了人们对婚姻的期待和其在个人生活中的地位正在发生根本性变化。婚姻不再被视为 life 的必经之路或唯一的成功标志。</w:t>
        <w:br/>
        <w:br/>
        <w:t>文章可能 аргует 认为，在传统的婚姻结构中，个体往往被要求扮演预设的角色（如丈夫、妻子、父母），并受到社会规范和家庭责任的约束。虽然这提供了稳定性和归属感，但也可能限制了个人充分探索自己的 unique desires、兴趣和 potential。而当婚姻不再是唯一或primary 的社会和情感连接形式时，个体有了更多空间来定义自己的生活方式、追求个人发展、并建立符合自身需求的各种关系网络。</w:t>
        <w:br/>
        <w:br/>
        <w:t>作者可能讨论了单身生活的兴起、延迟结婚、同居、开放式关系等现象，认为这些并非简单的社会“衰败”迹象，而可能是个体更加审慎地对待承诺和关系，或者更重要的是，他们将寻找自我、了解自我放在了优先位置。探索自我知识的过程可能包括了追求教育和事业、发展个人爱好、深入 introspection、以及在没有伴侣定义的情况下独立面对 life 的挑战和选择。文章也可能承认，结束婚姻（离婚）虽然痛苦，但也常常是一个 powerful 的自我重塑和发现的过程。结论可能倾向于认为，虽然传统婚姻的式微带来了新的社会挑战和不确定性，但从另一个角度看，它也打破了旧的束缚，为个体提供了重新定义亲密关系和个人身份的自由，从而 Ironically 地开启了通往更深刻自我认识的道路。这篇评论通过 examination 婚姻的社会变迁，引出了对个人 autonomy 和自我实现价值的思考，探讨了社会结构变化对个体 identity 塑造的深远影响。</w:t>
      </w:r>
    </w:p>
    <w:p>
      <w:pPr>
        <w:pStyle w:val="Heading2"/>
      </w:pPr>
      <w:r>
        <w:t>In “Lady in the Lake,” Ambition Is Everything</w:t>
      </w:r>
    </w:p>
    <w:p>
      <w:r>
        <w:t>这篇“简报”（Briefly Noted）文章是对一部名为《湖中女士》（“Lady in the Lake”）作品的评论，从标题来看，这很可能是一本小说、一部电视剧或电影的评论。评论 핵심 포인트 是强调 작품中“野心”这一主题的重要性。文章认为，在这部作品中，人物的动机、情节的发展以及 conflicts 的产生，几乎全部都由强烈的个人野心所驱动。</w:t>
        <w:br/>
        <w:br/>
        <w:t>评论可能简要 소개 作品的背景设定和主要人物。故事可能设定在一个特定的时代或环境中，主人公或主要角色们有着各自渴望实现的目标，无论是职业上的成功、社会地位的提升、财富的积累、或是对某个真相的追寻。评论会 분석 作品如何通过角色的行动、决策以及他们之间的互动来展现野心这个主题。这可能包括人物为了 achievement 目标所做出的牺牲、面临的道德困境，以及他们的野心与其他人的野心发生 टकरा 所产生的戏剧性冲突。</w:t>
        <w:br/>
        <w:br/>
        <w:t>文章认为，“野心是一切”的设定使得作品的冲突 sharp and compelling。它不仅仅是人物外部环境的挑战，更是他们内在驱动力的外化。评论可能称赞作者或编剧在刻画人物野心及其后果方面的 nuanced 描写，指出野心是如何既可以成为推动人物前进的力量，也可以成为导致他们 downfall 的根源。《湖中女士》可能通过展现不同人物形态各异的野心，对人性中对权力、成功或认可的渴望进行了深刻的探讨。评论的结论可能是，尽管作品可能涉及其他的议题或元素（如 suspense, social commentary 等），但其 narrative backbone 和核心 drive 毫无疑问是“野心”，正是这一点使得作品具有独特的魅力或深度。这篇简短评论为读者了解《湖中女士》提供了一个 focused 的切入点，突出了其最重要的主题驱动力。</w:t>
      </w:r>
    </w:p>
    <w:p>
      <w:r>
        <w:br w:type="page"/>
      </w:r>
    </w:p>
    <w:p>
      <w:pPr>
        <w:pStyle w:val="Heading1"/>
      </w:pPr>
      <w:r>
        <w:t>The New Yorker (2024-08-19)</w:t>
      </w:r>
    </w:p>
    <w:p>
      <w:pPr>
        <w:pStyle w:val="Heading2"/>
      </w:pPr>
      <w:r>
        <w:t>Nick Cave’s Transfixing Chants</w:t>
      </w:r>
    </w:p>
    <w:p>
      <w:r>
        <w:t>这篇文章可能探讨音乐家尼克·凯夫（Nick Cave）近期作品或演出的特点。文章可能会分析他的音乐风格、歌词中的诗意与深度，特别是其标志性的“吟唱式”或近乎宣叙调的演唱方式如何营造出独特的氛围和情感力量。作为“Goings On”栏目的一部分，它可能是一篇演出评论或对艺术家当前状态的速写，突出其音乐如何抓住现场观众，带来一种超越普通音乐表演的沉浸式体验，触及严肃的主题并保持其艺术的转化力，可能与本期喜剧主题形成对比或提供另一维度的文化体验。</w:t>
      </w:r>
    </w:p>
    <w:p>
      <w:pPr>
        <w:pStyle w:val="Heading2"/>
      </w:pPr>
      <w:r>
        <w:t>Strange Delight Channels New Orleans in All the Right Ways</w:t>
      </w:r>
    </w:p>
    <w:p>
      <w:r>
        <w:t>这篇文章很可能是一篇关于某个特定文化活动、餐厅、演出或艺术展览的评论，该活动成功地捕捉并呈现了新奥尔良独特的文化精髓。摘要会描述这个“奇异的喜悦”（Strange Delight）项目如何通过音乐、美食、氛围或艺术形式，巧妙地再现了新奥尔良这座城市充满活力、波西米亚风格和深厚历史底蕴的特色。评论可能会赞扬其真实性、创新性以及带给体验者的愉悦感，指出它为何能“以所有正确的方式”体现新奥尔良的精神面貌，可能呼应杂志本期聚焦文化现象的总体视角。</w:t>
      </w:r>
    </w:p>
    <w:p>
      <w:pPr>
        <w:pStyle w:val="Heading2"/>
      </w:pPr>
      <w:r>
        <w:t>Funny/Unfunny: The Archival Comedy Issue</w:t>
      </w:r>
    </w:p>
    <w:p>
      <w:r>
        <w:t>这篇文章似乎是本期杂志的主题引言或评论，探讨喜剧的本质——即什么使人发笑，以及在不同语境下，何种内容从“有趣”变为“不好笑”甚至冒犯。作为“档案喜剧特辑”的一部分，它很可能回顾历史上一些重要的喜剧时刻、人物或作品，分析它们在当时的作用以及在今天看来可能引起的反应。同时，文章可能会剖析喜剧与社会禁忌、文化变迁、个人体验之间的关系，探讨喜剧的界限以及“有趣”和“非有趣”之间的灰色地带，为读者理解本期其他关于喜剧的文章设定基调。</w:t>
      </w:r>
    </w:p>
    <w:p>
      <w:pPr>
        <w:pStyle w:val="Heading2"/>
      </w:pPr>
      <w:r>
        <w:t>Robin Williams Works Out</w:t>
      </w:r>
    </w:p>
    <w:p>
      <w:r>
        <w:t>这篇文章大概是以轶事或速写形式，描绘已故喜剧巨星罗宾·威廉姆斯（Robin Williams）的某个特定侧面或时刻，尤其是在“锻炼”（Works Out）这一情境下。这个标题可能带有双重含义：既指身体上的锻炼，也可能暗示他在喜剧表演或创作上的某种“磨练”或准备过程。文章可能会通过一个具体的场景或故事，展现威廉姆斯在舞台下或聚光灯后的状态，揭示他充满活力、即兴和内心世界的某个片段，以此缅怀这位伟大的喜剧演员，并窥视其艺术背后的个人特质。作为档案文章，这可能是对他生前某个未被广泛知晓时刻的记录。</w:t>
      </w:r>
    </w:p>
    <w:p>
      <w:pPr>
        <w:pStyle w:val="Heading2"/>
      </w:pPr>
      <w:r>
        <w:t>Who’s the Funniest Rabbi on the Upper West Side?</w:t>
      </w:r>
    </w:p>
    <w:p>
      <w:r>
        <w:t>这篇“城中话题”栏目的文章很可能是一篇轻松幽默的社会观察或文化速写，聚焦于纽约上西区（Upper West Side）犹太社区的一个有趣现象或人物。文章可能会通过一系列有趣的轶事、采访或肖像，探讨在注重学识和信仰的拉比群体中，是否存在或如何体现幽默感。它可能不是真的要评出一个“最有趣”的拉比，而是借此切入点，展现这个特定社区的生活图景、对话风格以及在严肃的宗教职业中融入幽默的方式，以此反映纽约多元文化下的某种特定群体的人文风貌，带点幽默又富有人情味。</w:t>
      </w:r>
    </w:p>
    <w:p>
      <w:pPr>
        <w:pStyle w:val="Heading2"/>
      </w:pPr>
      <w:r>
        <w:t>Joan Rivers Gives a Happiness Seminar</w:t>
      </w:r>
    </w:p>
    <w:p>
      <w:r>
        <w:t>这篇文章很可能是一篇档案性的报道或回忆，描述了已故喜剧女王琼·里弗斯（Joan Rivers）主持或参与的一次以“幸福”为主题的研讨会或活动。考虑到里弗斯以其尖锐、自嘲和直言不讳的喜剧风格著称，这篇报道可能会捕捉她在这样一个看似严肃主题的场合中如何展现其独特的幽默感，例如用讽刺、挖苦或出人意料的真诚来解构或探讨幸福。文章可能会重塑当时的场景，引用她的妙语连珠，并分析她如何将个人 struggles 和对生活的观察融入对“幸福”的探讨中，展现其复杂而真实的公众形象。</w:t>
      </w:r>
    </w:p>
    <w:p>
      <w:pPr>
        <w:pStyle w:val="Heading2"/>
      </w:pPr>
      <w:r>
        <w:t>A Liquidation Sale at Girl Scout Headquarters</w:t>
      </w:r>
    </w:p>
    <w:p>
      <w:r>
        <w:t>这篇“城中话题”栏目的文章很可能是一则带有幽默色彩的观察或短故事，描绘了在美国女童子军（Girl Scout）总部可能发生的一场“清仓大甩卖”景象或概念。标题本身带有反差萌的效果——严肃的组织总部与通常混乱、充满交易气息的清仓活动。文章可能会围绕这一场景展开想象或实地观察（如果是真的），描写可能出售的物品（饼干、徽章、制服等），并借机影射组织的某些变化、挑战或甚至是怀旧之情，以一种轻松或略带荒诞的方式，对一个熟悉的美国文化符号进行一次有趣的侧写。</w:t>
      </w:r>
    </w:p>
    <w:p>
      <w:pPr>
        <w:pStyle w:val="Heading2"/>
      </w:pPr>
      <w:r>
        <w:t>Buster Keaton Visits the “Today” Show</w:t>
      </w:r>
    </w:p>
    <w:p>
      <w:r>
        <w:t>这篇文章很可能是一篇档案性的报道或历史回顾，讲述了默片喜剧巨星巴斯特·基顿（Buster Keaton）在职业生涯的某个时期，访问美国著名电视节目“今日秀”（Today Show）的经历。文章可能会描述基顿在电视时代的露面，特别是他如何在一个需要语言表达的媒介中，继续展现其标志性的“冷面”幽默和肢体喜剧天赋。这篇报道可以对比默片时代与电视时代的表演方式，探讨基顿的艺术在时代变迁中的适应与坚守，并可能记录下他在节目中发生的有趣互动或令人难忘的瞬间，以此向这位喜剧大师致敬。</w:t>
      </w:r>
    </w:p>
    <w:p>
      <w:pPr>
        <w:pStyle w:val="Heading2"/>
      </w:pPr>
      <w:r>
        <w:t>In Search of the World’s Funniest Joke</w:t>
      </w:r>
    </w:p>
    <w:p>
      <w:r>
        <w:t>这篇报道或散文深入探讨了“世界上最有趣的笑话”这一永恒探求。文章可能从文化、心理学或语言学角度分析幽默的构成要素，考察不同文化背景下笑话的差异性，甚至追溯对“完美笑话”的哲学思考。作者可能会采访喜剧演员、心理学家或普通人，收集各种声称“最有趣”的笑话，并分析它们为何能引起共鸣或为何最终未能加冕。这篇文章旨在揭示，与其找到一个普适的最佳笑话，不如理解人类为何需要并享受寻找最好笑话的过程，以及幽默本身复杂的社会和个人功能。</w:t>
      </w:r>
    </w:p>
    <w:p>
      <w:pPr>
        <w:pStyle w:val="Heading2"/>
      </w:pPr>
      <w:r>
        <w:t>Dead Man Laughing: How Richard Pryor Became America’s Comic Prophet of Race</w:t>
      </w:r>
    </w:p>
    <w:p>
      <w:r>
        <w:t>这篇重量级报道或访谈深刻分析了理查德·普莱尔（Richard Pryor）这位极具影响力的美国喜剧演员的艺术遗产。文章聚焦于普莱尔如何以前所未有的坦率和犀利，将美国复杂的种族议题、社会不公以及个人痛苦融入其喜剧表演中。他不仅仅是引人发笑，更是通过幽默成为了一位针对美国社会特别是种族关系的“先知”，尖锐地揭露真相并引发深思。文章可能会回顾他的生平、表演风格的演变，探讨他如何挑战禁忌、影响后代喜剧人，并分析在一个依然充满种族张力的时代，他的喜剧为何仍具有震撼人心的现实意义和预见性。</w:t>
      </w:r>
    </w:p>
    <w:p>
      <w:pPr>
        <w:pStyle w:val="Heading2"/>
      </w:pPr>
      <w:r>
        <w:t>Love Trouble Is My Business</w:t>
      </w:r>
    </w:p>
    <w:p>
      <w:r>
        <w:t>这篇“Shouts &amp; Murmurs”栏目的文章很可能是一篇带有戏谑或讽刺意味的短篇幽默小说或独白。标题模仿了经典的硬汉侦探小说风格，但内容却转向了“感情纠葛”这一日常而普遍的问题。文章可能以一个虚构的“爱情侦探”或“情感顾问”的视角展开，以夸张、荒诞的方式处理各种伴侣间的鸡毛蒜皮或戏剧性冲突，将浪漫关系中的烦恼提升到如同侦探案件般的复杂程度。这篇文章旨在通过反差和夸张手法，对现代爱情关系中的挑战和困惑进行轻松幽默的讽刺和评论。</w:t>
      </w:r>
    </w:p>
    <w:p>
      <w:pPr>
        <w:pStyle w:val="Heading2"/>
      </w:pPr>
      <w:r>
        <w:t>Corrections</w:t>
      </w:r>
    </w:p>
    <w:p>
      <w:r>
        <w:t>这篇“Shouts &amp; Murmurs”文章很可能是一系列虚构的、带有幽默或荒谬色彩的更正启事。模仿报刊杂志发布错误信息后进行的“更正”，但内容却是关于生活中的琐事、个人观点或甚至哲学问题的滑稽修正。例如，“更正：上周我说我享受早跑，实际上我是指享受跑完后的那种解脱感。”通过这种形式，文章可以对日常现象、普遍认知甚至语言本身进行戏谑和解构，制造出意想不到的笑点，反映出作者观察生活时不走寻常路的视角以及对文字游戏的喜爱。</w:t>
      </w:r>
    </w:p>
    <w:p>
      <w:pPr>
        <w:pStyle w:val="Heading2"/>
      </w:pPr>
      <w:r>
        <w:t>LGA–ORD</w:t>
      </w:r>
    </w:p>
    <w:p>
      <w:r>
        <w:t>这篇“Guy Walks Into a Bar”栏目的文章很可能是一篇基于酒吧语境的幽默段子或短故事，但其标题“LGA–ORD”特指纽约拉瓜迪亚机场到芝加哥奥哈拉机场的航线代码。这暗示故事可能与旅行、机场经历或飞行中的遭遇有关，并在酒吧里被讲述出来。故事可能包含旅途中的各种不顺、遇到的奇葩人物或因延误、飞行体验而产生的滑稽情境，最终在酒吧里以经典的段子形式结尾。这是一个典型的《纽约客》幽默小品，将日常的烦恼转化为引人发笑的观察和吐槽。</w:t>
      </w:r>
    </w:p>
    <w:p>
      <w:pPr>
        <w:pStyle w:val="Heading2"/>
      </w:pPr>
      <w:r>
        <w:t>The World According to “Peanuts”</w:t>
      </w:r>
    </w:p>
    <w:p>
      <w:r>
        <w:t>这篇小说很可能受到查尔斯·舒尔茨（Charles Schulz）的经典漫画《花生》（Peanuts）的启发，或者以其风格、主题或人物为背景创作。小说可能通过类似《花生》中角色——特别是查理·布朗、史努比、露西等——的视角或口吻，探讨关于生活、友情、失落、希望等普遍而深刻的主题。《花生》的特点是以儿童视角映照成人世界的烦恼和哲学思考，这篇小说可能沿袭这种风格，通过看似简单的叙述，展现复杂的情感和对世界的观察，创造出既怀旧又具有现实意义的文学作品。</w:t>
      </w:r>
    </w:p>
    <w:p>
      <w:pPr>
        <w:pStyle w:val="Heading2"/>
      </w:pPr>
      <w:r>
        <w:t>Chablis</w:t>
      </w:r>
    </w:p>
    <w:p>
      <w:r>
        <w:t>这篇小说标题为“夏布利”（Chablis），这暗示故事可能与这种特定的法国白葡萄酒、饮酒的场景、或者围绕“夏布利”所代表的某种生活方式、氛围或人物状态有关。小说可能通过叙述一个与饮用夏布利酒相关的事件、对话或内心独白，展开关于人物关系、回忆、情感或某种顿悟的故事。夏布利酒通常被认为是干净、矿物感强、纯粹的代表，小说的氛围或主题可能也与其风格呼应，讲述一个关于简单、纯粹但在其深处蕴含复杂性的故事，或者酒作为一种触发点揭示人物内心隐藏的波澜。</w:t>
      </w:r>
    </w:p>
    <w:p>
      <w:pPr>
        <w:pStyle w:val="Heading2"/>
      </w:pPr>
      <w:r>
        <w:t>How “Saturday Night Live” Breaks the Mold</w:t>
      </w:r>
    </w:p>
    <w:p>
      <w:r>
        <w:t>这篇评论文章深入分析了美国经典喜剧节目《周六夜现场》（Saturday Night Live, SNL）作为一种电视形式和文化现象，如何不断突破界限、开创先河。文章可能回顾 SNL 自1975年首播以来，在政治讽刺、人物塑造、现场喜剧、音乐表演等方面做出的创新，以及它如何影响了几代喜剧人和电视节目。评论会探讨 SNL 如何在保持其核心模式的同时适应时代变化，应对社会议题，并在快节奏的周播模式下持续产出高质量内容，论证其“打破常规”的艺术与商业成功之道，及其在美国流行文化中的独特地位。</w:t>
      </w:r>
    </w:p>
    <w:p>
      <w:pPr>
        <w:pStyle w:val="Heading2"/>
      </w:pPr>
      <w:r>
        <w:t>Charlie Chaplin and the Business of Living</w:t>
      </w:r>
    </w:p>
    <w:p>
      <w:r>
        <w:t>这篇评论或文化分析文章探讨了默片时代最伟大的喜剧大师之一查理·卓别林（Charlie Chaplin）的艺术与生活哲学，特别是他如何通过喜剧展现“生存的艺术”或“营生之道”（the Business of Living）。文章可能分析卓别林标志性的流浪汉角色如何在一个充满挑战和不公的世界中挣扎求生，用智慧、善良和不屈的精神应对困境，其肢体喜剧和表演中蕴含的社会评论和人道主义关怀。评论会探讨卓别林的电影不仅仅是搞笑，更是对人类境遇的深刻反思，以及他如何在商业电影的框架内融入尖锐的社会洞察，使其作品具有超越时代的艺术价值和情感共鸣。</w:t>
      </w:r>
    </w:p>
    <w:p>
      <w:pPr>
        <w:pStyle w:val="Heading2"/>
      </w:pPr>
      <w:r>
        <w:t>Chelsea Handler Sexes Up Late Night</w:t>
      </w:r>
    </w:p>
    <w:p>
      <w:r>
        <w:t>这篇评论文章分析了切尔西·汉德勒（Chelsea Handler）作为脱口秀主持人，如何以其独特的、常常带有性话题和粗俗幽默的风格，改变甚至“性感化”了传统的深夜脱口秀（Late Night）模式。文章可能会探讨汉德勒如何挑战这个由男性主导的领域，用更直接、更个人化、更无畏的方式讨论性别、性、名流文化等话题。评论会评估她在节目形式、内容选择以及与观众互动方式上的创新，分析她的风格对后续女性喜剧人和深夜秀的影响，以及她如何通过争议性话题赢得关注并表达自己的观点，从而在拥挤的深夜时段开辟了自己的利基市场。</w:t>
      </w:r>
    </w:p>
    <w:p>
      <w:pPr>
        <w:pStyle w:val="Heading2"/>
      </w:pPr>
      <w:r>
        <w:t>“Funny Girl” Is a Terrible Movie with a Performance of Greatness</w:t>
      </w:r>
    </w:p>
    <w:p>
      <w:r>
        <w:t>这篇电影评论对经典音乐剧改编电影《滑稽女郎》（Funny Girl）提出了一个尖锐的论断：尽管电影本身存在诸多缺陷甚至可称“糟糕”，但其中包含了某个演员——几乎无疑是指芭芭拉·史翠珊（Barbra Streisand）——一次“伟大的表演”。文章会详细分析电影在剧本、导演、剪辑或其他方面可能存在的问题，解释为何它未能成为一部整体优秀的影片。但同时会重点赞扬并剖析史翠珊饰演范妮·布莱斯（Fanny Brice）的表演，描述其声音、演技、舞台魅力如何超越电影本身的平庸，成为一个不可忽视的亮点，甚至足以独立撑起整部作品的价值，展现了表演艺术的强大力量。</w:t>
      </w:r>
    </w:p>
    <w:p>
      <w:pPr>
        <w:pStyle w:val="Heading2"/>
      </w:pPr>
      <w:r>
        <w:t>So That’s Who I Remind Me Of</w:t>
      </w:r>
    </w:p>
    <w:p>
      <w:r>
        <w:t>这首诗歌的标题可能暗示了一种自我认知或顿悟的瞬间。诗歌内容可能围绕着一个人突然意识到自己像谁——也许是某个亲戚、历史人物、 fictional character，甚至是某种抽象概念或现象。诗歌会通过意象、比喻或叙事片段，描绘出发现这种相似性的过程或感受，探讨自我身份、遗传、影响或普遍人性中的联系。诗歌可能带有幽默、感伤或哲学的意味，表达了在别人身上看到自己影子的那种奇妙体验，以及这种发现如何影响一个人对自身的理解和定位。</w:t>
      </w:r>
    </w:p>
    <w:p>
      <w:pPr>
        <w:pStyle w:val="Heading2"/>
      </w:pPr>
      <w:r>
        <w:t>The Seven Ages of a Newspaper Subscriber</w:t>
      </w:r>
    </w:p>
    <w:p>
      <w:r>
        <w:t>这首诗歌的标题显然是模仿莎士比亚戏剧《皆大欢喜》中著名的“人生七阶段”独白（Seven Ages of Man）。诗歌将这一经典框架应用于“报纸订阅者”这一特定身份，以幽默、讽刺或富有同情的笔触，描绘一个人从年轻时可能对报纸的疏远或好奇，到中年时的常规阅读，再到老年时可能将其作为日常生活中不可或缺的一部分，甚至对过时新闻的反应。诗歌通过报纸订阅这一行为的变化，映射出个体生命阶段的变迁、信息获取方式的演进以及伴随年龄增长对世界和自身看法的变化，充满了观察入微和略带忧愁的反思。</w:t>
      </w:r>
    </w:p>
    <w:p>
      <w:r>
        <w:br w:type="page"/>
      </w:r>
    </w:p>
    <w:p>
      <w:pPr>
        <w:pStyle w:val="Heading1"/>
      </w:pPr>
      <w:r>
        <w:t>The New Yorker (2024-08-26)</w:t>
      </w:r>
    </w:p>
    <w:p>
      <w:pPr>
        <w:pStyle w:val="Heading2"/>
      </w:pPr>
      <w:r>
        <w:t>On Cancer and Desire</w:t>
      </w:r>
    </w:p>
    <w:p>
      <w:r>
        <w:t>这篇文章是一篇深刻的个人随笔，探讨了癌症诊断对个人生活和亲密关系的影响，特别是癌症与欲望交织在一起的复杂性。作者以坦诚、内省的笔触，分享了自己在面对疾病时的身体变化、心理波动以及对自身吸引力和性渴望的重新认识。文章不仅仅是关于疾病的痛苦和挑战，更深入探讨了在脆弱时刻，人类对连接、触碰和亲密的本能需求。作者反思了社会文化中对疾病患者性和欲望的忽视甚至否定，并挑战了这种观念。文章通过描绘与伴侣之间的互动、独处时的思考以及与医疗专业人士的交流，展现了疾病如何重塑一个人对身体的感知和对亲密关系的理解。它强调了即使在生命处于阴影之下，欲望和亲密依然是构成完整人性的重要部分。文章引发读者思考，在面对生命中最艰难的时刻，如何坚持作为人的尊严和对情感、身体需求的肯定，以及疾病如何成为一个重新审视自我和关系的机会。</w:t>
      </w:r>
    </w:p>
    <w:p>
      <w:pPr>
        <w:pStyle w:val="Heading2"/>
      </w:pPr>
      <w:r>
        <w:t>Our Very Strange Search for “Sea Level”</w:t>
      </w:r>
    </w:p>
    <w:p>
      <w:r>
        <w:t>这篇文章深入探讨了“海平面”这一看似简单却极其复杂的科学概念，以及人类对它进行精确测量和定义的漫长而诡异的探索过程。海平面作为地壳高度、导航、气候研究以及预测未来海平面上升的关键参考点，其定义和测量受到地球引力场、潮汐、洋流、大气压力甚至冰盖融化等多种因素的影响，使其并非一个固定不变的表面，而是动态且不规则的。文章追溯了历史上科学家们如何试图通过潮位计等工具来确定“平均”海平面，以及随着科技发展，卫星测量、大地水准面模型等更先进的技术如何揭示了地球水体的形状比想象中更加扭曲和凹凸不平。这种对精准“海平面”定义的持续追求，不仅是纯粹的科学探索，更关乎理解地球系统的复杂性，预测气候变化的潜在影响，以及对沿海地区未来命运的规划。文章揭示了科学认知中存在的局限性和挑战，即便是像海平面这样基本的地学概念，其背后也隐藏着巨大的复杂性和不确定性，迫使科学家们不断修正工具和理论，以逼近 elusive truth。</w:t>
      </w:r>
    </w:p>
    <w:p>
      <w:pPr>
        <w:pStyle w:val="Heading2"/>
      </w:pPr>
      <w:r>
        <w:t>Infiltrating the Far Right</w:t>
      </w:r>
    </w:p>
    <w:p>
      <w:r>
        <w:t>这篇文章是一篇深入的卧底调查报告，记录了一位记者或研究人员如何渗透并近距离观察美国极端右翼组织及运动的经历。文章详细描述了渗透者接触这些群体的过程、方法以及在其中的所见所闻。它揭示了极端右翼群体的意识形态、内部运作方式、成员构成以及他们如何招募和组织活动。作者可能描绘了在秘密集会、在线社区或私下聚会中观察到的成员之间的互动、他们的偏执、仇恨言论以及对阴谋论的深信不疑。文章旨在提供对这一极端政治光谱内部视角的罕见洞察，探讨是什么因素驱使人们走向极端，以及这些群体对社会和政治稳定构成怎样的威胁。作者面临的挑战和风险，如身份暴露的危险、心理上的困扰以及在道德模糊地带的挣扎，也是文章的重要组成部分。通过第一手资料，这篇文章试图分析极端右翼力量的根源、宣传策略以及他们在数字时代如何演变和扩张，为理解当代政治极化和极端主义现象提供了宝贵的实证材料。</w:t>
      </w:r>
    </w:p>
    <w:p>
      <w:pPr>
        <w:pStyle w:val="Heading2"/>
      </w:pPr>
      <w:r>
        <w:t>The Cult in the Forest</w:t>
      </w:r>
    </w:p>
    <w:p>
      <w:r>
        <w:t>这篇深度报道讲述了一个隐匿在偏远森林中的神秘邪教的故事。文章通过调查、采访曾经的成员、当地居民以及执法部门，揭开了这个邪教团体的面纱。报道可能详细描述了这个邪教的起源、领导者的魅力和控制手段、核心教义（无论其内容如何奇异或有害）以及成员们的生活方式。文章探究了人们为何会被这样的团体吸引并放弃个人自由和家庭，深入分析了招募过程中的心理操纵技术、群体压力以及孤立于外部世界的环境如何强化了对领导者的忠诚并压制异议。故事可能包含逃离者的经历、在邪教内部遭受的虐待或剥削，以及尝试与家人重建联系的困难。报道可能也探究了当地社区和执法部门对这个邪教存在的认知、干预尝试以及面临的挑战。这篇文章不仅是一则关于孤立社群和极端信仰的引人入胜的故事，更是对信任、欺骗、人性弱点以及边缘群体现象的深刻社会学和心理学分析，提醒人们警惕那些利用信仰和控制来操纵他人的团体。</w:t>
      </w:r>
    </w:p>
    <w:p>
      <w:pPr>
        <w:pStyle w:val="Heading2"/>
      </w:pPr>
      <w:r>
        <w:t>My Life’s Work</w:t>
      </w:r>
    </w:p>
    <w:p>
      <w:r>
        <w:t>这篇文章是“Shouts &amp; Murmurs”栏目的一篇幽默短文，通常以讽刺或荒诞的方式探讨某个主题。根据标题“My Life’s Work”（我毕生的工作），这篇短文很可能以自嘲或夸张的笔触描绘了作者自认为是一项“毕生事业”的某个微不足道、出人意料甚至毫无意义的活动或习惯。例如，这可能是一个人耗费大量时间和精力去收集某种特定形状的薯片、试图完美地折叠塑料袋、或者坚持用某种极端复杂的方式完成简单的日常任务。文章的幽默感来自于将一个琐碎或荒谬的行动，用像描述一项伟大成就或学术研究那样认真的口吻来讲述。通过这种反差，作者讽刺了人们有时会投入巨大精力在无足轻重事情上的行为，或者是在平庸生活中寻找意义的努力。文章旨在让读者在会心一笑的同时，也许也能反思自己生活中那些被赋予了过度重要性的“小项目”，从而达到轻松愉快的阅读效果。这种栏目的文章通常篇幅不长，但文字凝练，充满妙语和讽刺，是《纽约客》杂志中轻松愉快的组成部分。</w:t>
      </w:r>
    </w:p>
    <w:p>
      <w:pPr>
        <w:pStyle w:val="Heading2"/>
      </w:pPr>
      <w:r>
        <w:t>Supplies Needed for a Tech C.E.O. Murder-Mystery Dinner Party</w:t>
      </w:r>
    </w:p>
    <w:p>
      <w:r>
        <w:t>这篇虚构作品是一份以清单形式呈现的短篇小说，标题即是内容：举办一场以科技公司首席执行官为主题的谋杀之谜晚宴所需物品清单。文章的幽默和讽刺之处在于，清单上的物品并非普通的派对用品，而是充满了与科技行业文化、硅谷刻板印象以及谋杀推理游戏相关的黑色幽默细节。清单可能包括：各种昂贵且不实用的智能家居小工具、用于模拟黑客攻击的道具、带有公司标志的夸张饰品、与 क्रिप्टोकरेंसी相关的奇怪物品、用于伪造身份的可疑文件、象征着压力和权力斗争的物品（比如空的能量饮料罐、解压球、假遗嘱），以及一些用于制造混乱或隐藏线索的道具。每个清单项目旁边可能带有简短的、暗示性的描述，既推动了潜在的谋杀情节设定，又无情地嘲讽了科技精英们的癖好、焦虑和怪异行为。这篇小说通过非传统的叙事方式，构建了一个充满讽刺意味的小世界，让读者在阅读清单时，脑海中自动勾勒出一幕幕荒诞而滑稽的场景，揭示了作者对科技界泡沫、金钱至上以及人际关系疏离的批判性视角，是一篇形式新颖、充满巧思的讽刺文学作品。</w:t>
      </w:r>
    </w:p>
    <w:p>
      <w:pPr>
        <w:pStyle w:val="Heading2"/>
      </w:pPr>
      <w:r>
        <w:t>The Narayans</w:t>
      </w:r>
    </w:p>
    <w:p>
      <w:r>
        <w:t>这是一篇短篇小说，故事围绕着一个名叫“纳拉扬”的家庭或与纳拉扬这个名字相关的人物展开。鉴于《纽约客》的文学风格，这篇小说可能是一部人物驱动的作品，深入挖掘家庭成员之间的关系、他们的经历、秘密、文化背景以及他们所面临的冲突或挑战。故事可能设定在特定的地理位置或时代背景下，通过描绘纳拉扬家成员的日常生活片段、关键事件或代际互动，来展现更广阔的社会图景或人性主题。例如，小说可能探讨移民家庭的适应问题、文化身份的认同危机、传统与现代观念的冲突、家庭内部的爱与隔阂，抑或是特定历史事件对这个家庭命运的影响。作者可能会运用细腻的心理描写和生动的场景刻画，塑造出立体的人物形象，并构建引人入胜的情节。故事的结局不一定是戏剧性的高潮，更可能是一种情感上的顿悟、关系的微妙变化，或者对生活状态的深刻反思。这篇小说旨在通过一个具体家庭的故事，引发读者对更普遍的人类经验和情感的共鸣与思考。</w:t>
      </w:r>
    </w:p>
    <w:p>
      <w:pPr>
        <w:pStyle w:val="Heading2"/>
      </w:pPr>
      <w:r>
        <w:t>The Kamala Show</w:t>
      </w:r>
    </w:p>
    <w:p>
      <w:r>
        <w:t>这篇文章是关于美国副总统卡玛拉·哈里斯（Kamala Harris）的一篇评论或分析类文章，标题“The Kamala Show”带有一定的影射意味，可能暗示作者将审视她的公众形象、政治表现以及作为政治人物所面临的挑战。文章可能会分析她在拜登政府中的角色、她在特定政策议题上的立场、她在党内和选民中的支持度，以及她在可能的未来政治竞争中扮演的角色。作者可能探讨媒体和公众如何看待卡玛拉·哈里斯——无论是作为重要的政治力量、还是受到不公平的审视，亦或是其表现未能完全符合预期。文章可能会回顾她的政治生涯轨迹，从地方检察官到参议员再到副总统，分析其职业生涯中的关键时刻和决策。同时，文章也可能触及种族和性别因素在她的政治旅程中所扮演的角色，以及这些因素如何影响她的公众认知和政治策略。这篇评论旨在提供对卡玛拉·哈里斯及其政治地位的多维度剖析，不仅评价她的政治手腕和影响力，也可能探讨围绕在她周围的政治叙事和公众期待，从而让读者更深入地理解这位美国政坛关键人物的复杂性和挑战性。</w:t>
      </w:r>
    </w:p>
    <w:p>
      <w:pPr>
        <w:pStyle w:val="Heading2"/>
      </w:pPr>
      <w:r>
        <w:t>Are Bookstores Just a Waste of Space?</w:t>
      </w:r>
    </w:p>
    <w:p>
      <w:r>
        <w:t>这篇文章是一篇文化评论或随笔，探讨了在数字化时代和电商冲击下，实体书店的生存现状、价值以及未来。标题“书店仅仅是空间的浪费吗？”提出了一个尖锐的问题，旨在引发读者对书店存在的必要性和意义的思考。文章可能会回顾实体书店，尤其是独立书店，在过去作为社区文化中心、思想交流场所和发现新书渠道所扮演的重要角色。然后，文章会分析互联网销售、电子书和数字内容对传统书店带来的巨大冲击，许多书店面临经营困难甚至倒闭的困境。然而，文章并不仅仅是唱衰书店，它更可能辩护书店的独特价值——比如提供一种无法被线上体验替代的实体空间感；读者在书架间漫步、偶然发现书籍的乐趣；书店作为社交和文化活动的聚集地（读书会、作者签售）；以及书店店员的专业推荐和人情味服务。文章可能会引用数据、采访书店老板或顾客，并探讨书店如何通过多元化经营（咖啡、文创、活动）来适应新环境。最终，文章可能得出结论，认为书店不仅仅是销售书籍的地方，它们承载着重要的文化功能和社会价值，其存在的意义远超简单的商业空间，是对阅读文化和社区精神的坚持，因此绝非“空间的浪费”。</w:t>
      </w:r>
    </w:p>
    <w:p>
      <w:pPr>
        <w:pStyle w:val="Heading2"/>
      </w:pPr>
      <w:r>
        <w:t>Is A.I. Making Mothers Obsolete?</w:t>
      </w:r>
    </w:p>
    <w:p>
      <w:r>
        <w:t>这篇关于人工智能（A.I.）与母职关系的评论或随笔，探讨了AI技术不断发展对母亲角色和育儿实践可能带来的影响和挑战。文章可能从当前市场上出现的各种育儿辅助AI工具入手，例如基于AI的婴儿监护器、教育应用、睡眠追踪器，甚至是为新手父母提供建议的聊天机器人或虚拟助手。文章会分析这些技术如何声称能够提高育儿效率、提供个性化指导、减轻父母的心理压力。然而，核心问题在于，AI是否能真正取代或从根本上改变“母职”的核心要素——情感连接、直觉、同理心、无条件的爱以及亲子互动中的复杂性和不可预测性。文章可能会辩论，虽然AI可以在信息提供、任务辅助等方面发挥作用，但它无法复制人类情感的深度和母爱特有的、往往是非理性的付出与连结。文章可能还会探讨过度依赖技术可能带来的潜在风险，例如削弱亲子关系的自然发展、减少面对面的互动、以及标准化育儿方法可能忽视个体差异。文章可能涵盖对未来更大胆的设想，比如在某种程度上由AI参与代行部分母职功能，但这会引发深刻伦理和社会讨论。最终，文章旨在引发读者思考，在AI日益渗透生活的今天，我们如何定义母职，技术在其中应该扮演怎样的角色，以及我们如何确保技术是辅助而非取代人类最核心的情感功能和社群联系。</w:t>
      </w:r>
    </w:p>
    <w:p>
      <w:pPr>
        <w:pStyle w:val="Heading2"/>
      </w:pPr>
      <w:r>
        <w:t>With “Close Your Eyes,” a Legendary Filmmaker Makes a Stunning Return</w:t>
      </w:r>
    </w:p>
    <w:p>
      <w:r>
        <w:t>这是一篇电影评论，重点评述了一位传奇电影导演（文章未具体指名，但暗示其地位崇高）凭借其最新的电影作品《Close Your Eyes》成功回归影坛并再次证明其非凡才华。影评可能会首先简要回顾这位导演以往的代表作及其在电影史上的地位和影响力，为这次“令人惊叹的回归”设定背景。接着，文章会深入分析电影《Close Your Eyes》本身。评论可能涵盖电影的主题、叙事方式（例如是否延续了导演一贯的风格，抑或有新的尝试）、视觉语言（摄影、美术、剪辑）、演员的表演以及整体的氛围和基调。评论家可能会特别强调这部电影在哪些方面展现了导演炉火纯青的技艺和深刻的洞察力，例如对人性的描绘、对特定社会议题的探讨、或是在电影语言上的创新。文章可能会对比这部新片与导演过去作品的异同，指出其在艺术上的成熟或突破。同时，评论也可能提及电影可能存在的不足，但总体论调将是对这位传奇导演“惊艳复出”的高度肯定。这篇影评不仅是对一部具体电影的评价，更是对一位伟大艺术家职业生涯晚期焕发新生的盛赞，以及对其新作在当代电影语境下价值的肯定。</w:t>
      </w:r>
    </w:p>
    <w:p>
      <w:r>
        <w:br w:type="page"/>
      </w:r>
    </w:p>
    <w:p>
      <w:pPr>
        <w:pStyle w:val="Heading1"/>
      </w:pPr>
      <w:r>
        <w:t>The New Yorker (2024-09-02)</w:t>
      </w:r>
    </w:p>
    <w:p>
      <w:pPr>
        <w:pStyle w:val="Heading2"/>
      </w:pPr>
      <w:r>
        <w:t>Can Kamala Harris Keep Up the Excitement Through Election Day?</w:t>
      </w:r>
    </w:p>
    <w:p>
      <w:r>
        <w:t>分析了卡玛拉·哈里斯竞选团队面临的挑战与契机，探讨了她在民主党大会后如何在选前保持声势。文章聚焦于她吸引关键选民群体的策略，与对手形成差异化的努力，以及作为首位女性副总统的独特优势。文章权衡了历史先例与当前政治环境对她潜在胜选道路的影响，考察了选民热情、媒体形象及近期竞选活动效果等因素，评估了她能否成功激发并维持选民热情直至选举日。</w:t>
      </w:r>
    </w:p>
    <w:p>
      <w:pPr>
        <w:pStyle w:val="Heading2"/>
      </w:pPr>
      <w:r>
        <w:t>Wine, Candlelight, and Singing Swamp Weeds Along the Gowanus Canal, Notes of Tar and Manure</w:t>
      </w:r>
    </w:p>
    <w:p>
      <w:r>
        <w:t>描绘了布鲁克林格瓦纳斯运河区域的独特感官体验。文章深入探讨了该地的矛盾性：既有工业遗留和环境问题（如焦油与粪便的气味记录），又与士绅化、新兴商业（如葡萄酒、烛光）以及顽强的自然元素（如沼泽杂草的“歌唱”，可能指鸟鸣或意象化）并存。这篇随笔捕捉了城市景观的变迁、该地的历史层次，以及其特有的氛围，呈现了一个充满对比和生命力的社区侧影。</w:t>
      </w:r>
    </w:p>
    <w:p>
      <w:pPr>
        <w:pStyle w:val="Heading2"/>
      </w:pPr>
      <w:r>
        <w:t>The Death of School</w:t>
      </w:r>
    </w:p>
    <w:p>
      <w:r>
        <w:t>探讨了传统学校教育面临的深刻变革或危机。文章可能论述了入学率下降、教学方法演变、技术影响、资金困境、课程设置受到的政治干预等多种因素，质疑现有教育模式在为未来培养人才方面的相关性，或是探索了替代性的教育途径。标题“学校的死亡”暗示了对现有教育体制的强烈批判，或是一种关于学校形态正发生不可逆转深刻变化的论断，迫使人们重新思考教育的本质与未来。</w:t>
      </w:r>
    </w:p>
    <w:p>
      <w:pPr>
        <w:pStyle w:val="Heading2"/>
      </w:pPr>
      <w:r>
        <w:t>Real-Estate Shopping for the Apocalypse</w:t>
      </w:r>
    </w:p>
    <w:p>
      <w:r>
        <w:t>审视了一种令人不安的社会趋势：富裕个体或群体购置偏远地产、建造地堡或加固住所，以准备应对大规模社会崩溃、气候灾难或其他灾难性事件。文章探讨了精英阶层中这种“末日准备者”心态背后的动机，他们寻求的地点和房产类型，以及在这种日益不稳定的世界中，这种备灾行为可能带来的社会或伦理后果。文章揭示了极端不确定性如何影响了顶层人群的生活规划和资源配置。</w:t>
      </w:r>
    </w:p>
    <w:p>
      <w:pPr>
        <w:pStyle w:val="Heading2"/>
      </w:pPr>
      <w:r>
        <w:t>Why Was It So Hard for the Democrats to Replace Biden?</w:t>
      </w:r>
    </w:p>
    <w:p>
      <w:r>
        <w:t>分析了民主党内部围绕拜登总统寻求连任的复杂动态。文章探讨了使挑战或替换努力困难重重的原因：缺乏一个强有力的潜在替代人选、党内在大选前对团结的优先考量、对依托现任总统优势与担忧其高龄/支持率之间进行的战略权衡，以及党内保护现任总统的机制。文章深入剖析了幕后的讨论、困境和最终决策过程，解释了为何尽管存在疑虑，党内仍难以改变既定路线。</w:t>
      </w:r>
    </w:p>
    <w:p>
      <w:pPr>
        <w:pStyle w:val="Heading2"/>
      </w:pPr>
      <w:r>
        <w:t>Early Scenes</w:t>
      </w:r>
    </w:p>
    <w:p>
      <w:r>
        <w:t>这个标题暗示对“开始”的回顾与探索，可能是一篇回忆录式文章、散文或小说片段。它或许追溯了作者、某个项目、一段关系或一个历史事件的早期阶段，描绘了形成初期的决定性时刻、环境或人物。文章侧重于营造氛围或建立语境，通过回顾那些基础性的、有时被遗忘的场景，来理解当下或后续的发展。它可能是关于记忆如何构建叙事，或早期经历如何塑造未来的反思。</w:t>
      </w:r>
    </w:p>
    <w:p>
      <w:pPr>
        <w:pStyle w:val="Heading2"/>
      </w:pPr>
      <w:r>
        <w:t>The Particles of Order</w:t>
      </w:r>
    </w:p>
    <w:p>
      <w:r>
        <w:t>这是一篇小说的标题。故事可能围绕着混乱与秩序的主题展开，也许是在微观层面，或是探讨细微的互动或元素如何共同构筑更宏大的人生结构或关系模式。摘要会提及故事的基本设定或核心冲突，但避免剧透。“秩序的粒子”可能象征着在看似随机或混乱的生活中，那些微小但关键的、引导或维系某种结构性存在的组成部分，故事则通过角色经历来展现这些“粒子”的作用。</w:t>
      </w:r>
    </w:p>
    <w:p>
      <w:pPr>
        <w:pStyle w:val="Heading2"/>
      </w:pPr>
      <w:r>
        <w:t>Studying Stones Can Rock Your World</w:t>
      </w:r>
    </w:p>
    <w:p>
      <w:r>
        <w:t>这很可能是一篇书评或关于地质学/石头的随笔。文章探讨了研究石头或地质世界如何能带来深刻的认知转变。它可能讨论特定的地质概念、地貌，或是某位地质学家或作家的作品，阐释了解地球漫长时间线、岩石形成过程如何改变我们对时间、历史和自身在宇宙中位置的看法。文章的标题运用了双关，“岩石”与“震撼你的世界”，强调了地质学带来的世界观颠覆。</w:t>
      </w:r>
    </w:p>
    <w:p>
      <w:pPr>
        <w:pStyle w:val="Heading2"/>
      </w:pPr>
      <w:r>
        <w:t>The Forgotten History of Sex in America</w:t>
      </w:r>
    </w:p>
    <w:p>
      <w:r>
        <w:t>这是一篇关于美国性史的评论或随笔，很可能围绕一本新书展开。文章探讨了美国历史上关于性行为、态度、法律和社会规范是如何演变的，并特别关注那些被忽视或压制的部分。它可能挑战传统叙事，揭示一些不为人知的故事、群体或观念，从而展示美国性文化的复杂性和多样性。摘要会提及文章考察的历史时期和核心论点，强调“被遗忘的历史”的挖掘如何重塑我们理解美国社会和文化的方式。</w:t>
      </w:r>
    </w:p>
    <w:p>
      <w:r>
        <w:br w:type="page"/>
      </w:r>
    </w:p>
    <w:p>
      <w:pPr>
        <w:pStyle w:val="Heading1"/>
      </w:pPr>
      <w:r>
        <w:t>The New Yorker (2024-09-09)</w:t>
      </w:r>
    </w:p>
    <w:p>
      <w:pPr>
        <w:pStyle w:val="Heading2"/>
      </w:pPr>
      <w:r>
        <w:t>The Hem of His Garment</w:t>
      </w:r>
    </w:p>
    <w:p>
      <w:r>
        <w:t>这篇文章深入探讨了现代社会中围绕某些具有高度影响力的人物形成的个人崇拜现象，尤其关注那些在政治、宗教或文化领域拥有巨大号召力的人物。文章通过细致的描写和访谈，分析了为何人们会被这些领袖人物所深深吸引，愿意追随他们的理念，甚至在象征性的行为中寻求慰藉或力量。作者探究了个人魅力、情绪共鸣以及群体心理在这一现象中的作用。文章可能会引用社会学和心理学的研究，并穿插具体案例，例如特定政治家的追随者、宗教运动中的信徒团体，或是流行文化偶像的粉丝群体。讨论可能触及现代媒体和社交平台如何放大这种个人崇拜效应，使其传播速度更快、范围更广，并分析这种现象对社会凝聚力、理性讨论以及个体独立思考能力可能带来的影响。最终，文章试图理解在不确定和碎片化的时代，人们为何会倾向于将希望和信任寄托于某个特定人物，并对这种情感依附的复杂性和潜在风险进行评估。</w:t>
      </w:r>
    </w:p>
    <w:p>
      <w:pPr>
        <w:pStyle w:val="Heading2"/>
      </w:pPr>
      <w:r>
        <w:t>How to Give Away a Fortune</w:t>
      </w:r>
    </w:p>
    <w:p>
      <w:r>
        <w:t>随着全球财富以前所未有的速度积累，如何有效地进行慈善捐赠成为了一个日益重要且复杂的问题。这篇文章探讨了巨额财富拥有者在进行大规模慈善活动时所面临的挑战、策略和道德困境。作者通过案例研究，审视了不同的捐赠模式，例如成立大型基金会、直接资助项目、影响力投资，或支持倡导活动。文章可能会采访一些知名的慈善家、基金会负责人以及慈善领域的专家，分享他们在实践中的经验和教训。讨论可能涵盖如何选择关注领域（如教育、健康、气候变化、扶贫），如何衡量慈善效果（影响力与效率），以及如何处理透明度、问责制以及权力失衡等问题。文章也可能触及代际 Philanthropy（代际慈善）的传承挑战，以及富豪们的个人价值观和世界观如何塑造他们的慈善议程。这篇文章不仅为那些希望进行大规模捐赠的人提供了思考框架，也引发公众对财富分配、社会公平以及私有慈善在解决公共问题中的角色和局限性的讨论。</w:t>
      </w:r>
    </w:p>
    <w:p>
      <w:pPr>
        <w:pStyle w:val="Heading2"/>
      </w:pPr>
      <w:r>
        <w:t>Ina Garten and the Age of Abundance</w:t>
      </w:r>
    </w:p>
    <w:p>
      <w:r>
        <w:t>这篇文章以知名美食作家和电视名厨 Ina Garten 为切入点，探讨了在当代西方社会，尤其是通过烹饪文化所折射出的某种“丰裕时代”心态。文章分析了 Ina Garten 的烹饪风格和品牌形象（如“ Barefoot Contessa”）为何如此受欢迎，她的食谱往往使用高质量、有时甚至是奢华的食材，并强调为亲朋好友精心准备丰盛的一餐。这不仅仅是关于食物，更是关于一种生活方式、一种招待客人的哲学以及在物质富足背景下追求的舒适和愉悦。作者可能将这种现象置于更广阔的社会经济背景下，讨论消费主义的影响、中产阶级或上层阶级对生活品质的追求，以及媒体（尤其是美食频道和社交媒体）如何构建和传播这种理想化的丰裕图景。文章或许还会对比或反思，在社会贫富差距日益扩大的背景下，聚焦于精致烹饪和家庭娱乐的叙事是否反映了某种脱节，或者它又如何在快节奏的现代生活中提供了一种逃离和慰藉。通过分析 Ina Garten 现象，文章旨在揭示隐藏在日常饮食和娱乐背后的一些更深层的社会和文化含义。</w:t>
      </w:r>
    </w:p>
    <w:p>
      <w:pPr>
        <w:pStyle w:val="Heading2"/>
      </w:pPr>
      <w:r>
        <w:t>How Machines Learned to Discover Drugs</w:t>
      </w:r>
    </w:p>
    <w:p>
      <w:r>
        <w:t>这篇文章深入探讨了人工智能（AI）和机器学习技术在药物发现领域的革命性影响。传统药物研发是一个耗时、成本高昂且成功率极低的漫长过程，需要筛选大量化合物并进行复杂的实验。文章介绍了 AI 如何通过分析海量的生物学数据、化学结构和疾病通路，以前所未有的速度识别潜在的药物靶点、预测分子活性和毒性、优化分子结构，甚至设计全新的化合物。作者可能会引用一些正在利用 AI 进行药物研发的初创公司或大型制药公司的案例，展示 AI 在加速新药研发流程、降低成本以及开拓新的治疗领域（如针对罕见病或复发性癌症）方面的潜力。文章也讨论了 AI 在这一领域面临的挑战，包括数据质量和可用性、解释性问题（“黑箱”模型）、计算资源需求以及监管审批的适应性。文章还会触及与 AI 药物发现相关的伦理和社会问题，例如专利权、数据隐私以及技术进步可能对传统制药行业就业结构造成的影响。总的来说，这篇文章描绘了 AI 如何从一个辅助工具转变为药物研发流程的核心驱动力，以及这如何正在改变我们应对疾病的方式和未来医疗的前景。</w:t>
      </w:r>
    </w:p>
    <w:p>
      <w:pPr>
        <w:pStyle w:val="Heading2"/>
      </w:pPr>
      <w:r>
        <w:t>Greensleeves</w:t>
      </w:r>
    </w:p>
    <w:p>
      <w:r>
        <w:t>“Greensleeves”作为本期杂志的虚构故事，很可能是一篇探讨人际关系、记忆与失落的中篇小说。题目“Greensleeves”可能不仅仅是对那支著名民谣的引用，更是贯穿故事的一种象征或情感线索，暗示着某种怀旧、未竟的爱情或一段难以磨灭的往事。故事的叙述者或主人公可能会通过某个具体的事件、一件物品或者一段旋律，回溯一段关键的人生经历。故事情节可能围绕着一段复杂的感情纠葛展开，也许是一个关于初恋、错误的时机、被压抑的情感，或者是一段跨越多年的关系。作者会用细腻的笔触描绘人物的内心世界、他们之间的互动以及周遭的环境，营造出特定的氛围。故事可能不强调强烈的戏剧冲突，而是通过情绪的流动和对细节的捕捉来打动读者。主题可能涉及时间流逝对情感的影响、记忆的不可靠性、未能实现的愿望，以及人们如何在当下与过去共存。这篇小说是一次文学探索，旨在通过一个或几个角色的视角，展现人类情感的普遍性和复杂性，以及那些在心底深处萦绕不去的旋律或回忆如何塑造我们的现在和未来。</w:t>
      </w:r>
    </w:p>
    <w:p>
      <w:r>
        <w:br w:type="page"/>
      </w:r>
    </w:p>
    <w:p>
      <w:pPr>
        <w:pStyle w:val="Heading1"/>
      </w:pPr>
      <w:r>
        <w:t>The New Yorker (2024-09-16)</w:t>
      </w:r>
    </w:p>
    <w:p>
      <w:pPr>
        <w:pStyle w:val="Heading2"/>
      </w:pPr>
      <w:r>
        <w:t>Basil Twist’s “Dogugaeshi,” and More Exhilarating Theatre from Abroad</w:t>
      </w:r>
    </w:p>
    <w:p>
      <w:r>
        <w:t>本篇文化评论文章探讨了当代戏剧领域的亮点，重点介绍了木偶艺术家Basil Twist的作品《Dogugaeshi》。评论深入分析了这部作品如何以其独特的视觉语言、精巧的木偶技艺和富有层次的叙事结构为观众带来令人耳目一新的体验。《Dogugaeshi》融合了日本传统屏风翻转艺术（dogugaeshi），创造出变幻莫测的舞台景观，挑战了传统戏剧的界限，提供了一种沉浸式的、近乎冥想的观看感受。文章不仅聚焦这一特定作品，还将其置于更广阔的国际戏剧视野中，探讨了当前全球舞台上其他一些令人振奋的、来自非传统或海外的戏剧作品和趋势，赞扬了这些剧目如何突破形式、主题和叙事上的惯例，展现着剧场的活力与可能性，为观众带来了超越语言和文化界限的深刻艺术触动和启发。</w:t>
      </w:r>
    </w:p>
    <w:p>
      <w:pPr>
        <w:pStyle w:val="Heading2"/>
      </w:pPr>
      <w:r>
        <w:t>Teen-Age Alienation, on Display</w:t>
      </w:r>
    </w:p>
    <w:p>
      <w:r>
        <w:t>这篇文章审视了青少年时期普遍存在的异化感如何在当前的艺术或文化展览中得到呈现与映照。文章可能评论一个特定的展览、艺术项目或一系列作品，分析艺术家们如何通过绘画、摄影、雕塑或其他媒介捕捉并表达青少年在成长过程中所经历的孤独、迷失、不适以及与周遭环境（无论是家庭、学校还是社会）产生的隔阂。文章深入探讨了这些艺术表现形式如何触及青少年内心的脆弱与挣扎，以及他们试图建立自我身份和寻找归属感的努力。通过对这些“展出”的异化感的分析，文章反思了当代社会结构、数字文化或教育体制对青少年心理状态的影响，并探讨了艺术作为一种表达和理解这种复杂情绪的媒介所具有的力量。这提供了一个窗口，让成年人得以窥见青少年隐秘而深刻的内心世界，引发对理解与沟通的思考，强调了关注青少年心理健康的重要性，并通过艺术的形式引发共鸣与讨论。</w:t>
      </w:r>
    </w:p>
    <w:p>
      <w:pPr>
        <w:pStyle w:val="Heading2"/>
      </w:pPr>
      <w:r>
        <w:t>“In the Dark” Reports on the Lack of Accountability for a U.S. War Crime</w:t>
      </w:r>
    </w:p>
    <w:p>
      <w:r>
        <w:t>这篇深度调查报道，题为“在黑暗中”（In the Dark），揭露了一桩据称由美军犯下的但长期以来缺乏问责的战争罪行。文章通过详实的采访、内部文件和现场证据，试图还原事件的真相，并追溯其后被掩盖或忽视的过程。报道可能详细描述了事件发生的背景、具体经过以及受害者所遭受的痛苦与不公。更重要的是，文章集中火力批评了美国军事和政治体系在处理此类事件时存在的问责机制失灵、信息不透明以及推诿责任等问题。它探讨了为何一些严重的违法行为未能得到应有的调查和惩处，导致肇事者逍遥法外，受害者权益得不到保障，并损害了美国的国际声誉和价值观。这篇文章呼吁对军事行动中的不当行为追究责任，强调透明度和正义对于维护军事纪律和国际法的必要性，是对权力滥用和制度性失灵的一次重要批判性审视。</w:t>
      </w:r>
    </w:p>
    <w:p>
      <w:pPr>
        <w:pStyle w:val="Heading2"/>
      </w:pPr>
      <w:r>
        <w:t>“Shrek” v. Perry the Donkey</w:t>
      </w:r>
    </w:p>
    <w:p>
      <w:r>
        <w:t>这篇轻松幽默的文章可能以一种戏谑的视角，对比或关联了电影《怪物史莱克》中的核心角色史莱克与唐奇，以及美国政治人物佩里（可能是里士满公爵Perry或德克萨斯州的Rick Perry等）。文章可能通过平行叙事、夸张手法或讽刺意味的比较，探讨这两组看似不相关的形象——一个来自奇幻动画，一个来自现实政治——之间在性格、行为模式或公众形象上的某种荒诞或令人玩味的共通之处。作者或许在借用史莱克与唐奇这对经典银幕搭档的关系模式（比如史莱克是脾气暴躁但内心善良的主角，唐奇是喋喋不休、忠诚但有时令人恼火的伙伴），来影射或讽刺现实中佩里与其他政治人物之间复杂或出人意料的互动关系，或是佩里自身某个被放大的特质与其政治生涯的荒诞性。文章通过这种出人意料的并置，提供了对流行文化符号和现实政治人物的一种独特、幽默的解读和评论，旨在博读者一笑，并引发对某些公众人物或政治生态的另类思考。</w:t>
      </w:r>
    </w:p>
    <w:p>
      <w:pPr>
        <w:pStyle w:val="Heading2"/>
      </w:pPr>
      <w:r>
        <w:t>Natasha Rothwell Wants You to Consider the T.S.A. Screener</w:t>
      </w:r>
    </w:p>
    <w:p>
      <w:r>
        <w:t>这篇文章可能聚焦于对演员、编剧Natasha Rothwell的采访或侧写，并以她对特定社会群体的关切为切入点：美国运输安全管理局（T.S.A.）的安检人员。Rothwell可能分享了她对这些群体日常工作的观察、思考或个人经历，并希望引导读者去关注和理解这些常常身处幕后、承担重要职责但又经常受到公众忽视或抱怨的劳动者。文章可能会探讨安检人员所面临的挑战，包括重复而紧张的工作内容、公众的不理解甚至敌意、职业倦怠以及他们的工作对国家安全的重要性。Rothwell或许以她特有的洞察力和人文关怀，呼吁读者以更多的同理心去看待这些服务人员，认识到他们也是有尊严、有故事的个体，他们的辛勤工作是旅行顺畅和安全的重要保障。文章可能通过Rothwell的视角，引发读者反思我们如何对待服务行业人员，以及如何在高压环境中保持人性的温暖与尊重，是一次对日常生活中的普通劳动者表示敬意和关注的呼吁。</w:t>
      </w:r>
    </w:p>
    <w:p>
      <w:pPr>
        <w:pStyle w:val="Heading2"/>
      </w:pPr>
      <w:r>
        <w:t>To the Moon and Back, and Then Into Filing Cabinets</w:t>
      </w:r>
    </w:p>
    <w:p>
      <w:r>
        <w:t>这篇文章可能是一篇富含哲思或讽刺意味的评论或短篇散文，其标题以一种对比强烈的方式，暗示了宏大梦想与琐碎现实之间的落差。从“奔向月球并返回”这样一个象征着人类雄心、探索精神和科技巅峰的壮举，急转直下到“然后进入文件柜”，代表着官僚主义、档案存档、被遗忘的历史，或是伟大成就最终被制度化、程序化甚至尘封的命运。文章可能探讨了人类历史上的壮丽项目（如太空探索）在完成后，其后续的维护、管理、信息处理过程所显现出的平凡甚至枯燥的一面，以此反思成就的价值、历史的记录方式，以及理想主义如何在现实操作层面遭遇瓶颈。它或许在探讨那些曾经激动人心的时刻或发明，在经过时间沉淀后，如何转化为冰冷的数据、标准的流程或被塞入档案柜，成为等待被查阅的记录，而其原有的火花和意义似乎被日常的程序所消解。这是一种对宏大叙事与微观现实、梦想与日常、伟大与平凡之间辩证关系的深刻而略显悲观的思考，也可能包含对现代社会复杂性、官僚体制或历史记忆存储方式的评论与反思。</w:t>
      </w:r>
    </w:p>
    <w:p>
      <w:pPr>
        <w:pStyle w:val="Heading2"/>
      </w:pPr>
      <w:r>
        <w:t>You’re Invited to a Dada Dinner!</w:t>
      </w:r>
    </w:p>
    <w:p>
      <w:r>
        <w:t>这篇文化类文章可能是一篇关于达达主义（Dadaism）艺术运动的介绍、分析或活动回顾。文章标题“受邀参加一场达达晚宴！”带有标志性的达达式荒诞和挑衅意味，暗示文章内容会充满非理性、反叛和对传统形式的挑战。文章可能回顾了达达主义的历史，阐释其核心理念——反战、反传统艺术、反逻辑和理性，以及通过随机性、拼贴和荒谬来表达对社会和文化的批判。它可能详细描写了达达艺术家们曾经举办的一些标志性活动，比如在卡巴莱 Voltaire的聚会，或者重现达达精神的当代艺术活动或展览。文章或许以邀请读者“参加”一场虚构或真实的“达达晚宴”的方式构架叙事，将达达主义的核心原则（如对日常物品的解构、无意义的语言游戏、突发性表演）融入其中，生动地展现达达主义者如何通过艺术和行动来颠覆常规、挑战观念、唤醒人们的批判性思维。这既是对一场重要艺术运动的致敬，也是对其中蕴含的打破陈规、追求自由精神的一种当代解读与体验邀约，是一次充满活力和非传统的文化探索。</w:t>
      </w:r>
    </w:p>
    <w:p>
      <w:pPr>
        <w:pStyle w:val="Heading2"/>
      </w:pPr>
      <w:r>
        <w:t>The Angst and Sorrow of Jewish Currents</w:t>
      </w:r>
    </w:p>
    <w:p>
      <w:r>
        <w:t>这篇随笔或报道深入探讨了美国左翼犹太出版物《Jewish Currents》的编辑方向和精神内核，该杂志近年来越来越关注犹太人在当代世界，尤其是在政治和社会争议面前所面临的复杂情感，特别是焦虑（Angst）和悲伤（Sorrow）。文章分析了《Jewish Currents》如何超越传统的犹太机构和观点，为那些在以色列政治、身份认同、反犹主义抬头以及全球不确定性中感到困惑、痛苦和分裂的犹太读者提供一个发声和反思的平台。文章可能采访了杂志的编辑、撰稿人或读者，了解他们如何处理代际创伤、政治立场冲突以及在后浩劫时代和当前地缘政治紧张局势下的身份焦虑。通过对这本杂志内容和社群的分析，文章揭示了当代犹太社群内部深刻而复杂的情感景观，展现了他们如何在充满挑战的时代中试图理解历史、定位自我并寻找前进的方向，突显了在复杂世界中，知识分子和出版物如何承载和表达集体的焦虑与悲痛，并试图从中探索意义和可能性。</w:t>
      </w:r>
    </w:p>
    <w:p>
      <w:pPr>
        <w:pStyle w:val="Heading2"/>
      </w:pPr>
      <w:r>
        <w:t>Are Your Morals Too Good to Be True?</w:t>
      </w:r>
    </w:p>
    <w:p>
      <w:r>
        <w:t>这篇哲学或心理学随笔抛出了一个引人深思的问题：个人宣称拥有的道德品质是否有时显得过于完美，以至于令人怀疑其真实性？文章可能探讨了伪善（hypocrisy）的本质，以及人们为何会在公开场合展现出高于其实际行为的道德标准。作者可能分析了多种心理机制，例如自我欺骗（self-deception）、印象管理（impression management）或社会压力，这些都可能导致言行不一的现象。文章可能挑战了我们对“道德高地”的固有认识，提醒读者审视自己或他人那些看似无懈可击的道德立场背后可能隐藏的动机或脆弱性。它可能引用心理学研究、哲学论断或文学作品中的例子，来阐明即使是出于善意，过度夸耀或表演性的道德行为也可能适得其反，甚至掩盖了更深层次的道德盲点或妥协。通过质疑那些“过于美好”的道德宣言，文章鼓励我们进行更诚实、更 nuanced 的自我反思和道德实践，认识到道德的复杂性和人性的局限，并提倡一种更加真实和谦逊的道德姿态。</w:t>
      </w:r>
    </w:p>
    <w:p>
      <w:pPr>
        <w:pStyle w:val="Heading2"/>
      </w:pPr>
      <w:r>
        <w:t>Russia’s Espionage War in the Arctic</w:t>
      </w:r>
    </w:p>
    <w:p>
      <w:r>
        <w:t>这篇深度报道聚焦于俄罗斯在具有重要战略意义的北极地区日益加剧的间谍活动和隐秘行动。随着气候变化导致北极冰层融化，打开了新的航运路线和资源开采的可能性，该地区已成为全球地缘政治竞争的新前沿。文章详细描述了俄罗斯如何利用各种手段，包括情报收集、网络攻击、军事姿态伪装下的侦察以及对当地基础设施和关键人物的渗透，来增强其在该地区的影响力并对抗其他国家的利益，特别是北约成员国和北极理事会其他成员。报道可能通过采访军事分析家、情报官员、当地居民以及航运或能源行业的专家，揭示俄罗斯在这一冰冷疆域的复杂情报网络和军事策略。文章探讨了这些活动对地区稳定、航行安全、环境监测以及未来资源分配可能产生的影响，并分析了其他国家如何应对俄罗斯日益咄咄逼人的态势。这是一份关于现代地缘政治暗战在前沿地带展开的权威性报告，揭示了在聚光灯之外，冰原之下潜藏的紧张关系和国家较量。</w:t>
      </w:r>
    </w:p>
    <w:p>
      <w:pPr>
        <w:pStyle w:val="Heading2"/>
      </w:pPr>
      <w:r>
        <w:t>Land of the Flea Richard Powers on What We Do to the Earth and What It Does to Us</w:t>
      </w:r>
    </w:p>
    <w:p>
      <w:r>
        <w:t>这篇由著名作家Richard Powers撰写的随笔或评论，以“跳蚤之地”为一个富有诗意和象征意义的标题，探讨了人类活动对地球造成的深远影响，以及地球的反作用力如何回馈并塑造我们人类自身。Powers以他惯常的对自然世界的敏锐洞察和对人类境况的深刻反思，审视了生态危机、环境退化和气候变化等问题，可能通过个人化的观察、科学知识的引用或哲学性的冥想，展现人类作为微不足道的存在（如“跳蚤”般在广阔的地球上），其行为却对地球系统造成了不成比例的巨大破坏。更重要的是，文章探讨了这种破坏如何反过来影响人类社会、文化、心理乃至生存的本质，例如极端天气、资源枯竭、物种灭绝如何引发新的冲突、迁徙和存在层面的焦虑。Powers的文章往往强调人类与自然之间不可分割的联系，呼吁重新审视我们与地球的关系，认识到我们并非独立于自然之外的主宰者，而是其复杂系统中的一部分，我们的命运与地球的健康紧密相连，最终这是一篇关于环境伦理，关于人类责任与自然反噬，以及如何在一个日益受损的世界中寻找共存之道和生命意义的深刻冥思。</w:t>
      </w:r>
    </w:p>
    <w:p>
      <w:pPr>
        <w:pStyle w:val="Heading2"/>
      </w:pPr>
      <w:r>
        <w:t>How We Got the Story</w:t>
      </w:r>
    </w:p>
    <w:p>
      <w:r>
        <w:t>这篇作为《Shouts &amp; Murmurs》幽默栏目的一部分，以戏谑和夸张的方式讲述了一个故事的“诞生过程”。与严肃新闻中关于深度调查如何艰难获取信息的惯常叙述不同，这篇幽默小品可能通过荒诞的情节、出人意料的人物和对话，讽刺了新闻采编、写作或任何创意工作的实际流程。作者可能描述了记者（或作家）如何从一个微不足道甚至荒唐的灵感开始，经历一系列离奇的巧合、笨拙的失误、与异想天开的消息来源打交道，以及内部编辑过程中的种种混乱与无厘头，最终“勉强”拼凑出一篇看似完整或有模有样的“故事”。文章可能嘲讽了行业内部的陈规、行话或自我重要的姿态，将创作过程描绘成一次充满意外、远非计划周密且常常令人啼笑皆非的旅程。这并非一篇关于真实新闻背后的故事，而是对“获得故事”这一行为本身，以及围绕它的光环所进行的一次轻松愉快的解构和嘲弄，旨在提供一种反差萌和意想不到的幽默感，让读者在会心一笑中反思一些日常工作的荒诞性。</w:t>
      </w:r>
    </w:p>
    <w:p>
      <w:pPr>
        <w:pStyle w:val="Heading2"/>
      </w:pPr>
      <w:r>
        <w:t>Last Coffeehouse on Travis</w:t>
      </w:r>
    </w:p>
    <w:p>
      <w:r>
        <w:t>这是一篇短篇小说，其标题“特拉维斯街的最后一间咖啡馆”营造了一种怀旧、流逝或某种终结的氛围。故事可能围绕着这家咖啡馆及其常客、店主或到访者展开，以这家即将消失或已经处于边缘的场所作为叙事的中心隐喻。小说或许通过描绘咖啡馆内部的景象、弥漫的气息以及发生在那里的日常互动或不寻常事件，来展现一个社区的变迁、一段关系的结束、一种生活方式的消逝，或者人物内心的某种困境与追寻。故事可能充满了对过去的眷恋、对未来的迷茫，以及在熟悉的场所即将消失之际，人们所经历的复杂情感。作者可能借由咖啡馆这个充满人间烟火气和个人故事的场所，探讨记忆、联结、变化以及在现代化或商业化浪潮下，个体或社区如何 تلاش 着保留一些固有之物，或者如何面对不可避免的失去。这篇小说是一次对特定时间和空间氛围的捕捉，以及对其中蕴含的人情冷暖和时代变迁的细腻书写，引发读者对熟悉环境消逝的共鸣和对其中承载的情感的思考。</w:t>
      </w:r>
    </w:p>
    <w:p>
      <w:pPr>
        <w:pStyle w:val="Heading2"/>
      </w:pPr>
      <w:r>
        <w:t>What if Ronald Reagan’s Presidency Never Really Ended?</w:t>
      </w:r>
    </w:p>
    <w:p>
      <w:r>
        <w:t>这篇评论性文章或政治分析提出了一个引人注目的假设性问题：如果罗纳德·里根的总统任期从未真正结束，会发生什么？这并非是对历史进行字面意义上的改写，而更可能是一种对里根总统任期及其政策遗产在当代美国政治和文化中持续影响力的深刻反思。文章可能探讨“里根时代”所塑造的政治意识形态、经济政策（如里根经济学）、社会思潮乃至公众话语方式，如何在他卸任数十年后依然以各种形式持续存在和演变，甚至以某种方式“统治”着当下的美国。作者可能分析里根主义如何影响了后来的共和党政纲、保守派运动的崛起、自由主义的回应，以及他对美国在世界舞台上的定位所留下的长远印记。文章并非简单肯定或否定其功过，而是批判性地审视其遗产的复杂性及其在当下造成的潜在影响、局限甚至分歧。这是一种通过反事实思维（counterfactual thinking）来强调历史延续性和影响力的手法，旨在促使读者认识到过去并非简单地成为历史，而是在很大程度上塑造了我们所处的现在，尤其是对于像里根这样具有标志性意义和争议的总统。这是一个关于历史如何“不死”、以及如何持续干预当下政治和社会生态的分析。</w:t>
      </w:r>
    </w:p>
    <w:p>
      <w:pPr>
        <w:pStyle w:val="Heading2"/>
      </w:pPr>
      <w:r>
        <w:t>An Anatomist of Pleasure Gives Voice to the Body in Pain</w:t>
      </w:r>
    </w:p>
    <w:p>
      <w:r>
        <w:t>这篇“书评”或“文化短评”聚焦于一部探讨身体、快感与痛苦之间复杂关系的作品（很可能是一本书）。标题中的“快感的解剖师”（An Anatomist of Pleasure） suggests 作者或研究者对人类体验快感的方式有深入的理解和分析，而“为痛苦中的身体发声”（Gives Voice to the Body in Pain）则表明作品的核心在于探讨身体遭受痛苦时的感受、经历和表达困境，并试图赋予这种难以言说的体验以语言。文章可能介绍这部作品如何跨越医学、哲学、心理学或艺术等领域，审视身体作为感知的主体，如何在愉悦与痛苦的极端之间摇摆，以及痛苦不仅仅是一种生理感受，更是涉及意识、记忆、文化和社会层面复杂的经历。评论可能会突出作品如何通过细腻的描写、深入的分析或独到的视角，捕捉身体在痛苦中的脆弱、韧性以及其发出的无声呼喊，挑战了将痛苦简化为纯粹生理或负面感受的观念。通过为痛苦中的身体赋予声音，作品（和评论）旨在增强我们对身体经验多样性和复杂性的理解，促进同理心，并引发对如何更好地理解、处理和回应人类痛苦的思考，是一次对身体存在深层意义的探索和呈现。</w:t>
      </w:r>
    </w:p>
    <w:p>
      <w:pPr>
        <w:pStyle w:val="Heading2"/>
      </w:pPr>
      <w:r>
        <w:t>Where Dragons Are Real and the Unicorns Are in Serious Trouble</w:t>
      </w:r>
    </w:p>
    <w:p>
      <w:r>
        <w:t>这篇“书评”或“文化短评”显然是针对一部奇幻类型作品（可能是小说、电影或游戏）的评论。标题以幽默且引人入胜的方式，设定了一个奇幻世界的背景：龙是真实且强大的存在，而象征纯洁与美好的独角兽却身处“严重的麻烦”。评论文章可能探讨这部作品构建的世界观，分析作者如何颠覆或玩转传统的奇幻生物设定，创造出一种非典型的冲突或故事情节。文章可能会介绍作品的主要情节、核心角色以及其独特之处，比如为何强大的龙与面临危机的独角兽之间存在某种关联或对抗，这种设定如何推动故事发展，以及它可能暗示或讨论的主题——例如，力量与纯洁的较量、现实的残酷对理想主义的冲击，或者是一个充满魔法的世界中也存在着意想不到的脆弱和危险。评论会评价作品在设定、叙事、角色塑造或主题深度等方面的优劣，以及它如何吸引或挑战奇幻类型的读者或观众。这是一个关于如何在既有的奇幻框架内创造出新意和张力，并以此探讨更深层次议题的作品（和评论），充满了想象力和对经典元素的解构。</w:t>
      </w:r>
    </w:p>
    <w:p>
      <w:pPr>
        <w:pStyle w:val="Heading2"/>
      </w:pPr>
      <w:r>
        <w:t>The Ghoulishly Retro Pleasures of “Beetlejuice Beetlejuice”</w:t>
      </w:r>
    </w:p>
    <w:p>
      <w:r>
        <w:t>这篇评论文章聚焦于电影《阴间大法师 阴间大法师》（Beetlejuice Beetlejuice），即蒂姆·伯顿1988年经典电影《阴间大法师》的续集。评论关键词“Ghoulishly Retro”暗示了影片延续了前作那种哥特式的、怪诞的、带有怀旧意味的风格。文章可能探讨了这部续集如何在保留原作标志性视觉风格——如扭曲的审美、定格动画效果、黑色幽默以及丹尼·艾尔夫曼的配乐——的同时，讲述一个发生在新时代的故事。评论会评价影片在唤起观众怀旧情感方面的成功之处，以及它如何处理前作经典角色的回归（特别是米高•基顿饰演的Beetlejuice），以及新加入人物的表现。文章可能会分析影片是否仅仅是在复制过去的成功模式，或者是否能在这个基础上带来新的创意或情感深度，例如探讨成长、家庭关系或面对过去的主题。评论可能会平衡赞扬影片在氛围营造和怀旧情调上的成就，与指出其在叙事或主题深度上的潜在不足。总的来说，这是一篇对一部备受期待续作的评价，着重于其如何继承和发展原作的风格魅力，并为新老影迷带来那种既恐怖又有趣的、充满独特趣味的观影体验，即使伴随着一些复古甚至过时的元素，亦能令人感到愉悦（Pleasures）。</w:t>
      </w:r>
    </w:p>
    <w:p>
      <w:pPr>
        <w:pStyle w:val="Heading2"/>
      </w:pPr>
      <w:r>
        <w:t>Outage</w:t>
      </w:r>
    </w:p>
    <w:p>
      <w:r>
        <w:t>这首诗歌，题为“中断”（Outage），很可能以电力中断作为具象化的情境，来探索由此引发的一系列感受或思考。诗中可能描绘了灯光熄灭、电器停止运转、日常噪音消失后的景象与氛围——突如其来的黑暗、寂静，以及由此带来的不便、不安，甚至是某种意想不到的平静或清晰。诗人或许借此探讨现代生活对电力的依赖、人类对掌控的脆弱感，或者在强制中断中被迫面对的独处和内省。这可能是一首关于技术失灵如何暴露人性脆弱的诗，也可能是一首在强加的静默中发现另一种感知方式的诗。诗句或许捕捉了停电时的零散瞬间、感官体验（比如摸黑行走、烛光摇曳）和内心波动，通过这些细节构建出一种特定的情绪或意境，引发读者对光明与黑暗、连接与隔断、依赖与独立等主题的联想，是一次从具象事件出发，通向对存在状态或现代文明困境的诗意探索和表达。</w:t>
      </w:r>
    </w:p>
    <w:p>
      <w:pPr>
        <w:pStyle w:val="Heading2"/>
      </w:pPr>
      <w:r>
        <w:t>I Have No Word in English For</w:t>
      </w:r>
    </w:p>
    <w:p>
      <w:r>
        <w:t>这首诗歌的标题“我没有一个英文词可以形容”，直接点出了一个核心主题：语言的局限性，尤其是在跨文化或表达难以名状的复杂情感或体验时。诗中可能列举了一系列在其他语言中存在、但在英语中找不到确切对应词汇的概念、感受、状态或事物。通过这种方式，诗人不仅是在强调语言的差异和独特性，更是在暗示那些难以被现有语言框架捕捉和表达的人类经验的丰富性与特殊性。诗歌或许通过描绘那些“无词可代”的感受（比如某种特定的思乡、某种难以界定的悲伤、某种介于友情和爱情之间的关系状态），来引发读者对语言本身的思考，以及它如何既是理解世界的工具，又是限制我们表达自我的樊笼。这首诗可能在探索翻译的边界、文化中不可传递的细微之处，或者仅仅是人类情感世界的复杂，它超越了单一语言所能涵盖的范畴。这是一次关于语言、文化、情感和词汇局限性的诗意反思，邀请读者去感受那些在词语之外涌动着但难以言说的体验和概念世界。</w:t>
      </w:r>
    </w:p>
    <w:p>
      <w:r>
        <w:br w:type="page"/>
      </w:r>
    </w:p>
    <w:p>
      <w:pPr>
        <w:pStyle w:val="Heading1"/>
      </w:pPr>
      <w:r>
        <w:t>The New Yorker (2024-09-23)</w:t>
      </w:r>
    </w:p>
    <w:p>
      <w:pPr>
        <w:pStyle w:val="Heading2"/>
      </w:pPr>
      <w:r>
        <w:t>The Presidential Campaign, After Philadelphia</w:t>
      </w:r>
    </w:p>
    <w:p>
      <w:r>
        <w:t>在民主党全国代表大会于费城圆满落幕后，文章深入剖析了美国总统竞选的最新态势与未来走向。作者细致地描绘了拜登-哈里斯组合如何试图整合党内资源、凸显其执政成就，并为剩余的选战阶段设定基调。文章对照分析了特朗普竞选团队的策略调整，他们在关键议题上的攻防态势，以及如何利用社会分歧动员支持者。重点探讨了大会对摇摆州选情可能产生的影响，以及双方阵营在接下来的辩论和地面推广中将如何抢夺民意。文章为读者提供了选战进入白热化阶段后的全面图景，包括潜在的不确定性因素和双方阵营面临的挑战。</w:t>
      </w:r>
    </w:p>
    <w:p>
      <w:pPr>
        <w:pStyle w:val="Heading2"/>
      </w:pPr>
      <w:r>
        <w:t>Billy Corgan on Heels vs. Baby Faces, and the Case of Donald Trump</w:t>
      </w:r>
    </w:p>
    <w:p>
      <w:r>
        <w:t>文章呈现了非传统视角，邀请摇滚巨星、如今也是职业摔跤推广人的比利·科根，运用摔跤领域的“反派”（Heels）和“正派”（Baby Faces）概念，独特解读唐纳德·特朗普的政治表演及影响力。科根分析了特朗普如何成功塑造了一个反体制、挑战传统的“反派”形象，并解释了这种形象为何能在特定选民群体中引发强烈的认同与情感共鸣。文章通过科根的行业经验和比喻，探讨了现代政治中娱乐化、叙事构建的重要性，以及公众人物如何运用各种“表演”来操纵情绪和构建忠诚度，为理解特朗普现象提供了一个非典型的、富有启发性的框架。</w:t>
      </w:r>
    </w:p>
    <w:p>
      <w:pPr>
        <w:pStyle w:val="Heading2"/>
      </w:pPr>
      <w:r>
        <w:t>The Art of Taking It Slow</w:t>
      </w:r>
    </w:p>
    <w:p>
      <w:r>
        <w:t>在当下普遍追求高速运转、效率至上的社会背景下，这篇文章反其道而行之，倡导并探索了“慢的艺术”。它不是简单的停滞，而是一种有意识的life style choice——有意识地减缓步调，更专注于当下体验，从而寻得更深刻的意义和内心的平静。文章可能通过引人入胜的案例、心理学分析或个人故事，阐述了放慢速度如何能够提升观察力、激发创造力、改善人际关系质量，甚至促进更深层次的自我认知。它挑战了现代社会对“忙碌”的推崇，鼓励人们重新评估时间价值，找到属于自己的步调，从而生活得更加充实和从容。</w:t>
      </w:r>
    </w:p>
    <w:p>
      <w:pPr>
        <w:pStyle w:val="Heading2"/>
      </w:pPr>
      <w:r>
        <w:t>The French Perfumer Behind the Internet’s Favorite Fragrance</w:t>
      </w:r>
    </w:p>
    <w:p>
      <w:r>
        <w:t>文章深入描绘了一位法国调香大师的肖像，其创作的一款香水意外地在数字世界获得了现象级成功，成为“互联网最爱”。该文详述了这位调香师的职业生涯轨迹、其独特的艺术理念以及他如何融合传统格拉斯香水制作工艺与现代嗅觉审美。重点分析了这款“网红”香水背后的故事——它的灵感来源、香调结构，以及更重要的是，它如何通过社交媒体传播、香评社群推荐等渠道迅速积累人气，成为一个文化现象。文章探讨了数字营销如何改变了香水行业的游戏规则，让传统手工艺与现代传播方式产生了奇妙的碰撞，揭示了香水在当代不仅是嗅觉体验，也是文化符号和社交货币。</w:t>
      </w:r>
    </w:p>
    <w:p>
      <w:pPr>
        <w:pStyle w:val="Heading2"/>
      </w:pPr>
      <w:r>
        <w:t>Bowen Yang Is Sorry He’s Not Your Clown Today</w:t>
      </w:r>
    </w:p>
    <w:p>
      <w:r>
        <w:t>这篇文章深入采访了出演《周六夜现场》并备受喜爱的喜剧演员杨伯文（Bowen Yang）。标题“很抱歉我今天不是你的小丑”似乎暗示了文章将探讨他在聚光灯下的感受，以及公众和媒体对他可能形成的刻板印象。文章触及他在喜剧创作中的挑战、作为少数族裔和性少数群体代表人物所承受的压力，以及他如何平衡个人表达与公众期待。通过展现杨伯文的脆弱、思考与自我认知，文章旨在突破单纯的“搞笑艺人”标签，呈现一个更加立体、真实的个体，探讨他在当代文化语境中，如何navigates fame, identity, and the pressures of public life while staying true to himself。</w:t>
      </w:r>
    </w:p>
    <w:p>
      <w:pPr>
        <w:pStyle w:val="Heading2"/>
      </w:pPr>
      <w:r>
        <w:t>The Architect of Zendaya’s Red-Carpet Style</w:t>
      </w:r>
    </w:p>
    <w:p>
      <w:r>
        <w:t>文章聚焦于定义了当下红毯时尚的幕后关键人物——为巨星赞达亚（Zendaya）打造标志性造型的御用造型师。该文深入剖析了这位造型师独特的创意理念、工作方法以及他们与赞达亚之间紧密的合作关系。文章详细描述了如何从概念构思到服装挑选、配饰搭配乃至整体形象呈现，精心打造每一套令人惊艳的红毯造型。探讨了这些造型为何能频频登上头条、成为时尚界讨论的焦点，以及它们如何不仅提升了赞达亚作为时尚偶像的地位，也对全球时尚趋势产生了significant影响。文章揭示了造型师不仅仅是选衣服的人，更是通过时尚语言构建和传达艺人形象的“建筑师”或视觉策展人。</w:t>
      </w:r>
    </w:p>
    <w:p>
      <w:pPr>
        <w:pStyle w:val="Heading2"/>
      </w:pPr>
      <w:r>
        <w:t>Autobahn</w:t>
      </w:r>
    </w:p>
    <w:p>
      <w:r>
        <w:t>（短篇小说）这篇小说的背景设定在德国的无限速高速公路（Autobahn）。故事围绕着主角在这一特殊空间里的经历展开。高速公路不仅仅是一个地理位置，更成为一种象征——它既代表着速度带来的自由、逃离日常束缚的可能性，也可能暗含着方向的迷失、内心的孤寂或是对抵达未知目的地的焦虑。小说通过细腻的心理描写、沿途景色的捕捉以及人物偶尔的互动，展现了主人公在“在路上”这一状态下的思绪起伏、对过去的回忆或对未来的contemplations。故事可能探讨了旅行、速度与现代人在持续运动中寻找意义或体验疏离感的主题，通过具体的感官细节构建出独特的氛围。</w:t>
      </w:r>
    </w:p>
    <w:p>
      <w:pPr>
        <w:pStyle w:val="Heading2"/>
      </w:pPr>
      <w:r>
        <w:t>How a Mid-Century Paramour Became a Democratic Power Broker</w:t>
      </w:r>
    </w:p>
    <w:p>
      <w:r>
        <w:t>本文（可能基于传记或历史研究）追溯并剖析了二十世纪中叶一位非典型女性的崛起之路。她最初的身份是依附于有权势男性的情妇，然而，文章展现了她如何凭借其惊人的智慧、社交手腕和对政治游戏的深刻理解，巧妙地navigating了复杂的社会和政治网络，逐步超越了其最初的约束。该文详细描述了她如何从边缘人物转型为美国民主党内部不可忽视的权力掮客——建立重要联系、影响决策过程、甚至在幕后推动关键政治议程。文章探讨了性别、权力结构与个人agency在特定历史时期的互动，揭示了一位女性如何在男性主导的世界中，运用非传统途径获取并wielded影响力。</w:t>
      </w:r>
    </w:p>
    <w:p>
      <w:pPr>
        <w:pStyle w:val="Heading2"/>
      </w:pPr>
      <w:r>
        <w:t>The Anguish of Looking at a Monet</w:t>
      </w:r>
    </w:p>
    <w:p>
      <w:r>
        <w:t>这是一篇富有思辨色彩的艺术评论或随笔。作者并未止步于对莫奈印象派杰作的程式化赞美，而是深入探讨了观看这些以光影和瞬间闻名画作时可能引发的更深层、甚至带有“痛苦”或“不安”的感受。文章讨论莫奈作品如何捕捉时间的流逝和光线的ephemeral nature，反过来引发观者对存在、记忆或美的短暂性的思考。作者结合个人viewing experience和对印象派historical context理解，探讨了这些画作在当代社会背景下给观者带来的复杂情感反应——是宁静还是某种失落？是自然的赞美还是对捕捉不住的现实的怅惘？</w:t>
      </w:r>
    </w:p>
    <w:p>
      <w:pPr>
        <w:pStyle w:val="Heading2"/>
      </w:pPr>
      <w:r>
        <w:t>Other People’s Money Can Drive You Mad</w:t>
      </w:r>
    </w:p>
    <w:p>
      <w:r>
        <w:t>本文是一篇关于金钱、心理和社会行为的深刻观察与批判。它探讨了一个普遍存在的现象——当人们面对或直接接触到“别人的钱财”（尤其是巨额财富）时，无论贫富，都可能被其引发的复杂情绪所困扰，甚至导致非理性的行为。文章可能从心理学、社会学或文化批判角度，分析金钱如何成为envy, resentment, anxiety或对自身价值产生影响的源头。文章可能通过叙事或理论阐述，揭示了财富展示、贫富差距如何扭曲人际关系，引发不健康的比较，甚至推动个体做出超出自身承受能力范围的决定，从而证明金钱的力量及其对人精神状态可能造成的负面冲击。</w:t>
      </w:r>
    </w:p>
    <w:p>
      <w:pPr>
        <w:pStyle w:val="Heading2"/>
      </w:pPr>
      <w:r>
        <w:t>Pat McAfee, the Football Bro</w:t>
      </w:r>
    </w:p>
    <w:p>
      <w:r>
        <w:t>这篇文章是对帕特·麦卡菲（Pat McAfee）——这位从NFL弃将转型为当下美国体育媒体界一股独特力量的人物——进行的人物画像与文化解读。文章聚焦于他标志性的“美式兄弟”（Football Bro）风格：充满能量、坦率直白、有时甚至粗鲁但极具感染力。详细描述了他如何建立起庞大的播客听众和电视观众基础，以及他赖以成功的秘诀——既包括对体育比赛的独到见解，更在于其强烈的个人魅力和不拘一格的表达方式。文章探讨了麦卡菲现象背后所反映的当代体育文化趋势——媒体与个性、专业分析与娱乐表演的边界日益模糊，以及他如何通过颠覆传统模式，塑造出一种全新的体育评论和广播风格，并赢得了enormous popularity。</w:t>
      </w:r>
    </w:p>
    <w:p>
      <w:pPr>
        <w:pStyle w:val="Heading2"/>
      </w:pPr>
      <w:r>
        <w:t>How “A Different Man” and “The Substance” Get Under the Skin</w:t>
      </w:r>
    </w:p>
    <w:p>
      <w:r>
        <w:t>这篇深度影评着眼于近期引起关注的两部电影：《一个不同的人》（A Different Man）和《物质》（The Substance）。文章的核心论点是这两部影片都以其独特且往往令人不安的方式，“钻入”了观众的皮肤之下，引发深刻的生理或心理层面的不适与思考。影评可能通过详细分析影片的关键情节、视觉风格、主题呈现和演员表演，阐释它们如何通过身体恐怖、心理扭曲或对身份危机的探索，挑战观众的认知界限和舒适区。文章论证了这两部电影不仅仅是娱乐作品，更是通过其大胆和provocative的方式，迫使观众直面人性中令人回避的面向或当代society的某些病态，从而achieve a lasting and visceral impact。</w:t>
      </w:r>
    </w:p>
    <w:p>
      <w:r>
        <w:br w:type="page"/>
      </w:r>
    </w:p>
    <w:p>
      <w:pPr>
        <w:pStyle w:val="Heading1"/>
      </w:pPr>
      <w:r>
        <w:t>The New Yorker (2024-09-30)</w:t>
      </w:r>
    </w:p>
    <w:p>
      <w:pPr>
        <w:pStyle w:val="Heading2"/>
      </w:pPr>
      <w:r>
        <w:t>Goings On Meredith Monk Finds the Joy and the Necessity of the Collective</w:t>
      </w:r>
    </w:p>
    <w:p>
      <w:r>
        <w:t>这篇“正在发生”栏目的文章聚焦于著名艺术家梅雷迪思·蒙克，探讨了她在创作和表演中对集体性、协作和社群重要性的深刻体悟与不懈追求。蒙克毕生致力于通过独特的跨学科艺术实践，融合音乐、舞蹈、戏剧和影像，来探索人类的经历与连接。文章深入挖掘了她如何在其作品中构建共享空间，强调个体在群体中的角色，以及集体能量如何成为她艺术创作的驱动力与喜悦源泉。它不仅回顾了蒙克的标志性作品，更揭示了她对当下社会分裂的回应，通过艺术实践呼唤合作与共鸣，展现了集体力量在其创作理念和表演生命中的核心地位，以及这种集体精神在当下的必要性。</w:t>
      </w:r>
    </w:p>
    <w:p>
      <w:pPr>
        <w:pStyle w:val="Heading2"/>
      </w:pPr>
      <w:r>
        <w:t>At Din Tai Fung, Soup Dumplings with a Side of Spectacle</w:t>
      </w:r>
    </w:p>
    <w:p>
      <w:r>
        <w:t>本文围绕享誉国际的连锁餐厅鼎泰丰展开，重点描述了其招牌菜——小笼包——及其独特的用餐体验。文章将鼎泰丰的魅力不仅仅归结于其精致美味的小笼包，更在于其标准化、高效率的制作流程所构成的“餐饮奇观”。通过描绘透过玻璃窗可见的、如舞蹈般精准的包饺子过程，文章探讨了这种透明化、剧院化的厨房设计如何增强食客的感官体验，将简单的用餐提升为一种兼具味觉与视觉享受的盛宴。它分析了鼎泰丰如何通过这种“奇观”效应，在全球范围内成功复制其模式，并将其高品质的食物与引人入胜的制作表演相结合，创造出一种独一无二的品牌吸引力，让食客在品尝美食的同时，也沉浸于一场精心编排的餐饮秀中。</w:t>
      </w:r>
    </w:p>
    <w:p>
      <w:pPr>
        <w:pStyle w:val="Heading2"/>
      </w:pPr>
      <w:r>
        <w:t>The Talk of the Town How Trump Hopes to Exploit the Myth of Voter Fraud in November</w:t>
      </w:r>
    </w:p>
    <w:p>
      <w:r>
        <w:t>这篇“城镇话题”文章分析了前总统唐纳德·特朗普在2024年11月大选前夕，如何计划利用关于“选民舞弊”的未经证实说法来推行其政治议程。文章深入探讨了特朗普及其盟友反复宣扬选举存在广泛欺诈的策略，尽管缺乏实质证据支持。它着重分析了这种说辞如何旨在削弱公众对选举制度的信任，动员其支持者，并可能为选举结果（尤其是在他败选的情况下）提出挑战预设基础。文中考察了这种论调对美国民主进程和政治极化的潜在影响，揭示了特朗普如何试图通过制造和放大关于选举公正性的“迷思”，来维持其政治影响力、合法化潜在争议，并服务于其赢得或控制选举叙事的最终目标。这是一个关于政治操纵和信息战如何影响现代民主选举的深度观察。</w:t>
      </w:r>
    </w:p>
    <w:p>
      <w:pPr>
        <w:pStyle w:val="Heading2"/>
      </w:pPr>
      <w:r>
        <w:t>The Roots of the Tony-Winning “Stereophonic”</w:t>
      </w:r>
    </w:p>
    <w:p>
      <w:r>
        <w:t>本文深入探讨了荣获托尼奖的话剧《立体声》（Stereophonic）的创作起源与幕后故事。文章追溯了这部备受赞誉作品从最初构思到登上百老汇舞台并荣获托尼奖最佳话剧奖的艰难而富有创意的历程。它揭示了编剧、导演和演员们如何共同协作，捕捉七十年代一支摇滚乐队录制专辑过程中的复杂动力、人际关系紧张以及艺术追求。文章着重描述了该剧在声音设计和舞台呈现上的创新，如何逼真地再现录音室的沉浸式环境。通过采访主创人员，文章揭示了剧本的灵感来源、角色塑造的细节、排练场上的挑战以及作品如何深刻地触及合作、妥协与艺术牺牲的主题，为读者呈现了这部获奖佳作诞生过程的生动肖像。</w:t>
      </w:r>
    </w:p>
    <w:p>
      <w:pPr>
        <w:pStyle w:val="Heading2"/>
      </w:pPr>
      <w:r>
        <w:t>Sebastian Stan’s Crash Course in Becoming Trump</w:t>
      </w:r>
    </w:p>
    <w:p>
      <w:r>
        <w:t>这篇文章聚焦于演员塞巴斯蒂安·斯坦如何在电影《学徒》（The Apprentice）中扮演唐纳德·特朗普这一极具挑战性的角色。文章详细描述了斯坦为准确呈现这位前美国总统所进行的密集准备过程，包括研究特朗普的公开演讲、采访、肢体语言和声音模式，以捕捉其独特的举止和神态。文中可能探讨了演员如何超越简单的模仿，深入理解角色的心理和动机，尤其是在表现特朗普早期事业和性格形成阶段时的挑战。文章通过斯坦的视角，展现了他如何处理表演一个如此知名且具有争议人物的压力，以及他认为在银幕上刻画这一角色所需要达到的真实性和复杂性。这是一个关于演员投入、角色研究以及在高风险传记片中演绎标志性人物的深度剖析。</w:t>
      </w:r>
    </w:p>
    <w:p>
      <w:pPr>
        <w:pStyle w:val="Heading2"/>
      </w:pPr>
      <w:r>
        <w:t>Which Party Has Cornered the Tattoo Vote?</w:t>
      </w:r>
    </w:p>
    <w:p>
      <w:r>
        <w:t>这篇有趣的社会观察文章探讨了现代政治与身体艺术意想不到的交集：纹身文化对美国选民政治倾向的影响。文章试图分析，在日益多元化的美国社会中，是否民主党或共和党在吸引有纹身选民方面更具优势，或者更普遍地说，纹身这一日益流行的身体表达形式是否与特定的政治观点或党派归属存在某种关联。文章可能采访有纹身的选民、政治策略师或文化评论员，探讨纹身如何反映个人的独立精神、叛逆、信仰或群体认同，以及这些特质如何可能与其政治选择相呼应。它提供了一种非传统的视角，来看待文化趋势如何渗透并可能揭示政治分野，质疑或证实了关于特定人群政治倾向的刻板印象，从而剖析了美国选民群体构成的细微之处。</w:t>
      </w:r>
    </w:p>
    <w:p>
      <w:pPr>
        <w:pStyle w:val="Heading2"/>
      </w:pPr>
      <w:r>
        <w:t>The Lawyer Who Wants to Paint You</w:t>
      </w:r>
    </w:p>
    <w:p>
      <w:r>
        <w:t>本文介绍了一位跨界人士，他白天是律师，晚上或业余时间则是一位肖像画家。文章深入探讨了这两种看似 disparate（不搭界）的职业如何在他身上结合，以及法律实践如何影响或启发他的绘画创作，反之亦然。文中可能讲述了他为何选择同时追求这两个领域，他如何平衡截然不同的工作需求，以及他通过绘制人物肖像所发现的关于人性和叙事的故事。文章着重描绘了律师的分析和倾听能力如何转化为艺术家对人物性格和情感的洞察，使他的肖像作品不仅仅是表面的 likeness（相似），更能捕捉到被画者的内在本质。这是一个关于追求多元热情、跨领域才能以及艺术与逻辑思维如何在一个个体身上和谐共存的引人入胜的故事。</w:t>
      </w:r>
    </w:p>
    <w:p>
      <w:pPr>
        <w:pStyle w:val="Heading2"/>
      </w:pPr>
      <w:r>
        <w:t>Reporting &amp; Essays Coming Alive Can Your Stomach Handle a Meal at Alchemist?</w:t>
      </w:r>
    </w:p>
    <w:p>
      <w:r>
        <w:t>这篇报道兼评论文章带领读者体验了位于哥本哈根的著名餐厅Alchemist。这家餐厅以其颠覆性的、多达五十道菜的“整体性美食体验”而闻名，远不止是简单的餐饮。文章详尽描述了用餐过程中的各个环节，从进入餐厅（可能涉及非传统的入口），到穿越多个主题空间，再到品尝每一道极具创意且充满概念的菜肴，这些菜肴往往挑战食客的味蕾、视觉甚至道德观。作者探讨了这种沉浸式、有时甚至令人不安的用餐形式，是否真正提升了美食体验，或者仅仅是猎奇和炫技。文章通过个人感受，评估了Alchemist如何模糊艺术、科学、社会评论与美食的界限，以及这种高度概念化的用餐是否能被普通食客的“胃”所接受和消化，对其大胆创新进行了深入的分析与评价。</w:t>
      </w:r>
    </w:p>
    <w:p>
      <w:pPr>
        <w:pStyle w:val="Heading2"/>
      </w:pPr>
      <w:r>
        <w:t>Among the Gaza Protest Voters</w:t>
      </w:r>
    </w:p>
    <w:p>
      <w:r>
        <w:t>这篇报道深入探讨了一个特定选民群体——那些受到加沙冲突及其引发的抗议活动深刻影响的选民。文章分析了巴以冲突及其在中东地区的更广泛影响，如何成为这部分选民在即将到来的选举中做出投票决定的关键因素。报道采访了不同背景的选民，他们可能因为人道主义关切、地缘政治立场、对美国外交政策的不满或与受冲突影响地区存在的个人联系，而将其对加沙问题的看法置于核心地位。文章揭示了这一群体如何看待主要政党和候选人在该问题上的立场，以及他们是否因此改变了传统的党派倾向或投票策略。这是一项关于特定国际事件如何回响国内政治、塑造选民联盟以及成为影响选举结果的潜藏力量的田野 조사 (field investigation)。</w:t>
      </w:r>
    </w:p>
    <w:p>
      <w:pPr>
        <w:pStyle w:val="Heading2"/>
      </w:pPr>
      <w:r>
        <w:t>The Priest Who Helps Women in the Mob Escape</w:t>
      </w:r>
    </w:p>
    <w:p>
      <w:r>
        <w:t>本文讲述了一位天主教神父的非凡故事，他致力于帮助那些身处黑手党或有组织犯罪家庭中的女性逃离危险和控制性的环境。文章深入描绘了这位神父如何冒着个人风险，为这些女性提供庇护 G (shelter)，法律援助，心理支持，并协助她们重建生活。许多女性可能因家庭关系而被卷入犯罪世界，面临着暴力、虐待和难以脱身的困境。神父的工作不仅考验着他的勇气和信仰，也展现了他对 human dignity (人性尊严) 的坚定捍卫。文章通过采访获救女性（可能匿名）和了解情况的人士，揭示了黑手党内部女性的生活状态，以及神父如何在复杂的社会和道德挑战中穿梭，为这些寻求自由的灵魂开辟一条艰难的逃生之路。这是一个 about (关于) 勇气、同情心和在最黑暗角落 seeking redemption (寻求救赎) 的故事。</w:t>
      </w:r>
    </w:p>
    <w:p>
      <w:pPr>
        <w:pStyle w:val="Heading2"/>
      </w:pPr>
      <w:r>
        <w:t>Shouts &amp; Murmurs If You Give a Mouse a Stress Test</w:t>
      </w:r>
    </w:p>
    <w:p>
      <w:r>
        <w:t>这是《嚎叫与低语》（Shouts &amp; Murmurs）栏目的一篇幽默小品或 satiric commentary (讽刺评论)。栏目以其机智、讽刺和 often (经常) 荒诞的风格著称。这篇文章的标题“如果你给老鼠做压力测试”戏仿了儿童读物《如果你给老鼠吃饼干》（If You Give a Mouse a Cookie）的结构，但引入了现代生活中普遍存在的“压力测试”概念。这暗示着文章可能会以轻松、夸张或荒谬的方式，探讨现代生活的压力、焦虑、心理健康测试或者科学实验等话题。读者可以期待它通过拟人化的老鼠形象或其他荒诞情 M (situations)，来反映或嘲讽人类在面对压力、评估和期望时的种种经历和 반응 (reactions)。这是一篇旨在引人发笑并 slightly (略微) 促人思考其背后隐含社会现象的短篇作品。</w:t>
      </w:r>
    </w:p>
    <w:p>
      <w:pPr>
        <w:pStyle w:val="Heading2"/>
      </w:pPr>
      <w:r>
        <w:t>Fiction Ambrose</w:t>
      </w:r>
    </w:p>
    <w:p>
      <w:r>
        <w:t>“Ambrose”是本期杂志刊登的短篇小说作品。作为《纽约客》标志性的虚构文学板块的一部分，这篇小说以其设定的标题，邀请读者进入一个由作者构建的特定世界或人物的内心。虽然具体情节和主题需要阅读原文才能得知，但小说的存在本身代表了杂志对当代严肃文学的持续关注和呈现。一篇优秀的《纽约客》小说通常以其精湛的文字、深刻的人物刻画、 subtle (微妙的) 情感洞察或对社会现实的独到观察而著称。“Ambrose”很可能通过一个或几个角色的故事，探索人性的某一 facet (方面)，揭示生活中的真相或困境，为读者 제공 (provide) 一次 rich (丰富的) 和 thought-provoking (引人深思的) 的阅读体验。</w:t>
      </w:r>
    </w:p>
    <w:p>
      <w:pPr>
        <w:pStyle w:val="Heading2"/>
      </w:pPr>
      <w:r>
        <w:t>The Critics Rhythm Collector</w:t>
      </w:r>
    </w:p>
    <w:p>
      <w:r>
        <w:t>这篇来自《批评家》栏目的文章，标题“Rhythm Collector”充满了艺术和抽象的意味。它可能是一篇关于音乐、舞蹈、诗歌、文学 even (甚至) 视觉艺术的评论或随笔，探讨艺术家如何收集、组织或创造节奏和模式。《节奏收集者》可能分析某位 particular (特定的) 艺术家或艺术运动如何运用节奏作为核心元素，无论是音乐中的旋律和节拍，舞蹈中的动作序列，文学中的词语和句子 흐름 (flow)，还是视觉构图中的重复和变化。文章或许会深入探讨节奏如何在艺术中构建结构、引发情感、传达意义或 연결 (connect) 观众与作品。这是一个关于艺术 형식 (form)、结构以及艺术家如何感知和利用世界中的模式和节律的深入 critical (批判性) 探讨。</w:t>
      </w:r>
    </w:p>
    <w:p>
      <w:pPr>
        <w:pStyle w:val="Heading2"/>
      </w:pPr>
      <w:r>
        <w:t>Is It Time to Torch the Constitution?</w:t>
      </w:r>
    </w:p>
    <w:p>
      <w:r>
        <w:t>这篇出自《批评家》栏目的挑衅性标题文章，对美国宪法的 enduring relevance (持久相关性) 提出了根本性质疑。文章并非 literal call (字面上的呼吁) 抛弃宪法，而是一篇深入的 analysis (分析) 和 critical examination (批判性审视)，探讨在当代 사회 (society) 和政治环境下，这部 문서 (document) 是否仍能 effectively (有效地) 服务于其 original purpose (最初目的)，或者其 rigid (僵化的) frame (框架) 是否已成为进步或适应性变化的障碍。文章可能会 argument (论证) 宪法中的某些条款是否过时，其 해석 (interpretation) 是否被 정치化 (politicized)，或者其基本原则是否与现代社会的 values (价值观) 和 challenges (挑战) 发生冲突。它可能 دعوت (invites) 对宪法进行 radical (根本性) 改革或 entirely (完全) rethinking (重新思考)，是一篇旨在 spark (引发) heated debate (激烈辩论) 和促使读者 question (质疑) 国家基石文本的文章。</w:t>
      </w:r>
    </w:p>
    <w:p>
      <w:pPr>
        <w:pStyle w:val="Heading2"/>
      </w:pPr>
      <w:r>
        <w:t>Briefly Noted Color, Class, and Carnality Collide in Alan Hollinghurst’s New Novel</w:t>
      </w:r>
    </w:p>
    <w:p>
      <w:r>
        <w:t>这篇“简略提及”（Briefly Noted）栏目的文章是一篇对英国作家阿兰·霍灵赫斯特新小说的简短评论。栏目特点是以 succinct (简洁) 的方式介绍和评价 recent books (近期书籍)。这篇评论指出，霍灵赫斯特的这部新作着重探讨了“肤色、阶级和肉欲”这三个 overlapping (重叠的) 主题。文章会概述小说如何通过 character interactions (角色互动) 和 plot development (情节发展)，展现不同肤色 사람들이 (people) 在阶级等级森严的社会 structure (结构) 中的 অবস্থান (position)，以及性欲望和身体关系在 characters' lives (角色的生活) 中扮演的 role (角色)。评论会提及小说 language (语言) 的 sophistication (复杂性) 和对 사회 mores (社会习俗) 的 subversion (颠覆)，暗示这是一部 typical (典型的) 霍灵赫斯特式作品，以其 elegant prose (优雅的散文) 和对英国 사회 (society) 的 perceptive commentary (敏锐的评论) 著称。</w:t>
      </w:r>
    </w:p>
    <w:p>
      <w:pPr>
        <w:pStyle w:val="Heading2"/>
      </w:pPr>
      <w:r>
        <w:t>Sophie Is Gone. Her Music Lives On</w:t>
      </w:r>
    </w:p>
    <w:p>
      <w:r>
        <w:t>这篇纪念性文章回顾了已故苏格兰音乐家、制作人 SOPHIE 的非凡 legacy (遗产)。SOPHIE 以其 innovative (创新的)、boundary-pushing (突破界限的) 电子音乐和对流行音乐 soundscape (声景) 的显著影响而闻名。文章探讨了尽管英年早逝，SOPHIE 通过其独特的 sonic palette (声音调色板) 和 fearless (无畏的) artistic vision (艺术视野)，如何在当代音乐界留下了 deep imprint (深刻印记)。文中可能分析了她作为 transgender icon (跨性别偶像) 的文化 significance (重要性)，以及她的音乐如何挑战类型限制，模糊主流与 실험 (experimental) 之间的界限。文章通过 examining (审视) 她的作品及其对后来艺术家和整个音乐 산업 (industry) 的影响，强调了她的艺术生命和 innovative spirit (创新精神) 如何在她创造的声音中得以永存，继续 启发 (inspire) 听众和 뮤지션 (musicians)。</w:t>
      </w:r>
    </w:p>
    <w:p>
      <w:pPr>
        <w:pStyle w:val="Heading2"/>
      </w:pPr>
      <w:r>
        <w:t>Even Mia Farrow and Patti LuPone Can’t Power “The Roommate”</w:t>
      </w:r>
    </w:p>
    <w:p>
      <w:r>
        <w:t>这篇评论文章评价了一部名为《室友》（The Roommate）的 theater production (戏剧作品) 或 film (电影)，其特点是拥有像米亚·法罗和帕蒂·卢波恩这样的知名 배우 (actors) 参演。然而，文章的标题表明，尽管有这两位 accomplished (有成就的) 演员的 حضور (presence)，作品本身 apparently (似乎) 缺乏内在的活力、能量或 substance (实质)。评论可能详细论述了剧本的 shortcomings (缺点)、方向的 issues (问题) 或者整体执行的 flaws (缺陷)，使得即使是 प्रतिभाशाली的演员也无法 save the production (拯救这部作品)。文章可能会分析为什么这两位通常具有 powerful (有力的) 现场感或银幕魅力的演员，在这部 particular (特定的) 作品中 seems (似乎) unable (无法) 提升其 overall quality (整体质量)。这是一个关于即使是 stars (明星)，也无法 always (总是) compensate (弥补) 基础 materials (基本材料) 或 direction (方向) 的不足的 critique (评论)。</w:t>
      </w:r>
    </w:p>
    <w:p>
      <w:pPr>
        <w:pStyle w:val="Heading2"/>
      </w:pPr>
      <w:r>
        <w:t>“La Maison” Is a Frothy Portrait of the Rich and Fashionable</w:t>
      </w:r>
    </w:p>
    <w:p>
      <w:r>
        <w:t>这篇评论文章针对一部名为《La Maison》（可能指一部电影、电视剧或 책 (book)）进行了 평가 (evaluation)。评论将其描述为“泡沫般的”（frothy）肖像， focusing on (专注于) 描绘 富有 (rich) 和 时尚的 (fashionable) 人群。这种描述 suggests (暗示着) 作品的风格可能是 轻快 (lightweight)、 superficial (肤浅的) 或过度样式化的， more occupied (更关心) 于呈现 surface glamour (表面光鲜) 而非 深度 (depth) 或 substantially (实质内容)。文章 likely (可能) 会 critiquing (批评) 作品对 wealth (财富) 和 fashion (时尚) 世界的 portrayal (描绘)，认为它缺乏 critical insight (批判性洞察)，过于 indulgent (放纵) 于其 주제 (subject) 的生活方式， rather than exploring (而不是探索) characters' inner lives (角色的内心生活) 或 larger social themes (更大的社会主题)。总的来说，这是一篇认为《La Maison》是一部视觉上 appealing (吸引人) 但内容 薄弱 (weak) 的作品的评论。</w:t>
      </w:r>
    </w:p>
    <w:p>
      <w:pPr>
        <w:pStyle w:val="Heading2"/>
      </w:pPr>
      <w:r>
        <w:t>Poems I Nearly Died from the Socratic Method</w:t>
      </w:r>
    </w:p>
    <w:p>
      <w:r>
        <w:t>这是本期杂志刊载的诗歌或一组诗歌作品，标题“我差点死于苏格拉底方法”独具个性和 humor (幽默感)。苏格拉底方法是一种通过提问进行哲学 inquiry (探究) 的方式，通常伴随着 rigorous (严格的) 逻辑和 intellectual challenges (智力挑战)。将这种方法与“差点死去” 联系起来，suggests (暗示着) 诗歌将探讨 intense (强烈的) 学习经历、知识 pursuit (追求) 的艰辛、智力 struggle (挣扎) 带来的 existential (存在的) 危机， or even (甚至) academic anxiety (学术焦虑)。诗歌可能以 personal (个人) 叙述或 reflect upon (反思) 知识获取过程中的 pain (痛苦) 和 difficulty (困难)。这个标题 playful (俏皮) 地突出了智力努力身体上에도 (potentially) 会造成的 taxing (耗费)， promise (承诺) 读者将读到既 cerebral (理智的) 又 deeply felt (深刻感受到的) 的作品，likely (可能) 结合了 philosophical pondering (哲学沉思) 和 relatable (相关的) human experience (人类经验)。</w:t>
      </w:r>
    </w:p>
    <w:p>
      <w:pPr>
        <w:pStyle w:val="Heading2"/>
      </w:pPr>
      <w:r>
        <w:t>Old Movies</w:t>
      </w:r>
    </w:p>
    <w:p>
      <w:r>
        <w:t>这篇“老电影”文章可能是 classic films (经典电影) 的评论、 analysis (分析)、 retrospective (回顾) 或随笔。它可能探讨观看过去时代的电影的意义和价值，比较它们 modern (现代) cinematic techniques (电影技术) 或 cultural sensibilities (文化感性)。文章可能 focus on (聚焦于) particular (特定的) genre (类型)、 director (导演)、 actor (演员) or era (时代) 的老电影， analyzing (分析) 它们 enduring appeal (持久魅力) 或它们如何 reflect (反映) 制作时期社会的 values (价值观)、 fears (恐惧) 和 aspirations (愿望)。它也可能是一种 personal reflection (个人反思)，关于老电影如何 shape (塑造) 了作者的电影品味，或者在 streaming (流媒体) 时代 rediscovering (重新发现) 它们的 joy (乐趣). 这是一篇 celebration (庆祝) 或 exploration (探索) 电影史的文章，邀请 readers (读者) appreciate (欣赏) cinema's past (电影的过去)。</w:t>
      </w:r>
    </w:p>
    <w:p>
      <w:r>
        <w:br w:type="page"/>
      </w:r>
    </w:p>
    <w:p>
      <w:pPr>
        <w:pStyle w:val="Heading1"/>
      </w:pPr>
      <w:r>
        <w:t>The New Yorker (2024-10-07)</w:t>
      </w:r>
    </w:p>
    <w:p>
      <w:pPr>
        <w:pStyle w:val="Heading2"/>
      </w:pPr>
      <w:r>
        <w:t>Richard Brody’s New York Film Festival Picks</w:t>
      </w:r>
    </w:p>
    <w:p>
      <w:r>
        <w:t>资深影评人理查德·布罗迪在本期《纽约客》中分享了他对纽约电影节的精选推荐。文章深入探讨了布罗迪认为最值得关注的几部影片，这些影片可能涵盖了独立制作、国际佳作或特定主题的策展单元，展现了他独到且富有深度的电影鉴赏力。布罗迪的评论不仅仅是简单的推荐，更包含了对电影艺术形式、叙事技巧以及其在当下社会文化语境中意义的分析。他可能会强调那些挑战传统叙事、探讨复杂议题或拥有杰出表演和视觉风格的作品。对于电影爱好者而言，这篇指南提供了进入电影节丰富片单的独特视角，有助于发现那些可能被主流视野忽略但极具艺术价值的宝藏电影，体现了《纽约客》影评关注思想性和审美性的特点，引导读者进行更深入的电影思考和选择。</w:t>
      </w:r>
    </w:p>
    <w:p>
      <w:pPr>
        <w:pStyle w:val="Heading2"/>
      </w:pPr>
      <w:r>
        <w:t>Three New Classic Cookies</w:t>
      </w:r>
    </w:p>
    <w:p>
      <w:r>
        <w:t>这篇关于美食的文章聚焦于三种被誉为“新经典”的曲奇饼干。文章可能通过详细描写这些曲奇的独特之处——从选材、配方到烘焙工艺——来解释它们为何能够脱颖而出，晋升为经典。作者可能会探访制作这些曲奇的烘焙坊或甜点师，讲述它们背后的故事、灵感来源或创新之处。讨论的重点会放在这些曲奇如何平衡传统口味与现代创意，达到完美的口感和风味，让人一尝难忘。文章不仅仅描述甜点本身，也可能触及曲奇在日常文化中的地位，以及这些新品类如何呼应或引领了当下的烘焙趋势。对于喜爱甜点的读者来说，这是一次诱人的味觉探索，提供了寻找和品尝这些潜在新经典的具体信息和理由。</w:t>
      </w:r>
    </w:p>
    <w:p>
      <w:pPr>
        <w:pStyle w:val="Heading2"/>
      </w:pPr>
      <w:r>
        <w:t>Kamala Harris for President</w:t>
      </w:r>
    </w:p>
    <w:p>
      <w:r>
        <w:t>作为《城中话题》（The Talk of the Town）栏目的一篇短文，此文就卡玛拉·哈里斯作为潜在总统候选人的情况进行了观察和评论。文章的篇幅虽短，但往往能捕捉到政治气氛中的关键细节或公众讨论的焦点。它可能分析了哈里斯在当前政治格局中的定位，她作为副总统所承担的角色如何影响其公众形象和政治资本，以及她在党内可能面临的挑战或支持。文章或许会通过一些轶事、观察或简短访谈，揭示哈里斯竞选之路的潜在策略、优势或劣势，并探讨她在选民尤其特定群体中的接受度。这篇评论文章以《纽约客》特有的笔触，提供了一个关于美国政治当下动态的精炼视角，快速勾勒出围绕哈里斯下一步政治动向的讨论核心。</w:t>
      </w:r>
    </w:p>
    <w:p>
      <w:pPr>
        <w:pStyle w:val="Heading2"/>
      </w:pPr>
      <w:r>
        <w:t>Is a Chat with a Bot a Conversation?</w:t>
      </w:r>
    </w:p>
    <w:p>
      <w:r>
        <w:t>这篇报告或随笔深入探讨了与人工智能聊天机器人交流的本质，并质疑这种互动是否能真正称得上是“对话”。文章可能从语言学、哲学、心理学等多个角度出发，分析人类对话的核心要素——例如 shared intentionality（共享意图）、情感交流、语境理解、主体间性等——并将其与聊天机器人的工作原理进行对比。作者或许会探讨尽管AI在模拟类人反应方面取得了惊人进展，但其缺乏真实意识、经历和情感基础，这是否使其永远无法达到真正意义上的对话。文章可能触及人与技术关系的深层问题，反思在AI日益融入日常交流的时代，我们应如何定义和珍惜真正的人际互动，以及AI对话的边界和局限究竟在哪里，带来关于沟通和存在的深刻思考。</w:t>
      </w:r>
    </w:p>
    <w:p>
      <w:pPr>
        <w:pStyle w:val="Heading2"/>
      </w:pPr>
      <w:r>
        <w:t>Can Harris Stop Blue-Collar Workers from Defecting to Donald Trump?</w:t>
      </w:r>
    </w:p>
    <w:p>
      <w:r>
        <w:t>这篇文章深入分析了美国蓝领工人这一关键选民群体政治立场的变迁，特别是他们近年来转向支持唐纳德·特朗普的趋势对卡玛拉·哈里斯及其所属的民主党构成的挑战。文章可能会探究导致蓝领阶层“叛逃”特朗普的原因，包括经济结构变化带来的不安全感、贸易政策的影响、文化议题上的分歧，以及特朗普的民粹主义信息为何能引起他们的共鸣。作者会评估哈里斯及其竞选团队可能采取的策略，例如调整经济政策说辞、强调工会立场、或是在文化议题上寻求平衡，以期赢回这部分选民的支持。文章可能包含对蓝领社区的实地采访和对投票数据的分析，全面审视哈里斯赢得2024年大选所必须克服的选民结构性难题及其应对之策。</w:t>
      </w:r>
    </w:p>
    <w:p>
      <w:pPr>
        <w:pStyle w:val="Heading2"/>
      </w:pPr>
      <w:r>
        <w:t>Has Social Media Fuelled a Teen-Suicide Crisis?</w:t>
      </w:r>
    </w:p>
    <w:p>
      <w:r>
        <w:t>这篇重要报告或随笔探讨了一个严峻的社会议题：青少年自杀率的上升与社交媒体使用之间是否存在关联，以及这种关联有多大影响。文章可能会引用相关的研究数据、心理学家的观点以及受害者或家属的经历，构建社交媒体如何可能对青少年 মানসিক health 产生负面影响的叙事。探讨的机制可能包括网络欺凌、无止境的社交比较带来的焦虑和自卑、睡眠模式的中断、对负面内容的过度暴露，以及可能取代真实社交的肤浅互动。文章会权衡不同论据，不回避问题的复杂性，同时也可能提出对社交媒体平台责任、家长和学校的应对、以及更广泛社会性干预措施的讨论。这是一篇具有紧迫现实意义的文章，审视了数字时代青少年成长的阴暗面及其代价。</w:t>
      </w:r>
    </w:p>
    <w:p>
      <w:pPr>
        <w:pStyle w:val="Heading2"/>
      </w:pPr>
      <w:r>
        <w:t>Ras Baraka, Reasonable Radical</w:t>
      </w:r>
    </w:p>
    <w:p>
      <w:r>
        <w:t>这篇文章是一篇关于美国政治人物拉斯·巴拉卡（Ras Baraka）的人物特写。巴拉卡以其在纽瓦克市长等职位上的表现为人所知，常被贴上“激进”的标签，但文章可能试图展现他更为复杂和务实的一面，将其描述为一位“合理的激进派”。特写可能会追溯他的政治生涯轨迹，从早期的 활동家 背景到成为城市领导者的转变，分析他的政治哲学如何形成并在实践中落地。文章会聚焦于巴拉卡在解决 도시 难题（如贫困、犯罪、教育 불평등）时所采取的 정책 和方法，探讨他如何在坚持进步立场的同时，进行必要妥协和寻求联盟的能力。通过深入描绘他的思想和行动，文章旨在呈现一个更 nuanced 的人物形象，超越简单的标签化，理解他在推动变革中的独特角色。</w:t>
      </w:r>
    </w:p>
    <w:p>
      <w:pPr>
        <w:pStyle w:val="Heading2"/>
      </w:pPr>
      <w:r>
        <w:t>Waiting for Paddington</w:t>
      </w:r>
    </w:p>
    <w:p>
      <w:r>
        <w:t>这通常是《纽约客》“Shouts &amp; Murmurs”栏目下的一篇幽默短文或讽刺小品。文章以“等待帕丁顿熊”为题，很可能借由这个以礼貌、冒险和对橘子酱的热爱著称的英国文化符号，来展开一场充满奇思妙想的 comedic Scenario。它可能以帕丁顿熊的视角、或者一个期待与帕丁顿不期而遇的人的视角，描绘一段日常中的荒诞经历、一次对现代社会现象的温和讽刺，或是对某种等待状态的滑稽描述。文章风格会轻松、诙谐，通过帕丁顿的纯真与周围世界的碰撞制造笑料，或者利用等待这一简单的动作引申出关于耐心、期望或出乎意料的观察。读者可以期待一篇 clever、富有想象力且能带来会心一笑的随笔。</w:t>
      </w:r>
    </w:p>
    <w:p>
      <w:pPr>
        <w:pStyle w:val="Heading2"/>
      </w:pPr>
      <w:r>
        <w:t>Stories About Us</w:t>
      </w:r>
    </w:p>
    <w:p>
      <w:r>
        <w:t>这是本期《纽约客》的虚构小说板块，以“关于我们”为总标题，收录了几篇短篇小说。这一主题暗示着故事内容将聚焦于当代人的生活状态、情感体验、人际关系以及社会文化图景。作者们通过不同的叙事声音、风格和 배경 设置，探索“我们”——即生活在当下世界中的个体群像。故事可能描绘城市的喧嚣与孤独、乡村的传统与变迁、家庭内部的复杂动力、爱情的甜蜜与苦涩，或是个人在社会变革中的困惑与挣扎。这些小说旨在通过虚构的人物和情节，映照出现实世界的某些侧面，引发读者的共鸣或反思，展现了《纽约客》小说一贯的高水准和多样性，为读者提供了一次深入 human condition 的文学体验。</w:t>
      </w:r>
    </w:p>
    <w:p>
      <w:pPr>
        <w:pStyle w:val="Heading2"/>
      </w:pPr>
      <w:r>
        <w:t>A Food Critic Walks Into a Fasting Spa</w:t>
      </w:r>
    </w:p>
    <w:p>
      <w:r>
        <w:t>这篇来自“评论家”栏目的文章，记录了一位美食评论家在一家进行禁食疗法的健康中心的亲身体验。对于一个职业便是品尝、评价并热爱 음식 的人来说，主动进入一个鼓励甚至强制 abstention 的环境，本身就充满了戏剧性和反讽意味。文章可能会详细描写评论家在禁食期间的生理和心理感受——饥饿感、身体的变化、对食物的渴望、精神状态的调整等等。同时，作者也会以其职业的敏锐度去观察和评论这家中心的理念、氛围、服务以及其他参与者。这不仅仅是一篇个人体验报告，更可能是一次对当代健康文化、身体观念以及食物与人类复杂关系的深刻反思，看这位美食家如何在美食的对立面找到新的观察角度或挑战。</w:t>
      </w:r>
    </w:p>
    <w:p>
      <w:pPr>
        <w:pStyle w:val="Heading2"/>
      </w:pPr>
      <w:r>
        <w:t>The Unrivalled Omnipresence of Queen Elizabeth II</w:t>
      </w:r>
    </w:p>
    <w:p>
      <w:r>
        <w:t>这篇“评论家”文章探讨了已故英国女王伊丽莎白二世无与伦比的全球影响力和在文化符号中的 omnipresence (无处不在)。文章可能分析在她漫长的统治期间以及去世后，女王的形象如何通过各种媒体、艺术作品、历史记录被塑造和传播，并继续在公众意识中占据重要地位。作者可能会审视女王作为国家元首、历史见证者、文化象征等不同角色，以及她如何在 변화 的世界中成为某种稳定性和传统的代表。文章可能涉及对关于女王的电影、电视剧（如《王冠》）、书籍、艺术展览等的评论，解析她的形象如何被重新解读、纪念或商品化，探讨其超越政治或历史层面的 enduring appeal 及其在当今社会文化景观中的持续存在感。</w:t>
      </w:r>
    </w:p>
    <w:p>
      <w:pPr>
        <w:pStyle w:val="Heading2"/>
      </w:pPr>
      <w:r>
        <w:t>The Rat Studies that Foretold a Nightmarish Human Future</w:t>
      </w:r>
    </w:p>
    <w:p>
      <w:r>
        <w:t>这篇“评论家”文章回溯并审视了那些著名的、以大鼠为实验对象的行为学研究（例如约翰·卡尔霍恩的“宇宙25”实验），并解读这些研究如何被看作是对人类社会潜在噩梦般未来的预言或警示。文章可能会详细介绍这些经典实验的设计——在资源充足但空间受限的环境中观察大鼠社群的发展——以及实验结果：社群结构崩溃、行为病态化、最终走向灭亡。评论家将这些动物实验的结果投射到人类世界，讨论它们如何被用来类比或预测人口过密、社会异化、资源分配不均、心理健康危机等现代社会的问题。文章可能讨论这些研究引发的伦理争议、科学局限性，以及它们作为一种社会寓言或反乌托邦模型的持续影响力，引人深思人类文明是否会面临类似的陷阱。</w:t>
      </w:r>
    </w:p>
    <w:p>
      <w:pPr>
        <w:pStyle w:val="Heading2"/>
      </w:pPr>
      <w:r>
        <w:t>Suzanne Jackson’s Natural World</w:t>
      </w:r>
    </w:p>
    <w:p>
      <w:r>
        <w:t>作为“简报”（Briefly Noted）栏目的一则，这篇短评关注艺术家苏珊娜·杰克逊及其以“自然世界”为主题的艺术创作。文章会简要介绍杰克逊的艺术风格，她可能因其独特的绘画技法（如“积水”技术，ponding）或对色彩、纹理的创新运用而受到关注。评论将围绕杰克逊如何通过她的画笔捕捉并呈现自然世界的活力、复杂性和美丽，探讨自然主题在她创作中的核心地位。文章可能会提及正在展出或新近创作的代表作品，点明她作品所传达的关于生态、环境或生命力的信息。这则简报为读者快速概览了苏珊娜·杰克逊的艺术世界，尤其是她与自然的深刻联结，适合对当代艺术或自然主题艺术感兴趣的读者。</w:t>
      </w:r>
    </w:p>
    <w:p>
      <w:pPr>
        <w:pStyle w:val="Heading2"/>
      </w:pPr>
      <w:r>
        <w:t>Coldplay’s Self-Help Pop</w:t>
      </w:r>
    </w:p>
    <w:p>
      <w:r>
        <w:t>这篇“简报”短评对酷玩乐队（Coldplay）的音乐风格进行了评价，将其概括为“自助流行”（Self-Help Pop）。文章可能分析了酷玩乐队近年来作品的旋律特点——通常宏大、积极且具有 anthemic 品质——以及其歌词内容。评论会指出乐队歌曲中反复出现的主题，例如希望、如何在困境中寻找力量、人与人之间的连接、 преодоление 痛苦等等，认为这些元素构成了其音乐的“自助”面向，旨在给予听众慰藉、鼓励和治愈。这则短评可能探讨这种风格的市场接受度及其作为一种音乐类型的意义，但也可能含蓄地评价其艺术深度或原创性。它提供了一个对酷玩乐队当下音乐方向的精炼概括和定性评价。</w:t>
      </w:r>
    </w:p>
    <w:p>
      <w:pPr>
        <w:pStyle w:val="Heading2"/>
      </w:pPr>
      <w:r>
        <w:t>An Idyllic Music Series in the Hebrides</w:t>
      </w:r>
    </w:p>
    <w:p>
      <w:r>
        <w:t>这篇“简报”短评介绍了一个在苏格兰赫布里底群岛（Hebrides）举办的音乐系列活动，强调了其“田园诗般”的独特氛围。文章会描绘赫布里底群岛作为举办音乐会的环境如何 특별 和迷人——可能是其远离尘嚣的地理位置、壮丽的自然风光、古老的文化传统等，这些元素共同营造了一种独特的现场体验。评论可能会提及参与演出的音乐家类型（例如古典、民谣、实验音乐家），以及音乐会可能在非传统的场所举行（如古老教堂、海边小屋、 야외 遗址），突显艺术与自然的完美融合。这则简报旨在向读者推荐一个 необычный 且令人向往的文化活动，强调其与众不同的环境所带来的沉浸式音乐享受。</w:t>
      </w:r>
    </w:p>
    <w:p>
      <w:pPr>
        <w:pStyle w:val="Heading2"/>
      </w:pPr>
      <w:r>
        <w:t>Under the Rubble</w:t>
      </w:r>
    </w:p>
    <w:p>
      <w:r>
        <w:t>这是本期杂志中的一首诗歌，标题《瓦砾之下》直接暗示了其可能围绕的主题—— destruction、废墟、失去、以及灾难或剧变之后的状态。诗歌可能通过强烈的意象和 эмоциональная 语言，描绘物理上的摧毁和其带来的心理或精神上的冲击。诗人或许从“瓦砾”中寻找韧性、希望的萌芽，或是记录幸存者的痛苦和记忆。这首诗可能具有沉重的基调，反映了对当下世界某些现象（战争、自然灾害、社会崩溃）的关注，也或许是在个人层面 exploring 了某种破碎或困境的体验。诗歌的风格、节奏和韵律将共同构建其意义，邀请读者进入一个关于失去与存续的深刻反思空间。</w:t>
      </w:r>
    </w:p>
    <w:p>
      <w:pPr>
        <w:pStyle w:val="Heading2"/>
      </w:pPr>
      <w:r>
        <w:t>Gloria Patri</w:t>
      </w:r>
    </w:p>
    <w:p>
      <w:r>
        <w:t>作为本期收录的另一首诗歌，《Gloria Patri》的标题来源于基督教礼拜中的 doxology（颂荣辞），意即“荣耀归于父”。这 قوي 指示了诗歌的主题与宗教、信仰、灵性或赞美有关。诗歌可能以一种现代的视角重新诠释传统的宗教情感，探索信仰在当代生活中的意义。它可能是一次对神性或超验力量的 내성，是对个人灵性历程的描绘，或是对宗教仪式和语言的运用。诗歌可以用传统的格律，也可能采取更自由的笔触，表达对神圣的敬畏、疑问、挣扎或寻求。整首诗将通过语言的运用和意象的选择，构建一种冥想或礼赞的氛围，引发读者对信仰和 존재 的思考。</w:t>
      </w:r>
    </w:p>
    <w:p>
      <w:pPr>
        <w:pStyle w:val="Heading2"/>
      </w:pPr>
      <w:r>
        <w:t>The Crossword: Tuesday, September 24, 2024</w:t>
      </w:r>
    </w:p>
    <w:p>
      <w:r>
        <w:t>这是本期杂志的拼字游戏部分，提供了一个特定日期的填字游戏。填字游戏是流行的语言智力挑战，要求玩家根据提示填写单词以 완성 网格。其内容通常涵盖广泛的知识 영역，包括词汇、文化、历史、科学、时事等，旨在考验玩家的语言能力、推理能力和常识。对于填字游戏爱好者来说，这是一个享受解谜乐趣、检验知识储备以及学习新词汇和概念的机会。杂志提供此部分是为了满足读者对智力娱乐的需求，并鼓励通过游戏进行脑力活动。此处的日期标志着这是为特定一周准备的谜题，具有时效性。</w:t>
      </w:r>
    </w:p>
    <w:p>
      <w:pPr>
        <w:pStyle w:val="Heading2"/>
      </w:pPr>
      <w:r>
        <w:t>Letters from Our Readers</w:t>
      </w:r>
    </w:p>
    <w:p>
      <w:r>
        <w:t>“读者来信”是《纽约客》杂志的一个常规栏目，汇集了读者对前期杂志内容的反馈、观点、批评或补充。这个部分 매개 了编辑与读者之间的互动，也反映了社会公众对于杂志报道、评论和文学作品的态度和討論。读者来信的内容多种多样，可能就某一篇文章提出尖锐的质疑或热烈的赞同，分享与报道话题相关的个人经历，对艺术评论进行回应，或是对杂志的整体编辑方向提供建议。通过阅读读者来信，读者可以了解不同社群的声音和看法，看到一篇文章如何在公众中引发涟漪和讨论，也体现了杂志作为一个公共论坛的角色。这个栏目是杂志生命力的体现，展示了其与读者群体之间的 연결 和对话。</w:t>
      </w:r>
    </w:p>
    <w:p>
      <w:r>
        <w:br w:type="page"/>
      </w:r>
    </w:p>
    <w:p>
      <w:pPr>
        <w:pStyle w:val="Heading1"/>
      </w:pPr>
      <w:r>
        <w:t>The New Yorker (2024-10-14)</w:t>
      </w:r>
    </w:p>
    <w:p>
      <w:pPr>
        <w:pStyle w:val="Heading2"/>
      </w:pPr>
      <w:r>
        <w:t>Trump’s Dangerous Immigration Obsession</w:t>
      </w:r>
    </w:p>
    <w:p>
      <w:r>
        <w:t>这篇文章深入剖析了前总统特朗普在移民问题上的持续性痴迷态度。文章探讨了他的标志性言论和政策是如何形成的，并分析了这种执着如何重塑美国政治格局并影响移民群体。摘要可能进一步探讨他强调边境安全和限制性措施背后的动因，以及其对美国社会、经济和国际关系产生的深远影响。文章可能通过采访、数据分析和个案研究，揭示其移民政策的实际后果，并评估其在未来政治议程中的核心地位，强调这种策略带来的分裂和不稳定。</w:t>
      </w:r>
    </w:p>
    <w:p>
      <w:pPr>
        <w:pStyle w:val="Heading2"/>
      </w:pPr>
      <w:r>
        <w:t>Can America Handle a Petless Presidency?</w:t>
      </w:r>
    </w:p>
    <w:p>
      <w:r>
        <w:t>这篇来自“城中话题”的文章，以轻松幽默的笔触探讨了总统生活中一个非典型的焦点：白宫中缺乏宠物的情况。文章回顾了美国总统家庭养宠物的悠久传统，以及这些宠物作为正常感象征和连接总统与公众的桥梁所扮演的角色。摘要可能会探讨为什么美国公众普遍看重总统家庭中的宠物形象，以及如果未来的总统没有宠物，这可能如何影响其公众形象、与选民的互动，甚至引发文化上的小讨论。文章可能通过历史回顾和公众反应，提供一个轻松但有趣的视角来审视这一非政治性的文化现象。</w:t>
      </w:r>
    </w:p>
    <w:p>
      <w:pPr>
        <w:pStyle w:val="Heading2"/>
      </w:pPr>
      <w:r>
        <w:t>Growing Up with the Writer Ved Mehta</w:t>
      </w:r>
    </w:p>
    <w:p>
      <w:r>
        <w:t>这篇文章提供了一个亲密的视角，回顾了多产的盲人印度裔美国作家维德·梅塔（Ved Mehta, 1934-2021）的生活和世界。梅塔以其在《纽约客》发表的自传和散文闻名。摘要可能是一位与梅塔有过个人联系的作者所写的回忆录，分享了与这位文学巨匠一同成长或长时间相处的经历片段。文章可能捕捉梅塔独特的个性、他的写作习惯、他对世界的独特感知方式，以及他在克服失明带来的巨大挑战时所展现出的非凡精神力量。它提供了一个不同于文学评论的、更为人性化的视角来理解这位重要作家的生活与思想。</w:t>
      </w:r>
    </w:p>
    <w:p>
      <w:pPr>
        <w:pStyle w:val="Heading2"/>
      </w:pPr>
      <w:r>
        <w:t>The K-Pop King</w:t>
      </w:r>
    </w:p>
    <w:p>
      <w:r>
        <w:t>这篇文章深入探讨了全球K-Pop现象中一位领军人物的职业生涯及其深远影响。文章可能重点介绍某位特定的艺术家、制作人或行业巨头，他在K-Pop走向国际舞台的过程中发挥了关键作用。摘要将概述这位“K-Pop之王”的音乐历程、艺术风格、他在庞大粉丝文化中的地位以及对整个行业生态体系的影响力。文章可能分析K-Pop特有的高效偶像培训体系、创新的商业模式以及它如何成功地跨越文化和地域界限，成为一股强大的全球文化力量，同时也探讨这位领袖在这一复杂且竞争激烈的环境中所面临的独特挑战与机遇。</w:t>
      </w:r>
    </w:p>
    <w:p>
      <w:pPr>
        <w:pStyle w:val="Heading2"/>
      </w:pPr>
      <w:r>
        <w:t>When the Arctic Melts</w:t>
      </w:r>
    </w:p>
    <w:p>
      <w:r>
        <w:t>这份报告聚焦北极地区气候变化带来的严峻问题，特别是冰层快速融化及其由此引发的广泛后果。文章探讨了气候变化对环境的直接影响，如全球海平面上升和北极生态系统的破坏，同时也深入分析了其产生的地缘政治影响，包括新航道的开辟以及对北极资源的日趋激烈的竞争。摘要将详细阐述北极融化对全球气候系统的反馈效应，对当地原住民社区传统生活和文化带来的冲击，以及由此引发的各国在北极地区战略性存在和利益博弈。文章可能结合最新的科学数据、记者的实地报道和专家的访谈，全面展现北极迅速变暖所带来的紧迫挑战和复杂的全球性局面。</w:t>
      </w:r>
    </w:p>
    <w:p>
      <w:pPr>
        <w:pStyle w:val="Heading2"/>
      </w:pPr>
      <w:r>
        <w:t>Silicon Valley, the New Lobbying Monster</w:t>
      </w:r>
    </w:p>
    <w:p>
      <w:r>
        <w:t>这是一篇调查性报道，严厉审视了大型科技公司通过大规模游说活动不断增长的政治权力。文章分析了谷歌、苹果、脸书（Meta）和亚马逊等公司如何投入巨额资源，在美国首都华盛顿及各州首府影响立法和监管政策。摘要将揭露科技巨头在政治献金、游说支出和公共关系上花费的庞大资金，以及他们试图影响的关键政策领域，例如反垄断法规、数据隐私保护和人工智能监管。文章可能探讨这种强大的游说力量如何深刻塑造技术发展的方向、市场竞争态势以及社会结构，警示其对民主进程和公共利益可能构成的如同“怪兽”般的巨大威胁。</w:t>
      </w:r>
    </w:p>
    <w:p>
      <w:pPr>
        <w:pStyle w:val="Heading2"/>
      </w:pPr>
      <w:r>
        <w:t>Fiction: Official Survey by the National Association of Toddlers</w:t>
      </w:r>
    </w:p>
    <w:p>
      <w:r>
        <w:t>这篇虚构作品，可能带有讽刺色彩，其叙事视角（字面或象征意义上）源自蹒跚学步的幼儿群体或与之相关的世界。摘要将描述这篇短篇或中篇小说的核心概念或基本情节，可能围绕儿童的视角来审视成人世界的某些特定现象或社会结构。考虑到标题的幽默戏谑性，小说可能充满了荒诞、滑稽或带有讽刺意味的情节，通过 어린이的直率和非传统的逻辑来映衬现实世界的滑稽或不合理之处。故事风格可能轻松活泼、充满想象力，但在其滑稽搞笑的表象下可能蕴含着对某种现象的尖锐观察和评论。</w:t>
      </w:r>
    </w:p>
    <w:p>
      <w:pPr>
        <w:pStyle w:val="Heading2"/>
      </w:pPr>
      <w:r>
        <w:t>How John Lewis Put a Legacy of Heroism to Use</w:t>
      </w:r>
    </w:p>
    <w:p>
      <w:r>
        <w:t>这可能是一篇书评或侧记，以新出版的关于已故国会议员、民权偶像约翰·刘易斯的回忆录或传记为契机。文章聚焦于刘易斯如何将他在民权运动时期（如“自由乘车”和塞尔玛游行）所展现的积极行动、非暴力抵抗和道德勇气转化为他在政坛漫长生涯中的影响力。摘要将探讨刘易斯如何将其作为“自由骑手”和勇气象征的经历，有效地运用于国会山的立法和政治斗争中，持续为正义和公平而奋斗。文章可能分析他的政治策略、他在关键立法中的作用，以及他如何以其坚定的人格魅力和不屈的精神影响同事和公众，展示他将个人英勇史转化为持久政治遗产的独特方式。</w:t>
      </w:r>
    </w:p>
    <w:p>
      <w:pPr>
        <w:pStyle w:val="Heading2"/>
      </w:pPr>
      <w:r>
        <w:t>A Mesmerizing New Opera About a Sonic Cult</w:t>
      </w:r>
    </w:p>
    <w:p>
      <w:r>
        <w:t>这篇评论探讨了一部近期首演的歌剧作品，其核心主题围绕着一个基于声音或音乐的邪教组织。摘要将简要介绍这部歌剧的创作背景、主要作曲家和编剧。评论重点分析了歌剧如何通过独特的音乐语汇、声音设计和舞台视觉效果来构建这个“声音邪教”的世界观，以及它是否成功地以其独特的艺术表现形式和引人入胜的主题“迷住”了观众。文章可能评价主要演员的演唱、导演的舞台呈现以及乐团的演奏水平，并讨论这部歌剧在叙事、音乐创新和对“声音”、“信仰”等概念的探索上是否达到了艺术高度，并预测其在当代歌剧界的影响和地位。</w:t>
      </w:r>
    </w:p>
    <w:p>
      <w:pPr>
        <w:pStyle w:val="Heading2"/>
      </w:pPr>
      <w:r>
        <w:t>Doppelgängers Abound in “The Hills of California” and “Yellow Face”</w:t>
      </w:r>
    </w:p>
    <w:p>
      <w:r>
        <w:t>这篇评论文章对近期上演的两部戏剧作品——《加州山峦》和《黄面人》——进行了比较和分析，两部剧 apparently 都以“替身”或双重身份为核心母题。摘要将探讨这两部剧如何在各自独特的叙事背景和文化语境中运用替身、身份混淆或身份转变的主题来探究更深层次的社会、历史或个人心理问题。文章可能对比两部剧在结构、角色塑造和舞台呈现上的相似与不同之处，以及它们如何通过这一主題引发观众对身份认同、文化归属或历史叙事的思考。评论将评价两部剧的艺术成就以及它们对替身这一复杂主题的独特而深刻的诠释。</w:t>
      </w:r>
    </w:p>
    <w:p>
      <w:r>
        <w:br w:type="page"/>
      </w:r>
    </w:p>
    <w:p>
      <w:pPr>
        <w:pStyle w:val="Heading1"/>
      </w:pPr>
      <w:r>
        <w:t>The New Yorker (2024-10-21)</w:t>
      </w:r>
    </w:p>
    <w:p>
      <w:pPr>
        <w:pStyle w:val="Heading2"/>
      </w:pPr>
      <w:r>
        <w:t>How Alarmed Should We Be If Trump Wins Again?</w:t>
      </w:r>
    </w:p>
    <w:p>
      <w:r>
        <w:t>这篇文章深入探讨了如果唐纳德·特朗普在即将到来的大选中再次获胜，可能对美国及其在全球的地位造成的各种影响。文章分析了特朗普潜在的第二任期的政策方向，尤其是在民主制度、法治、环境保护以及国际联盟和贸易关系方面可能带来的巨大转变。作者援引政治分析师、历史学家和前政府官员的观点，评估了特朗普再次上台可能引发的国内政治动荡、宪政危机以及美国在遏制专制主义和维护全球秩序方面面临的挑战。文中权衡了不同程度的担忧情绪，从对制度韧性的信心到对不可逆转损害的深切忧虑，旨在向读者呈现一个全面且细致的风险评估，帮助理解这一选举结果的潜在严重性。</w:t>
      </w:r>
    </w:p>
    <w:p>
      <w:pPr>
        <w:pStyle w:val="Heading2"/>
      </w:pPr>
      <w:r>
        <w:t>How Scientists Started to Decode Birdsong</w:t>
      </w:r>
    </w:p>
    <w:p>
      <w:r>
        <w:t>这篇文章着眼于科学家们如何开始解码鸟类鸣唱的复杂“语言”。文中追溯了生物声学和神经科学领域在理解鸟鸣功能和结构方面的发展历程。科学家们通过先进的 recording 设备、频谱分析技术以及对鸟类大脑结构和活动的研究，正逐步揭示鸟鸣在交流、求偶、建立和保卫领地以及识别个体等方面的作用。文章介绍了近年来在利用人工智能和机器学习分析海量鸟鸣数据方面取得的突破，这些技术正在以前所未有的方式帮助科学家识别模式、理解语义并甚至构建鸟鸣的计算模型。这篇文章不仅展现了科学探索的精妙，也突出了鸟鸣作为研究动物交流和学习机制的宝贵模型的重要性，揭示了自然界中令人惊叹的复杂性。</w:t>
      </w:r>
    </w:p>
    <w:p>
      <w:pPr>
        <w:pStyle w:val="Heading2"/>
      </w:pPr>
      <w:r>
        <w:t>Kamala Harris’s Hundred-Day Campaign</w:t>
      </w:r>
    </w:p>
    <w:p>
      <w:r>
        <w:t>这篇报道聚焦于卡玛拉·哈里斯总统竞选最后一百天的冲刺阶段。文章详细记录了哈里斯及其竞选团队在选战关键时刻的策略调整、核心议题的聚焦以及面对挑战时的应对方式。报道深入分析了哈里斯在争取不同选民群体支持、凝聚民主党基本盘以及吸引中间选民方面的努力和成效。文中包含对竞选团队成员、策略师以及政治观察家的访谈，提供了对哈里斯竞选活动内部运作和外部反应的洞察。文章探讨了哈里斯如何利用其独特的政治背景和经验，以及在全国各地的竞选集会、媒体露面和辩论中的表现，试图塑造其公众形象并传递其政策愿景。这篇报道旨在为读者呈现哈里斯竞选冲刺阶段的强度、复杂性以及最终决战前的关键动态。</w:t>
      </w:r>
    </w:p>
    <w:p>
      <w:pPr>
        <w:pStyle w:val="Heading2"/>
      </w:pPr>
      <w:r>
        <w:t>Alexei Navalny’s Prison Diaries</w:t>
      </w:r>
    </w:p>
    <w:p>
      <w:r>
        <w:t>这篇文章基于已故俄罗斯反对派领袖阿列克谢·纳瓦尔尼在狱中写下的日记或记录，为读者提供了对其生命最后阶段思想和经历的深刻洞察。文章通过纳瓦尔尼本人的文字或对其狱中记录的分析，展现了他在严酷的俄罗斯监狱系统中的日常生活、精神状态、对政治局势的思考以及对未来俄罗斯的展望。这些日记不仅记录了身体和精神所承受的巨大压力，也反映了他坚韧不拔的抗争意志和对理想的坚持。文章可能援引了纳瓦尔尼对狱友、狱警的观察，对家人和支持者的思念，以及对俄罗斯政府和政治体制的批判。这篇作品是对一位政治犯生命最后篇章的珍贵记录，揭示了专制体制下的压迫以及个体为自由和正义所付出的代价，具有重要的历史和人文价值。</w:t>
      </w:r>
    </w:p>
    <w:p>
      <w:pPr>
        <w:pStyle w:val="Heading2"/>
      </w:pPr>
      <w:r>
        <w:t>My Camp</w:t>
      </w:r>
    </w:p>
    <w:p>
      <w:r>
        <w:t>这篇是本期杂志的原创小说。故事围绕着主人公在某个夏令营的经历展开，可能探讨了成长、友谊、青春期的困惑与发现等主题。小说通过细腻的笔触描绘了营地独特的环境、人物之间的互动以及主人公内心的情感起伏。故事情节可能包括营地里的冒险、与同伴或辅导员的关系变化、对自我身份的探索以及对外部世界的初步认知。作为小说作品，其重点在于氛围的营造、人物弧光的展现以及叙事手法的运用，旨在通过一个具体的场景和一段特定时间的经历，触及普遍的人性议题。读者可以通过这篇小说体验到作者构建的世界，感受其中的情感共鸣或思想启发。</w:t>
      </w:r>
    </w:p>
    <w:p>
      <w:pPr>
        <w:pStyle w:val="Heading2"/>
      </w:pPr>
      <w:r>
        <w:t>The House That Alvin Ailey Built</w:t>
      </w:r>
    </w:p>
    <w:p>
      <w:r>
        <w:t>这篇评论文章审视了阿尔文·艾利美国舞蹈剧院（Alvin Ailey American Dance Theater）的遗产及其当代影响力。文章回顾了阿尔文·艾利这位传奇编舞家如何创立并塑造了这个以非裔美国人体验为核心、融合了现代舞、爵士舞和非洲舞蹈风格的独特表演团体。评论分析了剧院标志性作品的持续生命力，以及其在舞蹈界和更广泛文化语境中的地位。文章可能探讨了剧院在艾利去世后的发展、现任艺术总监的贡献、新作品的创作以及剧院在推广非洲裔美国舞蹈文化和培养新一代舞者方面的作用。评论可能包含对剧院近期演出的评价，权衡其在传承经典与推陈出新之间的平衡，并对其未来发展方向提出观察和思考。</w:t>
      </w:r>
    </w:p>
    <w:p>
      <w:pPr>
        <w:pStyle w:val="Heading2"/>
      </w:pPr>
      <w:r>
        <w:t>Ta-Nehisi Coates and the Temptations of Narrative</w:t>
      </w:r>
    </w:p>
    <w:p>
      <w:r>
        <w:t>这篇文章是对著名作家塔-内西·科茨（Ta-Nehisi Coates）作品及其叙事风格的深入评论和分析。文章可能探讨了科茨如何运用个人经历、历史研究和文化评论来构建其关于种族、身份和美国历史的强大叙事。评论家或许会关注科茨作品中情感的强度、知识的深度以及语言的穿透力。文章标题暗示，评论可能会讨论科茨在构建引人入胜的叙事时所面临的挑战或“诱惑”，例如如何在个人体验的真实性与更宏大的历史和社会分析之间取得平衡，如何在表达愤怒和批判性的同时保持论述的复杂性和细致性。这篇评论旨在帮助读者更深刻地理解科茨的写作方法、他所探索的核心议题及其对当代公共话语的影响。</w:t>
      </w:r>
    </w:p>
    <w:p>
      <w:pPr>
        <w:pStyle w:val="Heading2"/>
      </w:pPr>
      <w:r>
        <w:t>The Rise and Fall of Vince McMahon</w:t>
      </w:r>
    </w:p>
    <w:p>
      <w:r>
        <w:t>这篇评论或特写聚焦于职业摔跤界极具争议的人物文斯·麦克马洪（Vince McMahon）的兴衰历程。文章梳理了麦克马洪如何从一个区域性的摔跤推广人，通过大胆的创新和市场运作，将世界摔跤娱乐（WWE）打造成一个全球性的娱乐帝国。文中描述了他在商业上的巨大成功、对行业规则的颠覆以及其独裁式的领导风格。然而，文章的重点也将落在他职业生涯后期的诸多争议和丑闻，包括对其个人行为的指控以及这些事件如何最终导致他退出WWE的领导层。这篇作品旨在全面回顾麦克马洪充满戏剧性的一生，分析他的影响力及其在权力和丑闻交织下的最终谢幕，展现了娱乐产业光鲜表面下的复杂与黑暗。</w:t>
      </w:r>
    </w:p>
    <w:p>
      <w:pPr>
        <w:pStyle w:val="Heading2"/>
      </w:pPr>
      <w:r>
        <w:t>“Anora” Is a Strip-Club Cinderella Story—and a Farce to Be Reckoned With</w:t>
      </w:r>
    </w:p>
    <w:p>
      <w:r>
        <w:t>这篇是电影评论，专门评介了影片《Anora》。评论家将该片概括为一部带有“脱衣舞俱乐部灰姑娘故事”色彩的作品，同时也肯定其作为一部引人注目的“闹剧”（farce）的价值。文章可能详细描述了电影的剧情梗概，围绕一位在脱衣舞俱乐部工作的女性与一位富家子弟之间发生的非典型浪漫故事展开。评论可能会分析影片在类型上的混搭，如何将童话元素与粗粝现实、浪漫情节与荒诞喜剧相结合。评论家将探讨导演的风格、演员的表演以及影片所传达的主题，例如阶级差异、美国梦的变体或对传统浪漫叙事的解构。这篇评论旨在向读者介绍影片的独特性，并基于其艺术性和娱乐性给出专业的评价。</w:t>
      </w:r>
    </w:p>
    <w:p>
      <w:r>
        <w:br w:type="page"/>
      </w:r>
    </w:p>
    <w:p>
      <w:pPr>
        <w:pStyle w:val="Heading1"/>
      </w:pPr>
      <w:r>
        <w:t>The New Yorker (2024-10-28)</w:t>
      </w:r>
    </w:p>
    <w:p>
      <w:pPr>
        <w:pStyle w:val="Heading2"/>
      </w:pPr>
      <w:r>
        <w:t>Scary Movies for Spooky Season</w:t>
      </w:r>
    </w:p>
    <w:p>
      <w:r>
        <w:t>这篇文化评论文章为读者推荐了万圣节期间适合观看的恐怖电影精选。内容可能涵盖经典恐怖片和近期新作，深入分析这些影片的恐怖手法、所探讨的社会心理主题，或它们如何契合节日氛围。文章旨在为寻求惊悚体验的影迷提供一份精心策划的观影指南，帮助读者在凉意渐浓的秋日夜晚，找到心仪的影片享受毛骨悚然的乐趣，感受恐怖电影独特的魅力和文化价值。</w:t>
      </w:r>
    </w:p>
    <w:p>
      <w:pPr>
        <w:pStyle w:val="Heading2"/>
      </w:pPr>
      <w:r>
        <w:t>A Bronx “Family Album” from Hip-Hop’s Early Days</w:t>
      </w:r>
    </w:p>
    <w:p>
      <w:r>
        <w:t>这篇文章通过“家庭相簿”的视角，生动回顾了嘻哈文化在纽约布朗克斯区诞生并蓬勃发展的早期岁月。文章可能基于某个摄影师的作品集，呈现了那个时代的关键人物、街头场景和社区生活，捕捉了嘻哈作为一种新兴文化形态的原始能量和深厚根基。它不仅记录了嘻哈的起源，更展现了布朗克斯社区作为其温床所扮演的角色，是对这一重要文化历史遗产的视觉化和人文关怀式的回溯。</w:t>
      </w:r>
    </w:p>
    <w:p>
      <w:pPr>
        <w:pStyle w:val="Heading2"/>
      </w:pPr>
      <w:r>
        <w:t>Could Talking About Climate Change Now Help Kamala Harris’s Campaign?</w:t>
      </w:r>
    </w:p>
    <w:p>
      <w:r>
        <w:t>这篇政治分析探讨了副总统卡玛拉·哈里斯在当前竞选阶段强调气候变化议题的策略价值。文章分析了气候变化议题可能对选民，特别是年轻选民和进步派选民的吸引力，评估了将此议题置于核心位置是否能有效提升她的竞选形象和支持率。同时，文章可能也权衡了潜在风险，例如可能疏远特定利益群体或引发政策细节上的争议，从而全面考察气候变化牌对哈里斯整体竞选策略的影响和前景。</w:t>
      </w:r>
    </w:p>
    <w:p>
      <w:pPr>
        <w:pStyle w:val="Heading2"/>
      </w:pPr>
      <w:r>
        <w:t>Hannah Gadsby Bravely Meets Old Age (Their Mid-Forties)</w:t>
      </w:r>
    </w:p>
    <w:p>
      <w:r>
        <w:t>这篇人物特写或随笔聚焦澳大利亚喜剧演员汉娜·盖茨比，以富有她个人风格的幽默和坦率，探讨了其步入不惑之年后对年龄增长、人生变化及自我认同的思考。文章可能延续其脱口秀中对生命体验、社会议题的深刻洞察和幽默解构，展现其如何“勇敢”地面对中年带来的挑战与机遇。内容或许涉及身体的变化、心态的调整，以及在职业和个人层面上的新视角，是一篇充满智慧和自我反思的随笔。</w:t>
      </w:r>
    </w:p>
    <w:p>
      <w:pPr>
        <w:pStyle w:val="Heading2"/>
      </w:pPr>
      <w:r>
        <w:t>A Virginia Living Room Moves Onto Fifth Avenue</w:t>
      </w:r>
    </w:p>
    <w:p>
      <w:r>
        <w:t>这篇文章描述了一项独特的艺术或文化装置，它将弗吉尼亚州一个典型的客厅复刻或装置后，搬到了纽约第五大道这一标志性地点进行展示。文章可能探讨这一装置背后的艺术理念，它如何通过对比弗吉尼亚的居家空间与第五大道的公共、繁华环境，引发关于地域文化、社会阶层、私人与公共领域界限的思考。作品旨在通过这种情境置换，挑战观众的认知，提供观察美国文化和生活方式的新视角。</w:t>
      </w:r>
    </w:p>
    <w:p>
      <w:pPr>
        <w:pStyle w:val="Heading2"/>
      </w:pPr>
      <w:r>
        <w:t>Hot (and Sweaty and Maybe Blistered) Singles! Brighton Beach Goes Hollywood</w:t>
      </w:r>
    </w:p>
    <w:p>
      <w:r>
        <w:t>这是一篇轻松有趣的社会文化报道，描绘了纽约布鲁克林的布莱顿海滩发生的一场热闹或特别的事件，其中包含了“单身”和“好莱坞”元素。标题暗示活动现场可能人潮涌动、充满活力，甚至有些狂热。文章可能描述一场大型的社交聚会、文化节庆，或是与电影拍摄有关的场景，以一种夸张和幽默的笔触，捕捉了布莱顿海滩社区的生活图景，展现了该地独特的社区氛围和可能发生的奇闻轶事。</w:t>
      </w:r>
    </w:p>
    <w:p>
      <w:pPr>
        <w:pStyle w:val="Heading2"/>
      </w:pPr>
      <w:r>
        <w:t>The Tight-Knit World of Kamala Harris’s Sorority</w:t>
      </w:r>
    </w:p>
    <w:p>
      <w:r>
        <w:t>这篇深入报道聚焦美国副总统卡玛拉·哈里斯所属的非裔大学姊妹会——Alpha Kappa Alpha (AKA)。文章详细介绍了这个历史悠久的组织及其在非裔社区中的重要影响力，探讨了AKA如何在其成员生活中扮演重要角色，提供相互支持的网络和政治参与的平台。文章分析了哈里斯与该组织的紧密联系如何塑造了她的价值观、职业发展轨迹，及其在政治上可能带来的潜在助益与挑战，揭示了一个具有特殊意义的社会文化圈层。</w:t>
      </w:r>
    </w:p>
    <w:p>
      <w:pPr>
        <w:pStyle w:val="Heading2"/>
      </w:pPr>
      <w:r>
        <w:t>The U.S. Spies Who Sound the Alarm About Election Interference</w:t>
      </w:r>
    </w:p>
    <w:p>
      <w:r>
        <w:t>这篇国家安全报道深入探讨了那些在美国情报界工作、负责监测并对外国势力干预美国选举发出预警的专业人士。文章可能讲述他们的工作内容、面临的挑战（如证据收集、信息分析、政治环境的复杂性），以及他们如何识别并试图应对来自外部的威胁，包括网络攻击、虚假信息传播等。文章旨在凸显这些情报人员在保护美国民主进程中的关键作用，并讨论其分析和警告在当前政治背景下受到的重视程度和影响。</w:t>
      </w:r>
    </w:p>
    <w:p>
      <w:pPr>
        <w:pStyle w:val="Heading2"/>
      </w:pPr>
      <w:r>
        <w:t>A Controversial Rare-Book Dealer Tries to Rewrite His Own Ending</w:t>
      </w:r>
    </w:p>
    <w:p>
      <w:r>
        <w:t>这篇人物特写描绘了一位身陷 contro versy 的珍稀书籍商人，他在生涯晚期试图以某种方式改变自己的公众形象或人生轨迹。文章可能回顾他过去的行为，涉及的丑闻或不端行为，以及这些事件如何影响了他的声誉和生活。然后，文章会聚焦他当前试图采取的行动，无论是以忏悔、辩解、或是其他方式，来重塑自己的故事，寻求某种形式的救赎或理解，探索人性中自我诠释和面对过去的复杂性。</w:t>
      </w:r>
    </w:p>
    <w:p>
      <w:pPr>
        <w:pStyle w:val="Heading2"/>
      </w:pPr>
      <w:r>
        <w:t>How Republican Billionaires Learned to Love Trump Again</w:t>
      </w:r>
    </w:p>
    <w:p>
      <w:r>
        <w:t>这篇政治经济分析文章探讨了美国共和党内的亿万富翁捐助者群体为何在经历了最初对唐纳德·特朗普一定程度的保留或反对后，又重新转向并大力支持他。文章深入分析了驱动这种转变的关键因素，可能包括税收政策期望、放松管制的需求、对潜在民主党政府政策的担忧，以及对文化议题的立场等。文章也可能评估了这些富豪捐助对特朗普竞选资金的影响力，以及他们与共和党政治版图的互动关系。</w:t>
      </w:r>
    </w:p>
    <w:p>
      <w:pPr>
        <w:pStyle w:val="Heading2"/>
      </w:pPr>
      <w:r>
        <w:t>Parent-Teacher Conference</w:t>
      </w:r>
    </w:p>
    <w:p>
      <w:r>
        <w:t>作为“Shouts &amp; Murmurs”栏目的幽默短文，这篇作品以夸张和讽刺的手法描绘了一场典型的家长会。文章将放大家长与老师之间可能存在的沟通障碍、认知差异或各自的焦虑心理。通过生动的对话和内心独白，作品旨在以轻松诙谐的方式触及现代教育体系下的压力、育儿的烦恼，以及人际交往中普遍存在的误解与尴尬，让读者在笑声中感受到一丝对现实的共鸣和反思。</w:t>
      </w:r>
    </w:p>
    <w:p>
      <w:pPr>
        <w:pStyle w:val="Heading2"/>
      </w:pPr>
      <w:r>
        <w:t>The Rich Are Different from You and Me</w:t>
      </w:r>
    </w:p>
    <w:p>
      <w:r>
        <w:t>这是一篇短篇小说，其标题引用了菲茨杰拉德的名句，预示着故事将深入探讨财富与阶级所带来的独特经历和视角。故事会通过描绘富裕阶层人物的生活，展现他们的日常、烦恼、困境或世界观与普通人的显著不同。文章可能旨在揭示巨大的财富如何塑造一个人的个性和命运，探讨金钱对人际关系、道德观念和社会地位的影响，反思社会结构的差异与人性的复杂性。</w:t>
      </w:r>
    </w:p>
    <w:p>
      <w:pPr>
        <w:pStyle w:val="Heading2"/>
      </w:pPr>
      <w:r>
        <w:t>War Dogs</w:t>
      </w:r>
    </w:p>
    <w:p>
      <w:r>
        <w:t>这是一篇短篇小说，标题“战争狗”意味深长，可能指代在军事冲突中服役的犬类，也可能象征参与战争而被非人化或异化的人物。故事 likely 会探索战争的残酷现实、个体在冲突环境下的生存状态、创伤经历或对忠诚和人性的考验。通过这一意象化的标题，小说旨在深入挖掘战争对参与者和旁观者的影响，呈现战争背景下复杂而非黑即白的人性侧面。</w:t>
      </w:r>
    </w:p>
    <w:p>
      <w:pPr>
        <w:pStyle w:val="Heading2"/>
      </w:pPr>
      <w:r>
        <w:t>Sovereignty for Sale</w:t>
      </w:r>
    </w:p>
    <w:p>
      <w:r>
        <w:t>这篇评论文章 likely 聚焦于某种探讨“主权出售”主题的作品（如书籍、电影或展览）。文章将介绍该作品如何呈现主权（可能是国家主权、个人自主权或文化主权）在当下全球化、政治压力或经济利益面前所面临的挑战和被侵蚀的现象。评论会分析作品论述的力度或艺术表现力，评估其对该议题的深度探讨及引发读者思考的价值，并给出作者的批判性评价。</w:t>
      </w:r>
    </w:p>
    <w:p>
      <w:pPr>
        <w:pStyle w:val="Heading2"/>
      </w:pPr>
      <w:r>
        <w:t>What Can Memoirs by Supreme Court Justices Teach Us?</w:t>
      </w:r>
    </w:p>
    <w:p>
      <w:r>
        <w:t>这篇评论或随笔探讨了美国最高法院大法官们撰写出版的回忆录所具有的价值和启示。文章可能分析这些回忆录揭示的最高法院内部运作机制、大法官们形成司法理念的过程、他们对美国法律史重要时刻的看法，以及他们的个人生平如何影响其判决和思想。该文旨在评估通过这些个人叙事，读者能如何更深入地理解最高法院的角色、其成员的复杂性以及司法权力在美国体系中的位置。</w:t>
      </w:r>
    </w:p>
    <w:p>
      <w:pPr>
        <w:pStyle w:val="Heading2"/>
      </w:pPr>
      <w:r>
        <w:t>The Unexpected Pleasures of a Dirty Soda</w:t>
      </w:r>
    </w:p>
    <w:p>
      <w:r>
        <w:t>这篇文化评论探究了近年来兴起的“Dirty Soda”饮品潮流，即在汽水中加入奶油或特殊糖浆的调制饮料。文章可能追溯这种饮品的起源（ often 与美国犹他州相关），分析其意外走红的原因，探讨其独特风味为何吸引了大量追随者，并从社会文化角度分析这种简单却充满创意（或争议）的饮品，如何反映了现代消费者对个性化和新奇体验的追求，及其作为一种“舒适饮品”的文化意涵。</w:t>
      </w:r>
    </w:p>
    <w:p>
      <w:pPr>
        <w:pStyle w:val="Heading2"/>
      </w:pPr>
      <w:r>
        <w:t>The City Where Paint Became Art</w:t>
      </w:r>
    </w:p>
    <w:p>
      <w:r>
        <w:t>这篇文化艺术评论探访了一座因某种特定绘画艺术形式而著称的城市。文章可能重点描述该城市如何成为街头艺术、涂鸦文化或某个绘画流派的发源地或重要中心，探讨艺术如何深刻融入了城市的肌理和居民的生活。likely 会追溯这段艺术历史的演变，介绍关键的艺术家或运动，分析该艺术形式对城市景观、文化身份乃至社会活力的影响，展现艺术如何改变并定义了一座城市。</w:t>
      </w:r>
    </w:p>
    <w:p>
      <w:pPr>
        <w:pStyle w:val="Heading2"/>
      </w:pPr>
      <w:r>
        <w:t>The Decline of the Working Musician</w:t>
      </w:r>
    </w:p>
    <w:p>
      <w:r>
        <w:t>这是一篇社会经济或文化评论文章，深刻剖析了当代职业音乐家群体面临的严峻生存困境。文章 likely 会探讨数字流媒体时代对音乐收入模式的颠覆性影响，分析实体销售萎缩、流媒体分成微薄、巡演成本上升、市场竞争加剧等因素如何导致许多音乐家难以仅依靠音乐创作和表演维持生计。文章旨在揭示音乐产业生态的变化，及这对艺术家生存、音乐创作多样性乃至文化活力带来的深远影响。</w:t>
      </w:r>
    </w:p>
    <w:p>
      <w:pPr>
        <w:pStyle w:val="Heading2"/>
      </w:pPr>
      <w:r>
        <w:t>As We Made Him</w:t>
      </w:r>
    </w:p>
    <w:p>
      <w:r>
        <w:t>这是一首诗歌。标题“如同我们塑造了他”充满象征意味，暗示了创造、形成或雕琢某个对象（“他”）的过程，以及创造者（“我们”）在其中扮演的角色和可能承担的责任。诗歌 likely 会探索创造的行为本身，被创造实体的本质与命运，创造者与被创造者之间复杂的关系，或是对某种结果进行反思和追溯。诗歌语言可能富有哲思或情感浓度，通过意象和抒情展现对生命、责任或宿命的思考。</w:t>
      </w:r>
    </w:p>
    <w:p>
      <w:pPr>
        <w:pStyle w:val="Heading2"/>
      </w:pPr>
      <w:r>
        <w:t>Meaning of the Word “Never”</w:t>
      </w:r>
    </w:p>
    <w:p>
      <w:r>
        <w:t>这是一首诗歌。诗歌将聚焦“绝不”（Never）这个词，对其含义进行深入的文学和哲学探索。诗歌 likely 会通过多角度的意象、比喻和语气变化，挖掘“绝不”所蕴含的决绝、否定、终结或永恒等概念。作品可能探讨失去、遗憾、承诺、时间流逝或对可能的拒绝，展示这个看似简单的词语在不同语境下所能承载的复杂情感和存在重量，引发读者对否定性、边界和无限性的思考。</w:t>
      </w:r>
    </w:p>
    <w:p>
      <w:r>
        <w:br w:type="page"/>
      </w:r>
    </w:p>
    <w:p>
      <w:pPr>
        <w:pStyle w:val="Heading1"/>
      </w:pPr>
      <w:r>
        <w:t>The New Yorker (2024-11-04)</w:t>
      </w:r>
    </w:p>
    <w:p>
      <w:pPr>
        <w:pStyle w:val="Heading2"/>
      </w:pPr>
      <w:r>
        <w:t>Bill T. Jones’s Controversial “Still/Here,” Thirty Years Later</w:t>
      </w:r>
    </w:p>
    <w:p>
      <w:r>
        <w:t>本文回顾了比尔·T·琼斯三十年前备受争议的舞蹈作品“依然/在此”（Still/Here）。这部作品通过对绝症患者的采访和艺术化表达，探讨了生存、死亡和希望的主题，引发了当时关于艺术边界和道德的激烈争论。文章重访了作品创作的背景、挑战以及其在三十年后依然具有的深刻意义和影响力。它分析了作品如何以独特的方式处理了生命中最为脆弱和艰难的时刻，以及它在艺术史上留下的印记，尤其是在艾滋病危机的大背景下。同时，文章也探讨了艺术在处理敏感和痛苦话题时的责任与力量，以及公众和评论界对挑战性艺术的反应演变。</w:t>
      </w:r>
    </w:p>
    <w:p>
      <w:pPr>
        <w:pStyle w:val="Heading2"/>
      </w:pPr>
      <w:r>
        <w:t>The Vivid Second Life of a Mexican Supper Club</w:t>
      </w:r>
    </w:p>
    <w:p>
      <w:r>
        <w:t>本文描绘了一个墨西哥秘密晚宴俱乐部在纽约或其他城市重获生机的故事。这些俱乐部通常由非正式的厨师或美食爱好者创办，提供地道的墨西哥家常菜或创意菜，为移民社区和渴望体验真实文化的食客提供了一个社交和美食空间。文章探讨了这些俱乐部如何在现代城市景观中找到自己的位置，它们不仅是餐饮场所，更是文化传承、社区连接和个人表达的平台。文中可能详细描述了俱乐部的氛围、菜肴特色以及创办者的故事和理念，展现了在全球化背景下地方美食和社群精神的顽强生命力与创新实践。</w:t>
      </w:r>
    </w:p>
    <w:p>
      <w:pPr>
        <w:pStyle w:val="Heading2"/>
      </w:pPr>
      <w:r>
        <w:t>Mati Diop and the Cinema of Impossible Returns</w:t>
      </w:r>
    </w:p>
    <w:p>
      <w:r>
        <w:t>文章聚焦于塞内加尔裔法国电影制作人玛缇·迪欧普的电影作品，特别是她如何通过电影探索“不可能的回归”这一主题。她的电影往往融合现实主义、超自然元素和历史记忆，处理移民、身份认同、殖民历史留下的创伤以及与故土、祖先的精神连接。文章分析了迪欧普独特的电影语言和叙事风格，她如何模糊纪录与虚构的界限，创造出既充满感性又富有政治深度的影像。它探讨了她的作品如何回应非洲 diaspor 人群的普遍体验，以及她的电影在当代世界电影语境下的重要性和创新性，特别是她对非洲叙事和视觉呈现的贡献。</w:t>
      </w:r>
    </w:p>
    <w:p>
      <w:pPr>
        <w:pStyle w:val="Heading2"/>
      </w:pPr>
      <w:r>
        <w:t>The Aid Workers Who Risk Their Lives to Bring Relief to Gaza</w:t>
      </w:r>
    </w:p>
    <w:p>
      <w:r>
        <w:t>这篇深度报道聚焦于在加沙地带复杂且危险环境中工作的国际及本地人道援助人员。文章详细描述了他们在持续冲突和围困下所面临的巨大风险、挑战和困境，包括安全威胁、物资运输限制、基础设施损毁以及心理压力。报道记录了援助人员的日常工作，他们如何努力向受冲突影响的巴勒斯坦平民提供食品、医疗、住所和其他基本需求。文章可能通过个人故事展现援助人员的奉献精神和勇气，同时也揭示了援助行动所受到的限制、政治干扰以及国际救援当前面临的严峻考验与道德两难，突显了冲突中的人道危机及其救助的艰难性。</w:t>
      </w:r>
    </w:p>
    <w:p>
      <w:pPr>
        <w:pStyle w:val="Heading2"/>
      </w:pPr>
      <w:r>
        <w:t>The Improbable Rise of J. D. Vance</w:t>
      </w:r>
    </w:p>
    <w:p>
      <w:r>
        <w:t>本文剖析了J. D. 万斯，这位曾以回忆录《乡下人的悲歌》闻名的作家，如何从一个观察美国铁锈带白人工人阶级困境的评论员，转变为俄亥俄州的参议员，成为共和党内部，尤其是在特朗普时代，迅速崛起的人物。文章探讨了他的政治思想演变，他如何利用自己的个人经历和著作所获得的关注，构建其政治生涯，并与特朗普主义紧密结合。文中可能分析了驱动他政治成功的因素，包括他对文化议题的掌握、媒体形象的塑造以及他如何触动了特定选民群体的心弦。同时，文章也可能批判性地审视他的政治立场、政策主张以及他在美国政治极化中所扮演的角色。</w:t>
      </w:r>
    </w:p>
    <w:p>
      <w:pPr>
        <w:pStyle w:val="Heading2"/>
      </w:pPr>
      <w:r>
        <w:t>Bidenomics Is Starting to Transform America. Why Has No One Noticed?</w:t>
      </w:r>
    </w:p>
    <w:p>
      <w:r>
        <w:t>这篇文章探讨了拜登政府推行的经济政策，即所谓的“拜登经济学”，认为这些政策正在逐步改变美国经济的面貌，但其影响并未得到广泛认知或认同。文章可能详细阐述了拜登经济学的核心支柱，如大规模的基础设施投资、绿色能源转型补贴、促进制造业回流以及加强工会和劳动者权利的措施。它分析了这些政策如何旨在解决长期存在的经济不平等、气候变化和全球供应链风险等问题。文章试图解释为何尽管政府宣称经济取得了进展（如就业率提高），公众感受却存在滞后或负面，可能涉及通货膨胀的影响、媒体叙事、政治两极分化等因素，并评估“拜登经济学”的长期潜力与挑战。</w:t>
      </w:r>
    </w:p>
    <w:p>
      <w:pPr>
        <w:pStyle w:val="Heading2"/>
      </w:pPr>
      <w:r>
        <w:t>What Do Animals Understand About Death?</w:t>
      </w:r>
    </w:p>
    <w:p>
      <w:r>
        <w:t>本文深入探讨了动物是否以及在何种程度上能够理解死亡的概念。文章可能结合最新的动物行为学、认知科学和生态学研究，呈现不同物种（如大象、黑猩猩、鸟类甚至昆虫）面对同类死亡时的行为表现，如哀悼、守候、改变社交模式等。作者可能审视科学家为解释这些行为提出的各种理论，讨论这些行为仅仅是基于气味或环境变化做出的本能反应，还是真正体现了对死亡这一抽象概念的认知。文章挑战了将对死亡的理解视为人类专属能力的传统观念，引发读者思考生命、损失以及不同生命形式之间潜在的心理和情感连接。</w:t>
      </w:r>
    </w:p>
    <w:p>
      <w:pPr>
        <w:pStyle w:val="Heading2"/>
      </w:pPr>
      <w:r>
        <w:t>Does the Enlightenment’s Great Female Intellect Need Rescuing?</w:t>
      </w:r>
    </w:p>
    <w:p>
      <w:r>
        <w:t>这篇文章可能围绕某位启蒙时代杰出的女性思想家展开，质疑她在历史叙事中是否被忽视或误读，以及她当前是否需要被“拯救”——即重新评估其思想贡献和历史地位。文章可能会聚焦于一位具体的历史人物，如玛丽·沃斯通克拉夫特等，回顾她的生平、主要著作及其思想在当时的激进性与先驱意义。作者可能分析为何她未能在主流历史叙事中获得与男性思想家同等的认可，探讨性别偏见在历史书写中的影响。文章旨在通过深入挖掘这位女性思想家的思想财富，论证其观点在当代的关联性，并呼吁对历史人物的评价进行更加全面和公正的审视。</w:t>
      </w:r>
    </w:p>
    <w:p>
      <w:pPr>
        <w:pStyle w:val="Heading2"/>
      </w:pPr>
      <w:r>
        <w:t>The Haunting Otherworld of Japanese Puppet Theatre</w:t>
      </w:r>
    </w:p>
    <w:p>
      <w:r>
        <w:t>本文对日本传统偶剧（如文乐 - Bunraku）的独特魅力进行了深入探讨。文章描述了日本偶剧如何通过复杂的人偶操作、叙事者（大夫）的吟唱和三味线音乐的伴奏，共同营造出一个既真实又充满超自然感的“异世界”。文章可能详细介绍了偶剧的表演形式，每个木偶由多名操偶师共同控制，他们的合作如何赋予木偶生动的生命感。作者可能分析了偶剧常用的剧本主题，许多都涉及生与死、爱与情、忠诚与背叛等深刻的人类情感和命运，常常带有一种幽玄和凄美的色彩。文章也可能追溯偶剧的历史发展，探讨其在日本文化中的地位及其在现代依然保持的艺术活力与感染力。</w:t>
      </w:r>
    </w:p>
    <w:p>
      <w:pPr>
        <w:pStyle w:val="Heading2"/>
      </w:pPr>
      <w:r>
        <w:t>Stars Collide in “Sunset Blvd.” and “Romeo + Juliet”</w:t>
      </w:r>
    </w:p>
    <w:p>
      <w:r>
        <w:t>这篇评论文章可能比较分析了近期上演或翻拍的两个经典故事的不同艺术呈现，特别是它们如何通过明星演员的演绎碰撞出新的火花。《日落大道》（Sunset Blvd.）的舞台剧或新改编可能保留了原电影对好莱坞幻灭和衰败的哥特式描绘，而《罗密欧与朱丽叶》的新演绎则可能在经典爱情悲剧框架下进行创新。文章或许会讨论主演们的表现如何塑造了各自角色的新维度，他们之间的化学反应或者诠释方式如何影响了整体的叙事和情感表达。评论家可能会对比两个作品在风格、主题处理和明星效应上的异同，评估它们如何呼应或挑战了原作的传统形象，以及它们在当下文化语境中的意义或反响。</w:t>
      </w:r>
    </w:p>
    <w:p>
      <w:pPr>
        <w:pStyle w:val="Heading2"/>
      </w:pPr>
      <w:r>
        <w:t>“Blitz” Uses Classical Storytelling to Advance a Radical Vision of War</w:t>
      </w:r>
    </w:p>
    <w:p>
      <w:r>
        <w:t>本文评论了电影《闪电战》（Blitz），分析导演史蒂夫·麦奎因如何运用古典叙事手法，却呈现出关于战争的激进视角。电影设定在二战伦敦闪电战时期，追踪了一群普通人的经历。文章可能指出，尽管故事结构和人物塑造遵循了相对传统的模式，但影片在刻画战争对个体造成的心理创伤、社会撕裂以及人性在极端环境下的复杂性方面，展现了不同于传统二战片的深刻和非浪漫化处理。评论家可能讨论电影如何通过细腻入微的视听语言，让观众感受战争的残酷和荒谬，挑战了对战争常常存在的荣耀化叙事，从而传达出一种更为复杂、悲观甚至可以说是激进的反战信息。</w:t>
      </w:r>
    </w:p>
    <w:p>
      <w:r>
        <w:br w:type="page"/>
      </w:r>
    </w:p>
    <w:p>
      <w:pPr>
        <w:pStyle w:val="Heading1"/>
      </w:pPr>
      <w:r>
        <w:t>The New Yorker (2024-11-11)</w:t>
      </w:r>
    </w:p>
    <w:p>
      <w:pPr>
        <w:pStyle w:val="Heading2"/>
      </w:pPr>
      <w:r>
        <w:t>Standing Up to Trump</w:t>
      </w:r>
    </w:p>
    <w:p>
      <w:r>
        <w:t>这篇文章深入探讨了美国政治格局中，那些选择公开或私下反对前总统唐纳德·特朗普的个人和群体。文章分析了他们反对特朗普的原因，这些原因可能源自对其政策、言论、行为风格或对民主制度影响的担忧。文章可能关注了共和党内部的异议者，也可能涵盖了民主党以外的其他批评声音，以及公民社会团体或普通民众的抵抗行动。文章旨在揭示这种抵抗的复杂性，包括其策略、面临的挑战、政治代价以及对未来政治走向的潜在影响。它可能会探讨不同形式的反对，从公开谴责、组织抗议到在特定议题上进行政治斗争。总结来说，这篇文章提供了一个全面的视角，审视在当前高度极化的政治氛围下，反对特朗普势力如何运作，并评估了其力量和局限性。</w:t>
      </w:r>
    </w:p>
    <w:p>
      <w:pPr>
        <w:pStyle w:val="Heading2"/>
      </w:pPr>
      <w:r>
        <w:t>Will Kamala Harris Win the Kamala Harris Vote?</w:t>
      </w:r>
    </w:p>
    <w:p>
      <w:r>
        <w:t>这篇报道聚焦于副总统卡玛拉·哈里斯在即将到来的选举周期中面临的独特挑战。文章分析了她作为副总统，如何在赢得更广泛选民支持的同时，巩固和激发她自身核心支持群体（例如女性、少数族裔和进步派选民）的投票热情。标题“赢得卡玛拉·哈里斯的选票”暗示了她可能需要努力打消一些选民对其领导能力或政治立场的疑虑，甚至是在她传统上应获得强力支持的人群中。文章可能会探讨她作为首位女性、非裔和南亚裔副总统所带来的历史意义，以及这如何影响不同选民群体的看法。它也可能审视她的政治经历、政策议程以及她在拜登政府中的角色，分析这些因素如何塑造了选民对她的认知。整体而言，文章旨在评估哈里斯能否成功动员其潜在支持者，并在复杂的政治环境中确立自己的政治基础。</w:t>
      </w:r>
    </w:p>
    <w:p>
      <w:pPr>
        <w:pStyle w:val="Heading2"/>
      </w:pPr>
      <w:r>
        <w:t>A Farewell Tour for the Outdoor Dining Shed</w:t>
      </w:r>
    </w:p>
    <w:p>
      <w:r>
        <w:t>这篇文化及城市生活报道聚焦于新冠疫情期间在纽约市及其他地方迅速普及的户外用餐棚的命运。文章将其描述为一场“告别之旅”，暗示这些最初为应对疫情限制而生的临时设施正面临被拆除或受到更严格监管的局面。文章可能会回顾这些餐棚的起源和发展，它们如何在艰难时期帮助餐馆维持经营，成为城市景观的一部分。同时，文章也会探讨它们带来的争议，例如对人行道空间的占用、垃圾和虫害问题、美观影响以及对居民生活质量的干扰。报道可能会采访餐馆老板、食客、居民以及城市规划者，呈现不同视角和利益。文章旨在记录这个特殊时期城市生活方式的演变，反思这些曾经的救命设施如何在疫情缓解后成为城市治理的新难题，以及人们对公共空间的争夺和再定义。</w:t>
      </w:r>
    </w:p>
    <w:p>
      <w:pPr>
        <w:pStyle w:val="Heading2"/>
      </w:pPr>
      <w:r>
        <w:t>Willie Nelson’s Latest Is a Cannabis Cookbook</w:t>
      </w:r>
    </w:p>
    <w:p>
      <w:r>
        <w:t>这篇文化报道聚焦于传奇乡村音乐人威利·纳尔逊的新动向——出版一本以大麻为主题的食谱。文章可能会探讨纳尔逊与大麻的长期关联，他不仅是著名的音乐家，也是公开倡导大麻合法化和使用的代表人物。这本食谱的出版标志着大麻文化进一步进入主流视野。文章可能会介绍这本食谱的内容，例如是否包含含麻食物的制作方法，以及它如何将美食与大麻结合起来。报道也可能借此机会回顾纳尔逊与大麻紧密相连的个人历史和公众形象，以及他如何看待大麻在他生活和创作中的作用。此外，文章可能还会触及美国大麻合法化的现状，以及纳尔逊在这场运动中所扮演的角色。整体而言，文章通过这本独特的食谱，展现了威利·纳尔逊独特的个性和他持续对社会文化产生的影响，尤其是在大麻议题上。</w:t>
      </w:r>
    </w:p>
    <w:p>
      <w:pPr>
        <w:pStyle w:val="Heading2"/>
      </w:pPr>
      <w:r>
        <w:t>When Andrew Carnegie Was a Cotton Spinner: Inside the General Society of Mechanics and Tradesmen</w:t>
      </w:r>
    </w:p>
    <w:p>
      <w:r>
        <w:t>这篇历史专题文章追溯了美国工业巨头安德鲁·卡内基早期的生活，特别是他成为钢铁大亨之前的经历——在一家棉纺厂工作的日子。文章以此为切入点，深入探讨了纽约市“机械及工匠总协会”（General Society of Mechanics and Tradesmen）的历史、宗旨和现状。该协会成立于18世纪末，旨在为工匠和机械师提供教育、互助和文化交流平台。文章可能会介绍协会的成立背景，其在纽约城市发展和工匠教育中所扮演的角色，以及它如何作为一个历史机构延续至今。通过卡内基与该协会可能存在的关联（尽管卡内基主要在宾夕法尼亚州发展），文章或许会探讨19世纪工匠阶层、技术进步以及社会流动性的面貌。文章旨在展示一个著名人物鲜为人知的起点，并挖掘一个具有重要历史意义的机构如何反映了早期美国工业化和职业教育的发展轨迹。</w:t>
      </w:r>
    </w:p>
    <w:p>
      <w:pPr>
        <w:pStyle w:val="Heading2"/>
      </w:pPr>
      <w:r>
        <w:t>The Tucker Carlson Road Show</w:t>
      </w:r>
    </w:p>
    <w:p>
      <w:r>
        <w:t>这篇文章分析了前福克斯新闻主持人塔克·卡尔森离开该电视台后的职业轨迹和公共形象。文章将其描述为一场“路演”，暗示卡尔森目前正通过其独立媒体平台（如社交媒体视频节目）、面对面访谈以及可能在不同地点进行的公开露面来维持并扩大其影响力。文章可能会探讨他如何利用这些新平台绕过传统媒体，直接向其庞大的追随者群体传播信息和观点。报道可能会分析他采访的人物类型，如俄羅斯總統普京等备受争议的全球人物，以及这些采访对他公众形象和媒体生态的影响。文章旨在审视卡尔森作为一名有强大号召力的保守派评论员，如何在脱离主流电视网络后继续塑造政治叙事，他的影响力范围，以及他这种“路演”模式对当下媒体格局和政治对话方式的意义和挑战。</w:t>
      </w:r>
    </w:p>
    <w:p>
      <w:pPr>
        <w:pStyle w:val="Heading2"/>
      </w:pPr>
      <w:r>
        <w:t>How Syria Became the Middle East’s Drug Dealer</w:t>
      </w:r>
    </w:p>
    <w:p>
      <w:r>
        <w:t>这篇深度报道揭示了叙利亚如何在中东地区毒品贸易中占据主导地位，成为主要的毒品制造和贩运中心。文章特别可能关注“卡普塔贡”（Captagon）等合成毒品，叙利亚现已成为这种毒品的最大生产国。文章将探讨叙利亚卷入毒品贸易的驱动因素，这可能包括内战导致的国家机构崩溃、经济崩溃、以及阿萨德政权可能利用毒品贸易作为资金来源和施加区域影响力的工具。报道可能会追踪毒品的生产、走私路线，以及它对周边国家和地区稳定造成的破坏性影响。文章可能会基于调查证据、专家分析和地缘政治背景，描绘出一个因冲突而陷入深渊的国家如何转变为一个危害区域安全和公共健康的犯罪中心。文章的核心在于揭示叙利亚危机的一个被忽视但日益严重的维度，即毒品经济对其自身及中东地区的深远影响。</w:t>
      </w:r>
    </w:p>
    <w:p>
      <w:pPr>
        <w:pStyle w:val="Heading2"/>
      </w:pPr>
      <w:r>
        <w:t>The Americans Prepping for a Second Civil War</w:t>
      </w:r>
    </w:p>
    <w:p>
      <w:r>
        <w:t>这篇社会观察文章聚焦于美国社会中一些群体和个人，他们认真地为可能到来的“第二次内战”进行准备。文章探讨了这些人的信念根源，他们为何认为美国正走向无法避免的武装冲突，以及他们具体采取了哪些准备行动，例如储存食物、武器弹药、进行民兵训练或建立隔离社区。文章可能会分析驱动这种“战备”心态的社会、政治和文化因素，例如日益加剧的政治极化、对政府机构的不信任、枪支权利问题、文化战争的深化，以及对未来不确定性的恐慌感。报道可能会采访相关的个人或团体，理解他们的动机和世界观，同时也可能提供专家 분석，評估这种担忧的真实性、这种备战行为的规模及其对美国社会稳定构成的潜在风险。文章旨在呈现美国社会内部一股令人不安的暗流，以及极端化思想到底能在多大程度上影响和塑造一些人的行为模式。</w:t>
      </w:r>
    </w:p>
    <w:p>
      <w:pPr>
        <w:pStyle w:val="Heading2"/>
      </w:pPr>
      <w:r>
        <w:t>The Shipwreck Detective</w:t>
      </w:r>
    </w:p>
    <w:p>
      <w:r>
        <w:t>这篇人物特写或科学报道很可能聚焦于一位“船骸侦探”，即专门寻找、调查和研究沉船遗迹的专家。这位“侦探”可能是水下考古学家、海洋历史学家、寻宝者或是结合多重技能的探险家。文章可能会讲述他或她的迷人职业生涯，包括如何运用历史文献、声纳技术、ROV（遥控潜水器）甚至深海潜艇来定位沉船。文章可能会详细描述一到两个具体的沉船调查案例，展示发现沉船的过程、从遗迹中获取信息的挑战与乐趣，以及这些发现如何丰富我们对历史、航海、贸易或特定事件的理解。报道也可能探讨这个领域的伦理问题，例如是保护历史遗址还是打捞文物，以及如何平衡科学研究与商业利益。文章旨在通过这位“船骸侦探”的视角，带领读者进入神秘的海底世界，探索那些被遗忘在海底的历史故事。</w:t>
      </w:r>
    </w:p>
    <w:p>
      <w:pPr>
        <w:pStyle w:val="Heading2"/>
      </w:pPr>
      <w:r>
        <w:t>How Far Can Political Ads Go to Swing the Vote?</w:t>
      </w:r>
    </w:p>
    <w:p>
      <w:r>
        <w:t>这篇分析文章深入探讨了政治广告在现代选举中扮演的关键角色及其影响力边界。文章可能会审视政治广告如何通过信息传播、情感激发或误导性内容来尝试影响选民的投票决定。文章可能分析不同类型的政治广告策略，例如正面宣传候选人、攻击对手、聚焦特定议题或利用选民的恐惧和希望。它可能会结合数据分析，评估不同广告形式（电视、社交媒体、数字平台）的有效性，以及广告支出对选举结果的影响。文章也可能触及与政治广告相关的伦理和法律问题，例如事实核查的挑战、虚假信息的传播、资金的透明度以及监管的难度。文章旨在探讨在信息爆炸的时代，政治广告的界限在哪里，它们如何在塑造公众认知和选举结果中发挥作用，以及如何在保障言论自由的同时应对虚假信息的挑战。</w:t>
      </w:r>
    </w:p>
    <w:p>
      <w:r>
        <w:br w:type="page"/>
      </w:r>
    </w:p>
    <w:p>
      <w:pPr>
        <w:pStyle w:val="Heading1"/>
      </w:pPr>
      <w:r>
        <w:t>The New Yorker (2024-11-18)</w:t>
      </w:r>
    </w:p>
    <w:p>
      <w:pPr>
        <w:pStyle w:val="Heading2"/>
      </w:pPr>
      <w:r>
        <w:t>It Can Happen Here</w:t>
      </w:r>
    </w:p>
    <w:p>
      <w:r>
        <w:t>这篇文章很可能作为本期杂志“城中话题”（Talk of the Town）栏目的主打，在唐纳德·特朗普再次赢得美国总统选举的背景下，探讨了许多美国人心中挥之不去的担忧——即民主制度的脆弱性和威权主义的可能性。文章可能通过敏锐的观察和评论，捕捉选举结果公布后弥漫在纽约乃至全美的忧虑、困惑或决然的情绪。它或许会反思历史上类似的关键时刻，或是引用当前国内外的政治趋势，来论证“这（指民主的倒退或丧失）可能会发生在这里”这一标题所蕴含的警示意义。文章可能会涉及对选举过程的反思、对政治机构韧性的质疑，以及对公民在维护民主价值观方面所扮演角色的思考。通过描绘选举后的社会氛围和讨论，文章旨在促使读者正视当前政治环境的严峻性，以及民主所面临的潜在风险，提醒人们警惕那些可能侵蚀自由和法治的迹象。</w:t>
      </w:r>
    </w:p>
    <w:p>
      <w:pPr>
        <w:pStyle w:val="Heading2"/>
      </w:pPr>
      <w:r>
        <w:t>What Does It Mean That Donald Trump Is a Fascist?</w:t>
      </w:r>
    </w:p>
    <w:p>
      <w:r>
        <w:t>这篇文章深入探讨了将唐纳德·特朗普描述为“法西斯主义者”这一标签的含义、有效性及争议性。文章很可能首先会审视法西斯主义的历史定义、核心特征，例如民族主义、威权领导、压制反对派、利用宣传和煽动群众情绪等。随后，文章会将这些特征与特朗普的言论、政策、执政风格以及他所激发的政治运动进行比对分析。作者可能会引用特朗普的具体行为或言论作为论据，探讨为何批评者认为这一标签是恰当的警告，反映了他对民主规范的蔑视和潜在的集权倾向。同时，文章也可能提出反对意见，讨论为何有些人认为此标签过于夸张或不准确，他可能更符合民粹主义或其他政治类型。最终，文章旨在提供一个严谨的分析框架，帮助读者理解在当前的政治讨论中，将特朗普与法西斯主义联系起来意味着什么，以及这种定性对理解美国政治当前走向的重要性。</w:t>
      </w:r>
    </w:p>
    <w:p>
      <w:pPr>
        <w:pStyle w:val="Heading2"/>
      </w:pPr>
      <w:r>
        <w:t>After Trump’s Reëlection, How Can Americans Rebuild a Common Life?</w:t>
      </w:r>
    </w:p>
    <w:p>
      <w:r>
        <w:t>这篇文章的核心在于探讨唐纳德·特朗普再次当选总统后，美国社会如何应对日益加深的政治极化和分裂，并尝试重建某种形式的共同生活或社会凝聚力。文章可能会分析导致当前美国社会高度分裂的多种因素，包括政治、文化、经济和媒体环境的影响，以及特朗普的再次当选如何可能加剧或改变这些分裂。作者或许会考察不同社区、家庭或工作场所中，持不同政治观点的美国人如何艰难地共存或互动，以及这种分裂对日常生活造成的具体影响。文章可能关注那些试图弥合分歧、促进对话或在地方层面建立联系的努力，并评估它们成功的可能性和面临的挑战。最终，这篇文章旨在提出一个严肃的问题：在一个政治和文化认同如此对立的国家，普通公民和更广泛的社会机构能否找到路径来重新连接、恢复信任，并为共同的未来而努力，哪怕只是在最低限度的基础上。</w:t>
      </w:r>
    </w:p>
    <w:p>
      <w:pPr>
        <w:pStyle w:val="Heading2"/>
      </w:pPr>
      <w:r>
        <w:t>Donald Trump’s Supreme Court Majority Could Easily Rule Through 2045</w:t>
      </w:r>
    </w:p>
    <w:p>
      <w:r>
        <w:t>这篇文章聚焦于唐纳德·特朗普总统任命的最高法院大法官对美国未来几十年法律和政策方向所产生的深远影响。文章会分析特朗普在两个任期内，通过任命多名年轻、意识形态保守的大法官，如何显著改变了最高法院的构成和权力平衡。重点可能放在这些大法官的任期潜力，考虑到他们的年龄，许多人可能会留任到2045年甚至更晚，从而确保保守派在法院内长期占据多数地位。文章可能会探讨这一保守多数可能在堕胎权、枪支管制、环境保护、选举法、行政权力等关键议题上做出的裁决，以及这些具有里程碑意义的判决将如何重塑美国社会和法律格局。文章旨在强调，即使特朗普总统卸任，他通过司法任命留下的政治遗产将持续影响力，对美国未来的走向产生长远而根本性的塑造作用，这对于理解美国未来的政治和法律走向至关重要。</w:t>
      </w:r>
    </w:p>
    <w:p>
      <w:pPr>
        <w:pStyle w:val="Heading2"/>
      </w:pPr>
      <w:r>
        <w:t>How Donald Trump, the Leader of White Grievance, Gained Among Hispanic Voters</w:t>
      </w:r>
    </w:p>
    <w:p>
      <w:r>
        <w:t>这篇文章深入探讨了唐纳德·特朗普，这位常被认为是白人不满情绪代言人的政治人物，如何在本应支持民主党的拉美裔选民群体中获得相当甚至有所增长的支持。文章可能会分析传统政治分类失效的原因，并考察拉美裔选民群体的内部多様性，指出他们并非单一的投票群体，拥有多样的国家起源、经济状况、社会价值观和政治优先事项。文章可能详细分析特朗普的竞选策略和信息传递方式，如何触及并吸引了拉美裔选民中的特定部分。这可能包括他对经济问题（如通货膨胀）、社会议题（如边境安全、文化战争）的强调，以及他的民粹主义和反建制言论如何与部分拉美裔选民产生共鸣。文章旨在揭示影响选民行为的复杂因素，挑战关于白人不满和拉美裔投票倾向的传统叙事，并为理解美国现代政治联盟的演变提供新的视角和更细致的分析。</w:t>
      </w:r>
    </w:p>
    <w:p>
      <w:pPr>
        <w:pStyle w:val="Heading2"/>
      </w:pPr>
      <w:r>
        <w:t>A Fourth-Rate Entertainer, a Third-Rate Businessman, and a Two-Time President</w:t>
      </w:r>
    </w:p>
    <w:p>
      <w:r>
        <w:t>这篇文章可能是一篇对唐纳德·特朗普本人进行深入剖析式的政治评论文章。标题中“四流的艺人”、“三流的商人”和“两任总统”的并列，暗示了文章将从他作为公众人物、商业人士和政治领导者的不同侧面，对其人生轨迹、个人特质及政治成就进行评价和反思。文章或会回顾他从房地产开发商到电视真人秀明星，再到最终入主白宫的非典型道路，分析他在每个阶段的表现及其对公众认知的影响。作者可能会探讨他的经商风格和成就（评论其是否真如他自诩的成功），他的电视形象如何塑造了他的政治品牌，以及这些背景如何影响了他的总统任期和执政理念。文章旨在通过结合对他过去经历和政治生涯的评估，来理解他独特的政治吸引力以及他为何能在美国政治中取得前所未有的成功，即使在他被贴上各种负面标签之后。</w:t>
      </w:r>
    </w:p>
    <w:p>
      <w:pPr>
        <w:pStyle w:val="Heading2"/>
      </w:pPr>
      <w:r>
        <w:t>The New Pro-Life Playbook</w:t>
      </w:r>
    </w:p>
    <w:p>
      <w:r>
        <w:t>这篇文章探讨的是美国反堕胎运动（即“支持生命”运动）在“罗诉韦德案”被推翻以及随后的政治和法律环境中采取的新策略和方法。随着堕胎权利的战场从联邦层面转移到州层面，反堕胎运动组织需要调整其行动方案。文章可能会分析这些组织如何在各州推动更严格的限制甚至全面禁止堕胎的立法，以及他们在法律、政治和公众舆论方面的新的优先事项。这可能包括对州议会的游说、针对州级选举的动员、利用司法系统挑战堕胎的可及性，以及在文化和宣传层面塑造公众对堕胎问题的看法。文章旨在揭示反堕胎运动如何适应当前的政治格局，其长远目标是什么，以及这些新的策略可能对美国女性的生殖健康权利和更广泛的社会政治环境产生何种影响，为读者提供对这一重要社会议题未来走向的深刻洞察。</w:t>
      </w:r>
    </w:p>
    <w:p>
      <w:pPr>
        <w:pStyle w:val="Heading2"/>
      </w:pPr>
      <w:r>
        <w:t>The Intensely Colorful Work of a Painter Obsessed with Anime</w:t>
      </w:r>
    </w:p>
    <w:p>
      <w:r>
        <w:t>这篇文章是一篇艺术评论或艺术家肖像，聚焦于一位受到日本动漫强烈影响的画家的作品及其艺术实践。文章可能会介绍这位画家的生平背景，尤其强调动漫在他的成长经历和艺术道路上扮演的关键角色。评论可能会详细描述其作品的风格、主题和技术特点，例如他如何运用鲜艳的色彩、独特的线条和构图，以及如何将动漫的美学元素、叙事方式甚至具体的人物或场景融入到他的画布上。文章可能会探讨这位画家的创作理念，他如何看待动漫作为一种艺术形式，以及他如何通过自己的作品挑战或拓展传统绘画的边界。文中或许会包含对画家工作室的描绘或对其创作过程的访问，旨在让读者更深入地了解这位艺术家独特的创作世界和他对视觉文化的深刻理解，展示动漫文化如何在当代艺术中催生出充满活力和创新精神的作品。</w:t>
      </w:r>
    </w:p>
    <w:p>
      <w:r>
        <w:br w:type="page"/>
      </w:r>
    </w:p>
    <w:p>
      <w:pPr>
        <w:pStyle w:val="Heading1"/>
      </w:pPr>
      <w:r>
        <w:t>The New Yorker (2024-11-25)</w:t>
      </w:r>
    </w:p>
    <w:p>
      <w:pPr>
        <w:pStyle w:val="Heading2"/>
      </w:pPr>
      <w:r>
        <w:t>The Elegiac Art of Robert Frank</w:t>
      </w:r>
    </w:p>
    <w:p>
      <w:r>
        <w:t>本文深入探讨了著名摄影师罗伯特·弗兰克的艺术遗产与独特风格。文章分析了弗兰克如何通过其标志性的作品，尤其是《美国人》(The Americans)，捕捉二战后美国的社会图景，展现其孤独、疏离感与逝去的梦想。</w:t>
        <w:br/>
        <w:br/>
        <w:t>罗伯特·弗兰克以其非传统的拍摄手法和纪实风格著称，他的作品往往带有强烈的个人情感色彩和对边缘人物的关注。文章详细描述了弗兰克的“挽歌式”艺术特色，如何通过模糊、颗粒感的影像，以及对平凡瞬间的捕捉，表达一种深刻的忧郁和对时代的观照。这篇评论或介绍性文章可能回顾了弗兰克的职业生涯，探讨了他对现代摄影的深远影响，并可能提及近期关于他作品的展览或出版物，强调他在以独特视角记录社会变迁方面的贡献，以及其作品中永恒的人文关怀。</w:t>
      </w:r>
    </w:p>
    <w:p>
      <w:pPr>
        <w:pStyle w:val="Heading2"/>
      </w:pPr>
      <w:r>
        <w:t>Donald Trump’s Cabinet of Wonders</w:t>
      </w:r>
    </w:p>
    <w:p>
      <w:r>
        <w:t>这篇“城中话题”聚焦于美国前总统唐纳德·特朗普在赢得2024年大选后可能组建的内阁成员。</w:t>
        <w:br/>
        <w:br/>
        <w:t>文章通过观察与分析，探讨了潜在内阁人选的多样性与特点，既有经验丰富的政治人物，也可能包括一些非传统或具有争议性的人物。作者试图解读这些选择背后的政治考量和信号，例如特朗普可能偏爱哪些类型的官员，他们将如何影响未来的政策走向，以及这些任命在政治光谱上代表的意义。文章或许会评论这些潜在人选的背景、意识形态及其与特朗普的关系，预示新政府的执政风格和面临的挑战。这并非正式新闻报道，而是带有《纽约客》特有的观察与讽刺视角，旨在引发读者对未来政治格局的思考和讨论。</w:t>
      </w:r>
    </w:p>
    <w:p>
      <w:pPr>
        <w:pStyle w:val="Heading2"/>
      </w:pPr>
      <w:r>
        <w:t>Helping “Gypsy”’s Strippers Take It All Off Anew</w:t>
      </w:r>
    </w:p>
    <w:p>
      <w:r>
        <w:t>作为“城中话题”的一部分，这篇短文可能关注纽约正在上演或计划上演的一部经典音乐剧《吉普赛》(Gypsy)的新版本。文章的标题暗示了其关注点将落在这部音乐剧中的妓女（或舞女）角色上。</w:t>
        <w:br/>
        <w:br/>
        <w:t>作者可能会探讨导演或制作团队如何重新诠释这些角色，使其在当代语境下更具深度或相关性。这可能涉及对角色动机、生活困境以及她们在故事中地位的新视角。文章可能会采访剧组人员，讨论排练过程中的挑战与创新，或是评论演员的表现。重点在于展示这部经典作品在新的制作中如何处理敏感角色，以及其艺术呈现上的新颖之处，可能反映了当代社会对边缘群体或女性形象看法的变化，或仅仅是对表演艺术的一次独特尝试和记录。</w:t>
      </w:r>
    </w:p>
    <w:p>
      <w:pPr>
        <w:pStyle w:val="Heading2"/>
      </w:pPr>
      <w:r>
        <w:t>With Help from Martin Scorsese, a Little Italy Organ Gets a Sprucing Up</w:t>
      </w:r>
    </w:p>
    <w:p>
      <w:r>
        <w:t>这篇“城中话题”短文讲述了纽约小意大利区一件文化遗产得到修复的故事：一台古老风琴的修缮。</w:t>
        <w:br/>
        <w:br/>
        <w:t>特别之处在于，电影导演马丁·斯科塞斯可能参与了此事，无论是提供资金、影响力还是情感支持。文章可能会描述这台风琴的历史及其在当地社区、教堂或文化场所的重要性，它是如何成为小意大利历史和身份的一部分。斯科塞斯的参与可能源于他个人对该社区的感情、对历史保护的热情，或是与风琴相关联的特定记忆。这则故事可能带有一些温情和怀旧色彩，强调了保护历史的重要性，以及知名人士如何通过具体行动回馈他们的文化根源，旨在展现纽约社区生活中的一个具体而有意义的片段。</w:t>
      </w:r>
    </w:p>
    <w:p>
      <w:pPr>
        <w:pStyle w:val="Heading2"/>
      </w:pPr>
      <w:r>
        <w:t>I.S.O.: Ten to Fifteen Lesbians Over Sixty. Nudity Optional</w:t>
      </w:r>
    </w:p>
    <w:p>
      <w:r>
        <w:t>这则“城中话题”听起来像是一则略带戏谑或观察性的短文，关注了一个非常具体和非传统的社交寻求。</w:t>
        <w:br/>
        <w:br/>
        <w:t>“I.S.O.”通常表示“In Search Of”（寻找）。这篇文章可能围绕一则真实的或虚构的、发布在某个社区布告栏或社交媒体上的启事展开，寻求特定年龄段（60岁以上）和性取向（女同性恋）的一群人，而且提到了“裸体可选”的特殊条件。作者可能会以一种轻快幽默的方式，探讨这则启事背后的人物或社群，他们在寻找什么样的联系或活动？这反映了特定群体怎样的需求或愿望？文章可能通过这个独特的案例，侧面呈现老年社群、LGBTQ+群体或特定兴趣群体中存在的多元化和寻找联结的方式，带有一种好奇和人情味的观察视角。</w:t>
      </w:r>
    </w:p>
    <w:p>
      <w:pPr>
        <w:pStyle w:val="Heading2"/>
      </w:pPr>
      <w:r>
        <w:t>A Long Way Home Should a Country Speak a Single Language?</w:t>
      </w:r>
    </w:p>
    <w:p>
      <w:r>
        <w:t>这是一篇深度报道或散文，探讨了国家语言政策及其对社会、文化和个人产生的复杂影响。</w:t>
        <w:br/>
        <w:br/>
        <w:t>文章可能会审视“一个国家是否应该只讲一种语言”这一问题，分析语言统一的潜在好处（如促进国家认同、行政效率）与显著弊端（如压制少数族裔语言、文化多样性丧失、引发社会冲突）。作者可能通过具体的国家案例（历史或当代），探讨强制推行单一语言的后果，以及保护和推广多语言环境的重要性。文章或许会从语言权利、文化传承、教育公平等多个角度进行论述，提出在日益全球化和多元化的世界中，如何平衡国家凝聚力与语言多样性的挑战，强调语言不仅仅是沟通工具，更是文化、历史和身份的载体，其存续关乎社会的包容性与韧性。</w:t>
      </w:r>
    </w:p>
    <w:p>
      <w:pPr>
        <w:pStyle w:val="Heading2"/>
      </w:pPr>
      <w:r>
        <w:t>An Investigation Into How Prosecutors Picked Death-Penalty Juries</w:t>
      </w:r>
    </w:p>
    <w:p>
      <w:r>
        <w:t>这篇报道是一项严肃的调查性新闻作品，揭露了在美国死刑案件中，检察官如何挑选陪审团的幕后策略和过程。</w:t>
        <w:br/>
        <w:br/>
        <w:t>文章可能会深入研究“预审”(voir dire)阶段，即律师提问潜在陪审员以确定其是否合适的过程。调查可能发现检察官在挑选（或排除）陪审员时存在的偏见，例如基于种族、性别、社会经济背景、对死刑的看法，或甚至更隐蔽的因素。报道可能会引用法律文件、法庭记录、培训手册或对相关人员的采访，揭示这些挑选策略是否旨在最大化定罪和判处死刑的可能性，以及这种做法如何影响司法公正，尤其是在涉及少数族裔被告的案件中。文章旨在暴露死刑判决过程中可能存在的系统性偏差和不公平，引发公众对司法体系的审视。</w:t>
      </w:r>
    </w:p>
    <w:p>
      <w:pPr>
        <w:pStyle w:val="Heading2"/>
      </w:pPr>
      <w:r>
        <w:t>Marielle Heller Explores the Feral Side of Motherhood</w:t>
      </w:r>
    </w:p>
    <w:p>
      <w:r>
        <w:t>本文是对电影导演玛丽埃尔·海勒（Marielle Heller）的一次人物专访或作品分析。海勒以执导《浩瀚的狂野》(Can You Ever Forgive Me?)和《邻里美好的一天》(A Beautiful Day in the Neighborhood)等影片而著称。</w:t>
        <w:br/>
        <w:br/>
        <w:t>文章将聚焦于她在电影中如何探索或表现“母性的狂野一面”（the feral side of motherhood）。这可能意味着文章会讨论海勒如何在她的电影中展现母性的非传统、不完美、甚至原始或带有攻击性的一面，而非仅仅是传统的温柔和无私。这可能涉及对母亲角色内心复杂性、压力、牺牲以及在极端情况下表现出的本能反应的刻画。文章可能会分析海勒电影中的具体场景、角色塑造以及她独特的叙事手法，来论证她如何挑战和拓展了电影中对母性的描绘，使其更贴近现实的复杂和多面性。</w:t>
      </w:r>
    </w:p>
    <w:p>
      <w:pPr>
        <w:pStyle w:val="Heading2"/>
      </w:pPr>
      <w:r>
        <w:t>This Election Just Proves What I Already Believed</w:t>
      </w:r>
    </w:p>
    <w:p>
      <w:r>
        <w:t>这篇“呐喊与低语”（Shouts &amp; Murmurs）是一篇典型的讽刺性短文，以幽默、夸张或反语的方式评论时事。</w:t>
        <w:br/>
        <w:br/>
        <w:t>文章的标题本身就带有讽刺意味，反映出人们在面对选举结果时常见的确认偏误——即无论结果如何，人们都倾向于将其解释为支持自己已有信念的证据。作者可能会虚构一个或几个角色，通过他们的内心独白或对话，展现这种非理性的思维模式。不论是支持获胜方还是落败方的人，都以各自的方式解读选举数据、投票趋势或政治事件，最终得出“我早就知道是这样”的结论。这篇短文旨在以轻松犀利的方式，嘲讽政治极化、党派偏见以及人们在信息茧房中固步自封的心态，让读者在笑声中反思自己的认知方式。</w:t>
      </w:r>
    </w:p>
    <w:p>
      <w:pPr>
        <w:pStyle w:val="Heading2"/>
      </w:pPr>
      <w:r>
        <w:t>Minimum Payment Due</w:t>
      </w:r>
    </w:p>
    <w:p>
      <w:r>
        <w:t>本文是本期《纽约客》杂志刊载的一篇短篇小说，标题为“最低还款额”。作为虚构作品，其内容无法仅从标题推断。</w:t>
        <w:br/>
        <w:br/>
        <w:t>然而，《纽约客》的短篇小说通常以其细腻的笔触、深刻的人物刻画和对日常生活或特定社会现象的敏锐观察而著称。“最低还款额”这个标题可能暗示故事主题与财务困境、消费主义、债务压力、个人责任或现代经济生活中的无奈有关。小说可能描写主人公在面临经济压力时的抉择、心理状态或人际关系变化。具体情节、人物命运和叙事风格只有阅读原文才能得知。这篇小说为读者提供了一个通过文学视角审视当代生活某个侧面的机会。</w:t>
      </w:r>
    </w:p>
    <w:p>
      <w:pPr>
        <w:pStyle w:val="Heading2"/>
      </w:pPr>
      <w:r>
        <w:t>What’s the Difference Between a Rampaging Mob and a Righteous Protest?</w:t>
      </w:r>
    </w:p>
    <w:p>
      <w:r>
        <w:t>这篇评论或随笔探讨了一个当前社会高度关注且充满争议的问题：如何区分“暴乱的乌合之众”与“正义的抗议活动”。</w:t>
        <w:br/>
        <w:br/>
        <w:t>文章可能会分析两者在动机、目标、行为方式和结果上的根本区别。作者可能引用历史案例或近期事件，从政治哲学、社会学、伦理学或法律角度进行论述。讨论可能围绕暴力使用的界限、对个人权利和公共秩序的影响、以及媒体或权力机构的 framing (框架建构) 如何影响公众认知等议题展开。文章旨在提供一个 nuanced（细致入微）的视角，避免简单化标签，鼓励读者深入思考公民不服从、街头运动的合法性与界限，以及社会如何面对和处理表达不满与维护秩序之间的紧张关系。</w:t>
      </w:r>
    </w:p>
    <w:p>
      <w:pPr>
        <w:pStyle w:val="Heading2"/>
      </w:pPr>
      <w:r>
        <w:t>The Frenemies Who Fought to Bring Birth Control to the U.S.</w:t>
      </w:r>
    </w:p>
    <w:p>
      <w:r>
        <w:t>这篇评论文章或历史分析回顾了美国争取避孕权利运动中的关键人物和故事。</w:t>
        <w:br/>
        <w:br/>
        <w:t>特别之处在于文章着眼于其中那些既是盟友又是“宿敌”（frenemies）的人物关系。这可能意味着参与推广避孕的先驱者们（如玛格丽特·桑格等）尽管目标一致，但在方法、策略、意识形态或个人关系上存在显著的分歧、竞争甚至敌对。文章可能通过讲述这些复杂的人际互动和历史事件，揭示美国避孕合法化和普及过程中的艰难、曲折以及不同派别、组织或个人之间的合作与冲突。文章旨在展现历史进程的复杂性，以及即使在争取共同目标时，个人恩怨和策略分歧也可能扮演重要角色。</w:t>
      </w:r>
    </w:p>
    <w:p>
      <w:pPr>
        <w:pStyle w:val="Heading2"/>
      </w:pPr>
      <w:r>
        <w:t>Briefly Noted: “Say Nothing” Is a Gripping Drama of Political Disillusionment</w:t>
      </w:r>
    </w:p>
    <w:p>
      <w:r>
        <w:t>这篇是一则简短的书评或戏剧/电影评论，属于“简讯”栏目。评论的对象是作品“Say Nothing”，副标题指出它是一部“引人入胜的政治幻灭剧”(A Gripping Drama of Political Disillusionment)。</w:t>
        <w:br/>
        <w:br/>
        <w:t>根据标题，这部作品（可能是基于帕特里克·拉登·基夫关于北爱尔兰冲突的同名非虚构著作改编的戏剧或电影）聚焦于政治动荡背景下个人经历带来的幻灭感。评论可能会简要介绍作品的背景设定（很可能是北爱尔兰问题），提及主要人物及他们的遭遇，从而展现暴力冲突、政治信仰的破灭或历史伤痕如何影响个体命运和心理。评论可能称赞其叙事的张力、主题的深刻性或表演的力度，强调其在引发观众对历史、记忆、真相和政治后果进行思考方面的价值，指出这是一部能抓住人心的作品。</w:t>
      </w:r>
    </w:p>
    <w:p>
      <w:pPr>
        <w:pStyle w:val="Heading2"/>
      </w:pPr>
      <w:r>
        <w:t>Briefly Noted: “Give Me Carmelita Tropicana!” and “Gatz” Beat On Against the Current</w:t>
      </w:r>
    </w:p>
    <w:p>
      <w:r>
        <w:t>这同样是“简讯”栏目下的简短评论，点评了两个不同的艺术作品或表演：一个是“Give Me Carmelita Tropicana!”，另一个是“Gatz”。评论称它们“逆流而上”（Beat On Against the Current），暗示这些作品或许具有挑战性、非传统或在某种程度上对抗主流。</w:t>
        <w:br/>
        <w:br/>
        <w:t>“Carmelita Tropicana”通常指代古巴裔美国表演艺术家阿鲁拉·罗德里格斯(Alurra Rodriguez)创造的标志性角色，以其坎普(camp)风格、性别模糊和对拉丁身份的探索著称。评论可能提及相关表演的活力和颠覆性。“Gatz”则是对菲茨杰拉德小说《了不起的盖茨比》的全文本朗读表演，以其马拉松式的长度和独特的形式闻名。评论或许赞赏这些作品的创新、坚持或其在艺术形式或内容上的力度，认为它们是当代艺术景观中独树一帜、不随波逐流的存在。</w:t>
      </w:r>
    </w:p>
    <w:p>
      <w:pPr>
        <w:pStyle w:val="Heading2"/>
      </w:pPr>
      <w:r>
        <w:t>Before I Can Exist, I Have to Enter the Gift Shoppe</w:t>
      </w:r>
    </w:p>
    <w:p>
      <w:r>
        <w:t>这是一首刊载于本期杂志的诗歌，题为“在我存在之前，我必须进入礼品店”。诗歌的标题本身带有超现实或象征意味。</w:t>
        <w:br/>
        <w:br/>
        <w:t>通常难以在未阅读原文的情况下概括一首诗的主旨，因为诗歌依赖意象、节奏、情感和隐喻来传达体验和意义。然而，标题可能暗示了某种关于存在的前提条件、消费或商业环境与内在自我、或是进入某种人工或预制环境（礼品店）来定义自我或开始存在的过程。这可能是一首探索现代生活、身份构建、消费文化对个体的影响，或是关于自我怀疑与寻求意义的诗。诗歌通过意象和语言的运用引发读者的联想和感受。</w:t>
      </w:r>
    </w:p>
    <w:p>
      <w:pPr>
        <w:pStyle w:val="Heading2"/>
      </w:pPr>
      <w:r>
        <w:t>In Praise of Machado de Assis</w:t>
      </w:r>
    </w:p>
    <w:p>
      <w:r>
        <w:t>这是刊载于本期杂志的另一首诗歌，题为“赞美马查多·德·阿西斯”。</w:t>
        <w:br/>
        <w:br/>
        <w:t>诗歌是对巴西文学巨匠若阿金·马利亚·马查多·德·阿西斯（Joaquim Maria Machado de Assis）的致敬或许可感。阿西斯是19世纪巴西最伟大的作家之一，以其幽默、讽刺、对人性的深刻洞察以及叙事上的实验性著称。这首诗可能通过描绘阿西斯作品的特点、主人公、时代背景，或是表达诗人阅读阿西斯作品时的感受和启发，来赞扬这位作家的文学成就和思想深度。诗歌可能引用了阿西斯作品中的意象或主题，表达这位跨越世纪的作家如何依然能引发当代读者的共鸣，及其作品的永恒价值。</w:t>
      </w:r>
    </w:p>
    <w:p>
      <w:r>
        <w:br w:type="page"/>
      </w:r>
    </w:p>
    <w:p>
      <w:pPr>
        <w:pStyle w:val="Heading1"/>
      </w:pPr>
      <w:r>
        <w:t>The New Yorker (2024-12-02)</w:t>
      </w:r>
    </w:p>
    <w:p>
      <w:pPr>
        <w:pStyle w:val="Heading2"/>
      </w:pPr>
      <w:r>
        <w:t>The Fundamental Problem with R.F.K., Jr.,’s Nomination to H.H.S.</w:t>
      </w:r>
    </w:p>
    <w:p>
      <w:r>
        <w:t>本文深入分析了小罗伯特·F·肯尼迪被提名为美国卫生与公众服务部（HHS）部长的潜在争议和核心问题。《纽约客》的这篇文章探讨了对肯尼迪健康科学背景和公共卫生立场的担忧，尤其是在疫苗和疫情应对等关键领域的历史言论。文章指出，HHS是负责国家公共卫生、医疗保健政策和重要科学研究的部门，其领导者的科学素养和对主流医学共识的尊重至关重要。文章回顾小肯尼迪过去的争议言论，特别是他对疫苗安全性的质疑以及传播未经证实的健康信息，这些都被认为与HHS的使命和科学基础存在根本性冲突。评论员和公共卫生专家担心，由一位持怀疑态度的人领导该部门，可能会削弱公众对科学的信任，影响重要的公共卫生倡议，甚至危害国家健康安全。文章还可能涉及到政治考量，探讨这一提名背后的动机，以及它如何在当前极化的政治环境中引发新的论战。总结来说，文章的核心论点是，小罗伯特·F·肯尼迪过去的争议言论和立场，使其在科学界面临广泛质疑，这与美国卫生与公众服务部所需的科学领导力和公众信任基础存在不可调和的矛盾，构成其提名的根本性问题，可能对未来的公共卫生政策和民众健康产生深远的影响。</w:t>
      </w:r>
    </w:p>
    <w:p>
      <w:pPr>
        <w:pStyle w:val="Heading2"/>
      </w:pPr>
      <w:r>
        <w:t>The Texas Ob-Gyn Exodus</w:t>
      </w:r>
    </w:p>
    <w:p>
      <w:r>
        <w:t>本文详细报道了德克萨斯州日益严重的妇产科（Ob-Gyn）医生流失现象，并分析了其对该州女性健康护理的可怕影响。文章指出，在德州收紧或禁止堕胎法后，妇产科医生面临着越来越复杂的法律和伦理困境。医生们担心在紧急医疗情况下提供必要护理可能会触犯法律，尤其在涉及危及母体生命的状况时。这种法律不确定性以及潜在的刑事或民事诉讼风险，使得许多妇产科医生感到难以继续在德州执业。文章通过采访医生、医院管理人员和女性健康倡导者，生动地描绘了这一流失潮。越来越多的医生选择离开德州，前往限制较少的州执业，这导致德州特别是农村地区和资源不足社区的妇产科医生严重短缺。这种短缺直接影响了孕妇获得产前护理、分娩服务以及其他重要妇科健康服务的机会。文章强调了缺乏妇产科护理可能导致的严重公共卫生后果，包括更高的孕产妇死亡率和并发症发生率。德州的妇产科医生流失不仅仅是一个医疗人力资源问题，更是对女性健康权益和医疗公平性的严峻挑战，迫使人们深入反思法律法规对医疗实践和患者护理的深远影响。</w:t>
      </w:r>
    </w:p>
    <w:p>
      <w:pPr>
        <w:pStyle w:val="Heading2"/>
      </w:pPr>
      <w:r>
        <w:t>How Old Age Was Reborn</w:t>
      </w:r>
    </w:p>
    <w:p>
      <w:r>
        <w:t>这篇文章探讨了在现代社会背景下，“老年”这一概念如何被重新定义，以及我们对衰老过程的理解和体验发生了哪些根本性变化。文章追溯了历史上前工业化社会对老年人的看法，以及随着医疗进步、生活水平提高和预期寿命延长，老年在20世纪发生了怎样的转变。过去，老年可能更多地与疾病、衰弱和社会边缘化联系在一起，但现在，许多人在更长的生命中保持着活力、健康和社会参与度。文章分析了推动这一转变的关键因素，包括医学技术的突破、健康生活方式的普及、社会对终身学习和积极老龄化的倡导，以及代际财富和知识的积累。新的社会观念开始将老年视为人生的一个充实阶段，而非仅仅是退化和终结。同时，文章也可能触及这一“重生”过程中的挑战，比如如何应对与长寿相关的医疗、经济和社会保障问题，如何确保不同社会阶层都能享受到积极老龄化的机会，以及如何处理跨代关系和护理负担。文章通过个人故事、社会趋势分析和科学研究成果，展现了“老年”不再是单一、被动的状态，而是充满了新的可能性和复杂性，一个正在被个体和社会共同塑造和积极重生的阶段，对个人生活和社会结构都提出了新的要求和机遇。</w:t>
      </w:r>
    </w:p>
    <w:p>
      <w:pPr>
        <w:pStyle w:val="Heading2"/>
      </w:pPr>
      <w:r>
        <w:t>A Revolution in How Robots Learn</w:t>
      </w:r>
    </w:p>
    <w:p>
      <w:r>
        <w:t>本文深入探讨了机器人学习领域的最新突破和革命性进展。传统的机器人编程高度依赖于工程师预设的指令和场景，使其在复杂、不可预测的环境中表现不佳。然而，文章指出，得益于人工智能特别是机器学习、深度学习和模仿学习等技术的发展，机器人正迎来一场学习方式的巨大变革。这种新范式使得机器人能够通过观察、试错和与环境互动来自主学习技能，而无需详尽的编程指导。文章可能详细介绍了几个关键的技术方向，例如，通过“模仿学习”让机器人观看人类完成任务的视频并复制行为；利用“强化学习”让机器人在尝试中学习最优策略，通过奖励和惩罚信号来优化性能；以及借助大模型（如大型语言模型或视觉模型）赋能，让机器人能够理解更抽象的指令、进行更复杂的规划和推理。文章可能通过具体案例，如能够在未知环境中导航、操纵复杂物品或进行团队协作的机器人，展示这些新学习方法带来的能力飞跃。这场革命不仅提高了机器人的灵活性和泛化能力，使得它们能够适应更多样化的任务和环境，还为未来的自动化、人机协作以及机器人服务于日常生活提供了新的可能。文章强调，机器人学习方式的革命正在改变机器人制造业和应用领域，预示着机器人将从预设执行工具转变为更智能、更自主的学习伙伴，对工业、服务业甚至家庭生活产生深远影响。</w:t>
      </w:r>
    </w:p>
    <w:p>
      <w:r>
        <w:br w:type="page"/>
      </w:r>
    </w:p>
    <w:p>
      <w:pPr>
        <w:pStyle w:val="Heading1"/>
      </w:pPr>
      <w:r>
        <w:t>The New Yorker (2024-12-09)</w:t>
      </w:r>
    </w:p>
    <w:p>
      <w:pPr>
        <w:pStyle w:val="Heading2"/>
      </w:pPr>
      <w:r>
        <w:t>Hilton Als on Understanding Difference in “Alok”</w:t>
      </w:r>
    </w:p>
    <w:p>
      <w:r>
        <w:t>这篇文章是《纽约客》著名剧作家兼文化评论家希尔顿·阿尔斯对表演艺术家、作家兼活动家阿洛克（Alok Vaid-Menon）的深刻剖析。阿尔斯通过阿洛的作品和公众形象，探讨了理解“不同”（difference）的复杂性及其在当代文化中的体现。文章深入研究了阿洛如何利用跨性别表演、诗歌和公共演讲来挑战僵化的性别二元对立和规范，迫使观众直面自己的偏见和对“正常”的预设。阿尔斯以其标志性的敏锐度和个人视角，不仅评价了阿洛作为艺术家的重要性，也将其置于更广泛的社会和文化语境中，讨论了身份、可见性、脆弱性以及在日益极化的世界中拥抱差异的必要性。评论触及了表演作为一种政治工具的力量，以及在公共领域中表达不传统身份所面临的风险和张力。阿尔斯的文章不仅仅是对一位艺术家的介绍，更是对当下关于性别、身体和归属感讨论的一次重要贡献，邀请读者反思我们如何看待自己和他人身上的不同。</w:t>
      </w:r>
    </w:p>
    <w:p>
      <w:pPr>
        <w:pStyle w:val="Heading2"/>
      </w:pPr>
      <w:r>
        <w:t>R.F.K., Jr., Wants to Eliminate Fluoridated Water. He Used to Bottle and Sell It</w:t>
      </w:r>
    </w:p>
    <w:p>
      <w:r>
        <w:t>这篇报道深入调查了美国政治人物小罗伯特·F·肯尼迪（R.F.K., Jr.）关于停止在公共供水中添加氟化物的主张。文章揭示了他的这一立场与他公开表达的对公共卫生机构的不信任以及对所谓“政府过度干预”的担忧密切相关。报道详细阐述了小肯尼迪将氟化物描述为“毒素”的说法，并引述了他多年来推广此类观点的历史及其在反疫苗等更广泛的健康阴谋论圈子中的影响力。这篇文章特别指出了一种讽刺性的对比：小肯尼迪虽然现在极力反对公共供水氟化，但他过去曾参与瓶装水业务，而一些瓶装水产品本身也可能含有天然存在的氟化物，或者他所在的行业并没有公开反对普遍的自来水氟化。报道分析了小肯尼迪的论点如何模糊了科学共识与个人信念、公共利益与政治姿态之间的界限，并探讨了在信息碎片化和信任度下降的时代，像他这样的人物如何能够有效地传播与主流科学相悖的健康信息，及其对公共健康政策和社会信任可能造成的冲击。</w:t>
      </w:r>
    </w:p>
    <w:p>
      <w:pPr>
        <w:pStyle w:val="Heading2"/>
      </w:pPr>
      <w:r>
        <w:t>The Philosopher L. A. Paul Wants Us to Think About Our Selves</w:t>
      </w:r>
    </w:p>
    <w:p>
      <w:r>
        <w:t>这篇文章介绍了当代著名哲学家 L. A. 保罗（L. A. Paul）关于“转型性经历”（transformative experiences）及其对个人同一性（personal identity）理解的开创性哲学思想。保罗教授认为，人生中存在一些根本性变革的经历（例如成为父母、改变信仰、从事全新的职业等），这些经历在发生之前，我们无法完全预知其感受、偏好以及它们将如何改变我们自身的本质。我们无法通过简单的理性计算来决定是否经历它们，因为我们无法从“外部”评估成为一个“经历后”的自己会是什么样子。文章探讨了保罗的理论如何挑战了标准的决策理论模型，这些模型通常假设个体拥有稳定的偏好并且能够预测行为结果。保罗的观点促使我们反思，在面临那些可能深刻重塑我们价值观和认识世界的选择时，我们实际上是在盲目地“跳跃”，并且这个过程本身就是塑造我们是谁的关键部分。文章还可能触及了保罗的其他相关工作，例如关于知识的本质、意识的哲学问题，并强调了她的思想对于理解人类能动性、风险、后悔以及自我发现过程的重要性，鼓励读者以一种更深刻的方式思考“成为你自己”意味着什么。</w:t>
      </w:r>
    </w:p>
    <w:p>
      <w:pPr>
        <w:pStyle w:val="Heading2"/>
      </w:pPr>
      <w:r>
        <w:t>Converting to Judaism in the Wake of October 7th</w:t>
      </w:r>
    </w:p>
    <w:p>
      <w:r>
        <w:t>这篇文章探讨了在2023年10月7日哈马斯袭击以色列及其后续冲突爆发后，一些非犹太人选择皈依犹太教这一现象。文章通过采访了多位正在进行或已完成皈依流程的个体，深入探究了他们在这个充满挑战的时刻做出如此个人且具有政治敏感性的决定的动机。报道分析了全球反犹主义抬头的背景，以及这些准皈依者或新皈依者如何在这种环境下感受到一种强烈的与犹太民族站在一起、表达团结和支持的责任感或情感联结。文章可能触及了皈依过程中所面临的内部和外部挑战，包括冗长的学习过程、遵守新的宗教习俗的要求，以及来自社会或甚至潜在未来社群的不理解或质疑。同时，文章也可能呈现了皈依者如何在这个过程中找到精神寄托、社群归属感和加深的个人意义。这篇报道不仅仅是关于宗教转变的叙事，更是对在动荡时期个人如何在信仰、身份和团结感之间寻求平衡，以及复杂地缘政治事件如何影响个人最深层生命选择的深刻观察。</w:t>
      </w:r>
    </w:p>
    <w:p>
      <w:pPr>
        <w:pStyle w:val="Heading2"/>
      </w:pPr>
      <w:r>
        <w:t>Javier Milei Wages War on Argentina’s Government</w:t>
      </w:r>
    </w:p>
    <w:p>
      <w:r>
        <w:t>这篇报道详细分析了阿根廷总统哈维尔·米莱（Javier Milei）上任以来推行的激进改革及其对阿根廷政治和社会的巨大冲击。文章将米莱的行动描述为一场针对阿根廷长久以来根深蒂固的国家官僚体系、福利开支和经济保护主义的“战争”。报道阐述了米莱如何迅速实施其极具争议的“休克疗法”式经济政策，包括大幅削减公共支出、解除价格管制、推进私有化以及试图放松劳动力市场管制等。文章探讨了这些政策背后的自由意志主义哲学基础，以及米莱使用尖锐言辞攻击政治对手、“国家特权阶层”和既得利益集团的方式。报道还描述了米莱的改革所引发的社会反应，包括大规模的抗议活动、工会的强烈反对以及在国会推动立法所面临的巨大阻力。这篇文章深入剖析了阿根廷当前面临的经济困境、高通胀率背景下米莱改革的必要性与风险，以及他在兑现竞选承诺时所面临的政治可行性挑战。报道描绘了一个国家在寻求根本性变革时所经历的动荡与不确定性，以及米莱强硬风格带来的两极分化效应。</w:t>
      </w:r>
    </w:p>
    <w:p>
      <w:pPr>
        <w:pStyle w:val="Heading2"/>
      </w:pPr>
      <w:r>
        <w:t>The New Business of Breakups</w:t>
      </w:r>
    </w:p>
    <w:p>
      <w:r>
        <w:t>这篇文章探讨了当前社会中围绕“分手”或“关系破裂”所形成的新兴商业服务和市场。随着关系形式的多样化和非婚伴侣数量的增加，处理关系结束的过程（无论是离婚、非婚伴侣解散同居关系还是其他形式的分手）变得日益复杂且充满挑战，这催生了一系列专业的、针对性强的服务。文章详细介绍了这个新兴行业中的各类角色，例如分手教练（breakup coaches）、专门的法律科技平台、提供情感支持和社群服务的应用、资产分割咨询师，甚至是专门处理旧物或提供“关系结束”礼仪指导的服务。报道分析了推动这一行业发展的主要因素，包括人们越来越愿意为获得更顺畅、更少情感痛苦的分手过程付费，以及传统法律途径的成本高昂和效率低下。文章还可能触及了这些服务可能带来的伦理问题和潜在风险，例如过度商业化个人痛苦、服务质量参差不齐等。整篇文章审视了现代关系动态的变化如何创造了新的经济机会，并反映了社会如何正在适应和处理关系结束这一普遍但往往痛苦的人生阶段。</w:t>
      </w:r>
    </w:p>
    <w:p>
      <w:pPr>
        <w:pStyle w:val="Heading2"/>
      </w:pPr>
      <w:r>
        <w:t>Plaster</w:t>
      </w:r>
    </w:p>
    <w:p>
      <w:r>
        <w:t>这篇小说以其独特的叙事风格和深入的人物描写，构建了一个关于隐藏与显露、修复与裂痕的故事。故事可能围绕一个具体的“石膏”物件或行为展开，例如修复墙壁上的裂缝、制作模具、或者在受伤后打上石膏。通过这个具体的物理存在，小说巧妙地探讨了人物内心深处的“裂缝”——可能是未愈合的情感创伤、隐藏的秘密或无法弥补的关系。作者运用具象的“石膏”意象来象征人物试图粉饰、掩盖或固定生活中失控部分的努力。小说深入挖掘角色的心理状态，展现他们在应对不完美和痛苦时的挣扎和脆弱。情节可能缓慢推进，聚焦于细节和内心独白，通过主角与环境或他人的互动，逐步揭示其困境的根源。故事的张力可能来自于石膏最终能否真正“修复”裂痕，抑或是内部的压力最终导致表层的粉饰崩塌。整篇小说是一则关于人类如何在不完美的世界上寻求完整与平静，以及有时我们试图掩盖的恰恰是我们最需要面对的部分的隐喻性探索。</w:t>
      </w:r>
    </w:p>
    <w:p>
      <w:pPr>
        <w:pStyle w:val="Heading2"/>
      </w:pPr>
      <w:r>
        <w:t>Highly Successful Insomniacs</w:t>
      </w:r>
    </w:p>
    <w:p>
      <w:r>
        <w:t>这篇引人入胜的小说以一个非传统的前提为基础，描绘了一群在常人视为困扰的失眠中反而找到成功和独特生活方式的人物。故事围绕几个核心“高度成功的失眠者”展开，他们利用夜间漫长的清醒时间来追求创造性项目、经营非常规业务、进行深入研究或 просто体验一个大多数人沉睡的世界。小说探讨了失眠如何打破了常规的时间结构，为人物提供了孤独的沉思时刻和与昼间世界截然不同的互动方式。作者通过这些角色的经历，挑战了对失眠的普遍负面看法，将其重新定义为一种可能带来独特洞察力和生产力的状态。故事可能交织了不同人物的叙事线索，展现他们如何应对失眠带来的挑战（如社交障碍、身体疲劳）的同时，又如何利用它带来的礼物（如 heightened awareness, 不受打扰的工作时间）。小说可能带有一定的超现实或哲学色彩，探讨时间、意识、成就的定义以及在社会规范之外寻找意义的主题。它是一则关于适应、利用逆境以及在非传统生活中发现成功的迷人寓言。</w:t>
      </w:r>
    </w:p>
    <w:p>
      <w:pPr>
        <w:pStyle w:val="Heading2"/>
      </w:pPr>
      <w:r>
        <w:t>The Deep Elation of Working with Wood</w:t>
      </w:r>
    </w:p>
    <w:p>
      <w:r>
        <w:t>这篇评论或随笔深入探讨了木工手艺所带来的那种深刻的愉悦感和满足感。文章不仅仅是将木工视为一种爱好或职业技能，而是将其提升到一种与材料对话、与自身内心连接的艺术和哲学高度。作者详细描述了挑选木材、感受其纹理和重量、闻其独特的香气等过程所带来的感官体验。文章强调了从粗糙的木板或木料到成品过程中所涉及的耐心、专注以及对手工技艺的敬畏。它探讨了木工如何将物理劳动与精神专注相结合，成为一种兼具实用性和冥想性的活动。评论可能引用了历史上或当代的木工大师及其作品，阐释了木材作为一种自然材料所蕴含的生命力和独特性。文章也可能触及了完成一件木工作品后那种独特的成就感，那种将构思转化为触手可及的、有功能的或美的事物的深刻喜悦。整篇文章是对慢节奏技艺、对材料的虔诚以及在数字时代重新连接物理世界所能带来精神慰藉的一曲赞歌，让读者体会到为何简单的工作有时能带来最深刻的快乐。</w:t>
      </w:r>
    </w:p>
    <w:p>
      <w:pPr>
        <w:pStyle w:val="Heading2"/>
      </w:pPr>
      <w:r>
        <w:t>Looking Back on a Fallen Life in “Oh, Canada”</w:t>
      </w:r>
    </w:p>
    <w:p>
      <w:r>
        <w:t>这篇评论文章聚焦于一部名为《噢，加拿大》（Oh, Canada）的电影（或书籍、戏剧），对其进行了深入的分析和评价。如标题所示，这部作品的主题很可能是关于回顾一个“陨落的生命”或“失败的人生”——一个角色在生命晚期或某个关键时刻，回望过去满是遗憾、错误决定或未竟事业的经历。评论家可能会详细描述作品的叙事结构，例如是采用闪回、意识流还是线性叙事来展现主角的过往。文章会着重分析主角的人物性格、导致其“陨落”的关键转折点或内在弱点。评论家也会评价作品的艺术手法，如导演（或作者）如何运用影像、剪辑、表演（或文字、笔触）来传达人物内心的复杂性、悔恨或顿悟。文章可能探讨作品所提出的更广泛的人生议题，例如命运与选择、成功与失败的定义、记忆的不可靠性，以及人如何面对自己的过去并寻求可能的救赎或理解。整篇评论旨在为读者呈现这部作品的核心内容、艺术价值及其所激发的情感和哲学思考，帮助读者理解为何这个回顾失败人生的故事具有观看或阅读的价值。</w:t>
      </w:r>
    </w:p>
    <w:p>
      <w:r>
        <w:br w:type="page"/>
      </w:r>
    </w:p>
    <w:p>
      <w:pPr>
        <w:pStyle w:val="Heading1"/>
      </w:pPr>
      <w:r>
        <w:t>The New Yorker (2024-12-16)</w:t>
      </w:r>
    </w:p>
    <w:p>
      <w:pPr>
        <w:pStyle w:val="Heading2"/>
      </w:pPr>
      <w:r>
        <w:t>The Vibrant Abandon of Barbara Hannigan</w:t>
      </w:r>
    </w:p>
    <w:p>
      <w:r>
        <w:t>本文深入探讨了加拿大著名女高音歌唱家兼指挥家芭芭拉·汉尼根独特的艺术世界。文章描绘了她如何在古典音乐界以其无畏的表演风格和指挥才华为自己开辟道路。摘要将重点介绍汉尼根如何以一种近乎“奔放”或“不羁”的热情投入到复杂的当代音乐和歌剧中，挑战传统界限，带来充满活力和不可预测性的现场体验。文章分析了她的双重角色（同时演唱和指挥）如何影响她的演绎和与乐团的互动，以及这种独特的技艺如何使得她对作品有更深刻的理解和表现力。此外，摘要还将触及汉尼根在推广新作品和支持当代作曲家方面的努力，她已成为诠释现代主义和后现代主义作品的领军人物之一。文章赞扬了她舞台上的强大气场和近乎沉浸于表演中的状态，认为正是这种“奔放的投入”使得她的每一次演出都充满了生命力和启发性，为观众带来了耳目一新的艺术享受，巩固了她在当代古典乐坛的重要地位。总结将强调她的创新精神和对艺术表现力的不懈追求。</w:t>
      </w:r>
    </w:p>
    <w:p>
      <w:pPr>
        <w:pStyle w:val="Heading2"/>
      </w:pPr>
      <w:r>
        <w:t>What Will Elon Musk and Vivek Ramaswamy Accomplish with Doge?</w:t>
      </w:r>
    </w:p>
    <w:p>
      <w:r>
        <w:t>这篇“城中热事”报道以一种半戏谑半认真的笔调，探讨了科技巨头埃隆·马斯克和政治人物维韦克·拉马斯瓦米之间令人意想不到的联合行动，特别是他们与狗狗币（Doge）或其他类似非传统项目之间的关联。文章分析了这两个公众人物各自的特质——马斯克的企业家精神和不可预测的在线行为，以及拉马斯瓦米的新晋政治影响力及其对文化战争的参与——并试图理解他们为何会涉足像狗狗币这样充满迷因色彩、波动性极强的领域，以及他们的合作或言论可能带来的实际或象征意义影响。摘要会指出，此文可能考察他们是 genuinely 对该技术或现象感兴趣，还是仅仅利用其吸引眼球、扩展影响力或测试社会反应的一种手段。它可能暗示，这种跨界合作，无论多么看似随机或古怪，都反映了当前公共辩论和商业策略中越来越模糊的界限，以及名人影响力的强大作用。文章可能对他们可能“达成什么”提出疑问，并暗示其结果可能像狗狗币本身一样难以预测，甚至可能只是制造了更多噪音和混乱而非实质性成就，但也凸显了他们通过非传统方式影响公众话语的能力。</w:t>
      </w:r>
    </w:p>
    <w:p>
      <w:pPr>
        <w:pStyle w:val="Heading2"/>
      </w:pPr>
      <w:r>
        <w:t>Gift Ideas from the Rudy Giuliani Collection!</w:t>
      </w:r>
    </w:p>
    <w:p>
      <w:r>
        <w:t>这篇来自“城中热事”的短文是一篇典型的《纽约客》式讽刺作品，以虚构的“鲁迪·朱利安尼系列”为主题，围绕这位前纽约市长近年来官司缠身、财务困境以及一系列争议行为展开黑色幽默。摘要指出，文章通过列举一系列假想的、荒诞离奇的节日礼物，辛辣地嘲讽了朱利安尼的个人物品、标志性时刻（比如“四季度园艺”新闻发布会）或法律困境。这些“礼物”可能包括印有误判地点的纪念品、“可疑的”录音带、或是某种旨在筹集法律费用的“破产纪念盘”。文章的幽默感来源于将朱利安尼跌宕起伏的公共形象和个人窘境转化为消费品，其目的是引人发笑的同时，也对这位曾经声名显赫的政治人物的沉沦进行评论和反思。摘要会强调，这并非真正的购物指南，而是借节日购物这一载体，对一个公众人物的起伏命运和与其相关的社会现象进行尖锐且富有创意性的文化批评。文章通过这种反讽的方式，让读者在感到好笑的同时，也感受到某种程度的悲哀或警示，体现了《纽约客》“城中热事”部分对时事的独特观察和评论角度。</w:t>
      </w:r>
    </w:p>
    <w:p>
      <w:pPr>
        <w:pStyle w:val="Heading2"/>
      </w:pPr>
      <w:r>
        <w:t>Can You Write It Better Than Taylor Swift?</w:t>
      </w:r>
    </w:p>
    <w:p>
      <w:r>
        <w:t>这篇“城中热事”文章探讨了流行音乐巨星泰勒·斯威夫特的歌词创作技巧和市场影响力，并抛出了一个引人深思（或许也带有一丝挑衅）的问题：普通人或者其他词作者能否写出比她更好的歌词？摘要指出，文章可能会分析斯威夫特歌词的特点，比如她擅长讲述个人故事、捕捉情感细节、使用 relatable 的意象以及创造令人印象深刻的叙事结构等。它可能会探讨她的歌词为何能够引起数百万粉丝的共鸣，成为其巨大商业成功的重要因素。同时，文章也可能从文学性、复杂性或原创性等角度对斯威夫特的歌词进行审视，或许会将其与鲍勃·迪伦、莱纳德·科恩或其他更偏重文学性的词作者进行对比，从而开启一场关于歌词作为一种文本形式的价值评估讨论。摘要将强调，文章的目的并非简单地贬低或神化斯威夫特，而是借由她现象级的成功，引发读者对流行文化文本质量、艺术创作的评判标准以及“更好”的定义进行思考。它可能鼓励读者尝试分析歌词、甚至自己动手创作，以此来回应标题中的挑战，同时理解斯威夫特作品的魅力与局限。</w:t>
      </w:r>
    </w:p>
    <w:p>
      <w:pPr>
        <w:pStyle w:val="Heading2"/>
      </w:pPr>
      <w:r>
        <w:t>The Cast of "The Blood Quilt" Learn Their Stitches</w:t>
      </w:r>
    </w:p>
    <w:p>
      <w:r>
        <w:t>这篇“城中热事”报道聚焦于一部名为《血被子》（The Blood Quilt）的新戏剧、电影或其他表演艺术作品。文章可能详细介绍了该作品的幕后制作过程，尤其是演员们为诠释角色和理解故事主题所进行的准备工作。根据标题，“血液被子”一词可能象征着家族的血脉、历史的伤痕、女性的联结或是代际传承的技艺。摘要指出，文章重点描述了演员们如何通过学习“缝纫”——无论是字面意义上的学习拼布、刺绣等传统技艺，还是象征意义上的深入理解角色之间的情感连接和历史纠葛——来更好地进入角色状态和把握故事的内涵。这可能包括演员们与导演、编剧的讨论，对背景文化的调研，或者亲身体验与主题相关的活动。文章旨在展现艺术创作过程中，演员们为追求真实性和深度所付出的努力，以及这些具体的准备（比如学习缝纫）如何帮助他们与角色建立更紧密的联系，最终在舞台或银幕上呈现出更加鲜活和动人的表演。摘要将强调，这篇文章不仅是对一部新作品的预告或介绍，更是对表演艺术背后不为人知的艰辛准备和细节打磨过程的生动记录，突显了艺术家的职业精神和对角色深度的探索。</w:t>
      </w:r>
    </w:p>
    <w:p>
      <w:pPr>
        <w:pStyle w:val="Heading2"/>
      </w:pPr>
      <w:r>
        <w:t>Monopoly: A.I. Edition!</w:t>
      </w:r>
    </w:p>
    <w:p>
      <w:r>
        <w:t>这篇“城中热事”文章以轻松或批判的笔触，探讨了人工智能（A.I.）技术与经典桌面游戏“大富翁”（Monopoly）结合或碰撞的可能性及其潜在影响。摘要指出，文章可能描绘了两种情景：一是A.I.被引入作为游戏的玩家，其策略的复杂性和不可预测性将如何改变游戏的动态；二是A.I.被用于设计游戏的规则或机制，例如生成更加变化多端的地块属性、随机事件卡片内容，或是根据玩家行为调整游戏难度和目标。文章可能幽默地设想A.I.玩家会如何利用算力进行最优决策，导致游戏变得异常残酷或充满套利机会，从而失去原始游戏的休闲乐趣，甚至可能展现A.I.“学习”人类玩家的欺骗和背叛技巧。另一方面，它也可能探讨A.I.在游戏设计上的创新潜力，比如创造更加个性化或有教育意义的游戏体验。摘要将突出文章的讽刺或思考角度，即A.I.作为一种强大的、非人格化的力量进入我们熟悉的领域时，会带来怎样的改变，这些改变是否会剥夺游戏的乐趣或“人性”，以及这种趋势对其他更复杂的人类活动有何启示。《纽约客》通常会借由一个看似微小的文化现象，来引发对更广泛技术、社会和人文问题的探讨，这篇关于A.I.大富翁的文章很可能遵循了这一模式。</w:t>
      </w:r>
    </w:p>
    <w:p>
      <w:pPr>
        <w:pStyle w:val="Heading2"/>
      </w:pPr>
      <w:r>
        <w:t>A Feminist Director Takes On the Erotic Thriller</w:t>
      </w:r>
    </w:p>
    <w:p>
      <w:r>
        <w:t>这篇报道或文章探讨了一位具有明确女性主义视角的导演，如何选择或被邀请执导一部传统上常被视为剥削女性（通过“男性凝视”）的电影类型——情色惊悚片。摘要指出，文章将分析这位导演如何在这种类型片的框架内进行创作，挑战或颠覆其固有的陈规。它可能深入研究导演在处理性、权力、欲望和暴力等主题时所采取的方法，例如，她如何可能改变叙事焦点、角色塑造、镜头语言或表现手法，以避免对女性身体的简单物化，而是探索女性的主体性、复杂的情感和心理，或者将情色元素与女性 empowerment、抵抗或创伤叙事相结合。文章可能会通过分析特定影片的细节（如果该导演已经有此类作品）或引用导演本人的访谈，来阐明其创作理念和实现方式。摘要会强调，这篇文章的意义在于探讨在商业电影类型中进行艺术和社会批判的可能性，以及女性主义视角如何能够改造甚至重新定义一个充满争议的类型，从而引发关于电影中的性别呈现、凝视权力和类型片创新的讨论。这是对艺术创作如何介入社会议题的一个案例研究，展现了创作者如何通过媒介表达自己的立场和进行文化干预。</w:t>
      </w:r>
    </w:p>
    <w:p>
      <w:pPr>
        <w:pStyle w:val="Heading2"/>
      </w:pPr>
      <w:r>
        <w:t>A Bionic Leg Controlled by the Brain</w:t>
      </w:r>
    </w:p>
    <w:p>
      <w:r>
        <w:t>这篇科学或技术报道深入介绍了仿生学领域的一项前沿进展：如何通过大脑信号直接控制复杂的仿生腿。摘要指出，文章将详细解释这项技术的原理，例如它如何利用神经接口（可能是植入式或非植入式）来捕捉大脑发出的意图信号，并将这些信号转化为控制仿生肢体运动的指令。它可能会描述研究团队为实现这一目标所面临的技术挑战，包括信号的准确读取、传输、解码以及仿生腿自身的灵活性和反馈机制设计。文章可能会通过采访科学家、工程师以及这项技术的受益者（例如接受了仿生腿的截肢者）来呈现其突破性和对个体生活的深刻影响。受益者的故事可能会着重描述这项技术如何改善他们的行动能力、恢复独立性甚至缓解幻肢痛等问题，展现了科技进步如何提升人类生活质量。摘要将强调，这不仅仅是一项工程上的壮举，更是人机交互和神经科学领域的重要里程碑，它为未来更先进的假肢、外骨骼甚至治疗某些神经系统疾病开辟了新的可能性。文章可能还会讨论该技术的伦理、成本和普及性等问题，提供一个全面而富有洞察的视角来看待这项改变游戏规则的发明。</w:t>
      </w:r>
    </w:p>
    <w:p>
      <w:pPr>
        <w:pStyle w:val="Heading2"/>
      </w:pPr>
      <w:r>
        <w:t>President Emmanuel Macron Has Plunged France into Chaos</w:t>
      </w:r>
    </w:p>
    <w:p>
      <w:r>
        <w:t>这篇政治分析文章对法国总统埃马纽埃尔·马克龙及其近年来的执政表现进行了批判性评估，认为他的政策和领导方式导致了法国政治和社会的混乱局面。摘要指出，文章可能回顾马克龙上任以来的 Gwen policies，例如养老金改革、黄背心运动的应对、议会选举的结果以及最近因强行通过法案而引发的政治危机。文章将argues Mark Long's centralizing tendency, his reform drive, and his sometimes perceived aloof style have alienated significant portions of the population and political spectrum, leading to increased social unrest, political polarization, and institutional instability. The author likely examines the current state of French politics, where a weakened presidential majority in parliament makes governing difficult and forces reliance on controversial constitutional powers. The summary will emphasize that the article posits Macron's actions, while perhaps intended to modernize France or strengthen its economy, have instead fractured the national consensus and created a climate of unpredictable protests and legislative deadlock. It may discuss the rise of extremist parties on both the left and the right as a consequence of this instability. Overall, the piece presents a case that Macron, despite (or perhaps because of) his reformist agenda, has inadvertently ushered in an era of significant political and social turmoil in France, arguing that his methods have exacerbated divisions and weakened democratic institutions, resulting in a state of 'chaos'.</w:t>
      </w:r>
    </w:p>
    <w:p>
      <w:pPr>
        <w:pStyle w:val="Heading2"/>
      </w:pPr>
      <w:r>
        <w:t>The Confident Anxiety of Rashid Johnson</w:t>
      </w:r>
    </w:p>
    <w:p>
      <w:r>
        <w:t>这篇人物特写或艺术评论文章聚焦于当代美国艺术家拉希德·约翰逊（Rashid Johnson），探讨他独特的艺术风格、创作主题与其复杂矛盾的个人气质之间的关系。摘要指出，文章可能会描述约翰逊的作品——通常融合了雕塑、绘画、装置、影像和非裔未来主义元素——如何探索黑人身份、历史、文化、精神状态以及种族创伤等深刻主题。文章的核心论点可能是，约翰逊的艺术实践以及他本人的公众形象，展现了一种“自信的焦虑”。这意味着尽管他在艺术界取得了显著成就，拥有明确的创作方向和强大的表现力，但在其作品的深层以及他与世界互动的方式中，仍然蕴含着一种持续的、可能是由历史和社会体验带来的不安和脆弱。摘要会分析他是如何通过作品中的特定元素（如乳木果油、肥皂、黑人文学书籍、热带植物等符号）来表达这种复杂性的。文章可能通过采访约翰逊本人、他的同事或评论家，来揭示他如何在公开场合展现出一种镇定和掌控力，同时又在私下或创作中流露出对存在、身份和社会现实的深刻忧虑。这篇文章旨在揭示这位重要艺术家内在的张力，认为正是这种“自信的焦虑”驱动着他的创作，使其作品具有独特的穿透力和情感共鸣力，反映了当代黑人经验乃至更广泛的人类境况中的矛盾与力量。</w:t>
      </w:r>
    </w:p>
    <w:p>
      <w:pPr>
        <w:pStyle w:val="Heading2"/>
      </w:pPr>
      <w:r>
        <w:t>Book a Stress-Free Getaway</w:t>
      </w:r>
    </w:p>
    <w:p>
      <w:r>
        <w:t>这篇“打趣与低语”（Shouts &amp; Murmurs）栏目的文章是一篇幽默讽刺小品，围绕现代人在尝试预订一次“无压力”旅行时所遭遇的种种荒诞经历和内心挣扎展开。摘要指出，文章以一种夸张和自嘲的语气，描绘了从选择目的地开始就陷入信息过载和选择困难；在预订机票、酒店、租车、活动时，面对各种隐藏费用、复杂的条款、不断跳转的比价网站以及令人崩溃的客户服务。文章的笑点来源于将旅行规划过程中本应轻松愉快的环节，转变为一场充满焦虑、挫败感和琐碎细节的噩梦，与“无压力”这一目标形成鲜明对比。作者可能会用夸张的语言描绘与自动化客服的无效对话、对评价真伪的怀疑、或是对打包行李清单的强迫症式纠结。它反映了现代生活节奏的快节拍、过度商业化以及技术带来的便利背后往往隐藏的复杂性和新烦恼。摘要将强调，这篇文章并非提供任何实际的旅行建议，而是通过戏谑的手法，精准捕捉了许多人都有过的、被期待中的放松之旅搞得精疲力尽的普遍感受，让人在会心一笑的同时，也对“逃离一切”的现实难度产生共鸣。这是《纽约客》幽默栏目典型的通过日常生活中的小细节，折射更广泛社会现象（如信息爆炸、消费主义焦虑）的手法。</w:t>
      </w:r>
    </w:p>
    <w:p>
      <w:pPr>
        <w:pStyle w:val="Heading2"/>
      </w:pPr>
      <w:r>
        <w:t>Between the Shadow and the Soul</w:t>
      </w:r>
    </w:p>
    <w:p>
      <w:r>
        <w:t>这是一篇原创小说作品。根据标题《在阴影与灵魂之间》，小说的内容可能探讨人性的复杂性、内在的矛盾冲突、隐藏的欲望或秘密，以及个体与内心深处更本质、更光明的“灵魂”部分之间的挣扎和连接。摘要指出，小说可能讲述了一个或几个角色的故事，他们可能面临着道德困境、身份危机、过去的创伤阴影，或者是在光明的生活表面下隐藏着不为人知的阴暗面。故事的背景可能设定在一个具象或象征意义的“阴影”之处，例如一个充满秘密的小镇、一个被压抑的家庭环境，或者仅仅是角色自己内心的黑暗角落。作者可能通过细腻的心理描写、具象或抽象的意象以及富有张力的情节来展现角色如何在这些“阴影”中穿行，如何试图理解、面对或逃避自己内心深处的挣扎。小说的主题可能关于救赎、自我认知、人性的双重性，或是探寻在困境中如何保持或找回自己的灵魂。摘要将概括小说的主要情节线索（如果有的话），更重要的是传达其核心氛围和所探索的主题，例如角色面临的挑战、他们所处的环境特点，以及作者试图通过故事传达关于人性和存在的深层思考。这篇小说通过隐喻和象征，邀请读者一同探索在外部世界和内心世界之间的灰色地带，以及灵魂如何在其中寻找安宁或意义。</w:t>
      </w:r>
    </w:p>
    <w:p>
      <w:pPr>
        <w:pStyle w:val="Heading2"/>
      </w:pPr>
      <w:r>
        <w:t>Great Books Don’t Make Great Films, but “Nickel Boys” Is a Glorious Exception</w:t>
      </w:r>
    </w:p>
    <w:p>
      <w:r>
        <w:t>这篇评论文章是一篇电影评论，聚焦于改编自科尔森·怀特黑德（Colson Whitehead）普利策获奖小说《镍孩》（The Nickel Boys）的同名电影。摘要指出，评论家的核心观点是，尽管文学杰作通常难以被成功地转化为同样出色的电影，因为文字的深度、内省和结构往往难以用视觉媒介完全捕捉，但这部《镍孩》的电影改编版却是一个“光荣的例外”。文章将分析电影如何克服了这种固有的改编困难，成功地将小说的力量和主题——关于美国南方一所少年管教学校的残酷历史、系统性种族歧视以及个体的生存与抗争——呈现在银幕上。评论家可能会赞扬导演对原著精髓的把握，剧本改编的巧妙之处，演员们的出色表演，以及电影在视觉风格和情感氛围上的营造，这些因素共同促成了这次罕见的成功改编。摘要将重点传达评论家为何认为这部电影不仅忠实于原著，而且在电影本身作为一种艺术形式上也取得了卓越的成就，证明了有时文学与电影的融合不仅可能，而且可以产生具有强大冲击力和艺术价值的作品。文章通过分析这部电影的成功案例，也为读者提供了关于文学改编电影之挑战与机遇的深刻见解。</w:t>
      </w:r>
    </w:p>
    <w:p>
      <w:pPr>
        <w:pStyle w:val="Heading2"/>
      </w:pPr>
      <w:r>
        <w:t>When the United States Tried to Get on Top of the Sex Trade</w:t>
      </w:r>
    </w:p>
    <w:p>
      <w:r>
        <w:t>这篇评论文章很可能是一篇书评或文化评论，探讨的是美国历史上或当代政府/社会机构试图控制、规范或消除（即试图“登上其顶端”或“掌控”）性交易的努力及其后果。摘要指出，文章将深入分析这些 પ્રયાસો 的不同形式，可能包括法律的制定与执行（例如，废奴主义者和后来的社会纯洁运动对卖淫的打击၊ 人口贩卖法的演變）、跨国合作、对性工作者的刑事化对待、或是公共卫生政策等。文章可能讨论这些尝试背后的不同动机——可能是出于道德、宗教、公共健康、打击犯罪或所谓的保护妇女儿童——以及这些努力所产生的意外或负面影响，比如将性交易推入地下、加剧对边缘群体的剥削、或是限制个体自由等。评论可能会基于一本新出版的书籍（历史研究或社会学分析），来评估这些政策的有效性、伦理困境以及它们如何反映甚至塑造了美国社会对性别、性、贫困和犯罪的态度。摘要将概括文章的核心论点，即美国在处理性交易问题上所采取的历史和当代手段，以及这些手段所引发的复杂社会、法律和人权问题，展现了这一议题长期以来在公共政策和道德辩论中的棘手性。</w:t>
      </w:r>
    </w:p>
    <w:p>
      <w:pPr>
        <w:pStyle w:val="Heading2"/>
      </w:pPr>
      <w:r>
        <w:t>Paul Valéry Would Prefer Not To</w:t>
      </w:r>
    </w:p>
    <w:p>
      <w:r>
        <w:t>这篇评论或エッセイ的标题显然是借用了赫尔曼·麦尔维尔经典小说《抄写员巴特尔比》中的名句“我宁愿不”（I would prefer not to），将其与法国诗人、思想家保罗·瓦莱里（Paul Valéry）的名字结合。摘要指出，文章很可能围绕拒绝、沉默、不行动、或是一种知识分子/艺术家对参与世界/创作的保留态度展开讨论。它可能是一篇关于瓦莱里的作品或思想的评论，通过“宁愿不”这一概念来解读瓦莱里的某些特质——例如他后期对诗歌创作的保留、对宏大叙事的警惕、或是他专注于思想本身而非其应用的倾向。或者，文章可能是借瓦莱里的名义和巴特尔比式的拒绝，来探讨当代文化中某种形式的退出、抵抗或不合作，反思在信息爆炸和过度活跃的时代，选择“不”可能意味着什么。摘要将传达文章的核心思想：它并非仅仅是对瓦莱里的常规介绍，而是通过一个带有哲学和文学色彩的标题，深入探讨某种特定的精神状态、创作态度或社会姿态。文章可能将瓦莱里的智力探索与巴特尔比的被动抵抗联系起来，引发关于思想、意志、创造力与沉默、拒绝、无为之间关系的思考，展现了《纽约客》评论文章常有的跨文化、跨领域联想和深度分析能力。</w:t>
      </w:r>
    </w:p>
    <w:p>
      <w:pPr>
        <w:pStyle w:val="Heading2"/>
      </w:pPr>
      <w:r>
        <w:t>The Berlin Philharmonic Doesn’t Need a Star Conductor</w:t>
      </w:r>
    </w:p>
    <w:p>
      <w:r>
        <w:t>这篇音乐评论或文化评论文章对柏林爱乐乐团的艺术水准和独特运作模式进行了深入分析，并挑战了传统观念中顶级乐团必须依赖一位具有轰动效应的“明星指挥家”来定义其声音和品牌的观点。摘要指出，文章argues the Berlin Philharmonic's excellence is a result of the collective musicianship, democratic structure, and deep musical tradition cultivated within the orchestra itself, rather than solely relying on the charismatic leadership of a principal conductor. The critic may cite the orchestra's history, its selection process for conductors, and its ability to maintain consistent, high-quality performances under a variety of guest conductors or even in some cases, with less emphasis on overt directorial flair from the podium. The article might highlight specific performances or recordings that exemplify the orchestra's internal strength and collaborative spirit. Summary will emphasize that the piece posits the orchestra members themselves possess such a high level of individual artistry, collective understanding, and commitment to musical integrity that they can achieve supreme results regardless of who stands on the podium. This perspective elevates the role of the ensemble over that of the single leader, suggesting a model of musical collaboration where leadership facilitates rather than dictates. The article offers a nuanced view on the dynamics of power and artistry within elite musical institutions, arguing that for the Berlin Philharmonic, true stardom resides within the collective, not a single individual.</w:t>
      </w:r>
    </w:p>
    <w:p>
      <w:r>
        <w:br w:type="page"/>
      </w:r>
    </w:p>
    <w:p>
      <w:pPr>
        <w:pStyle w:val="Heading1"/>
      </w:pPr>
      <w:r>
        <w:t>The New Yorker (2024-12-23)</w:t>
      </w:r>
    </w:p>
    <w:p>
      <w:pPr>
        <w:pStyle w:val="Heading2"/>
      </w:pPr>
      <w:r>
        <w:t>Syria After Assad</w:t>
      </w:r>
    </w:p>
    <w:p>
      <w:r>
        <w:t>本文深入分析了巴沙尔·阿萨德政权倒台后叙利亚的复杂局势。文章探讨了叙利亚权力真空带来的挑战，包括各派系、地方武装以及外部参与者的竞争与角力。聚焦于人道主义危机持续深化、基础设施遭到严重破坏以及国家未来重建面临的巨大障碍。作者通过实地报道和采访，描绘了普通叙利亚民众在后阿萨德时代的真实生活状态，他们既对变化抱有一线希望，又对未来的不确定性和新的冲突风险深感担忧。文章评估了国际社会在叙利亚问题上可能扮演的角色，以及如何避免国家进一步碎片化或陷入长期混乱的可能性。</w:t>
      </w:r>
    </w:p>
    <w:p>
      <w:pPr>
        <w:pStyle w:val="Heading2"/>
      </w:pPr>
      <w:r>
        <w:t>The Joseph Pulitzer of the Young Thug Trial</w:t>
      </w:r>
    </w:p>
    <w:p>
      <w:r>
        <w:t>这篇《城中话题》的文章聚焦于Young Thug敲诈勒索案审判过程中，某位特定记者或观察员所扮演的关键角色。作者将此人比作新闻界的普利策，意在强调他们在漫长而复杂的法律程序中，如何以其敏锐的洞察力、详实的记录和深入的分析，将这一备受瞩目的案件及其对音乐、法律和社会正义的影响公之于众。文章可能探讨了该审判的争议点、法律策略的细节，以及这名“普利策”式人物如何捕捉庭审的戏剧性时刻、揭示案件的深层意义，并对公众舆论产生了显著影响，使庭审不仅仅是一场法律战，更成为了社会文化议题的焦点。</w:t>
      </w:r>
    </w:p>
    <w:p>
      <w:pPr>
        <w:pStyle w:val="Heading2"/>
      </w:pPr>
      <w:r>
        <w:t>The Secret History of Risotto</w:t>
      </w:r>
    </w:p>
    <w:p>
      <w:r>
        <w:t>本文揭示了意大利经典菜肴烩饭（Risotto）鲜为人知的历史渊源。追溯了烩饭从中世纪北意大利地区的米饭种植和烹饪传统发展而来，探讨了其如何从一道农家菜逐渐演变成精致美食的过程。文章详细描述了烩饭的关键元素——特定品种的稻米、慢煮过程中持续搅拌以释放淀粉产生creamy口感的技巧，以及不同地区和时代烩饭风味的演变。作者可能还探讨了烩饭在全球范围内的传播和接受程度，以及现代厨师如何在这道传统菜肴的基础上进行创新，既保留其精髓，又赋予其新的生命力。文章通过一道简单的菜肴，展现了历史、文化和烹饪技艺的融合。</w:t>
      </w:r>
    </w:p>
    <w:p>
      <w:pPr>
        <w:pStyle w:val="Heading2"/>
      </w:pPr>
      <w:r>
        <w:t>Brady Corbet’s Outsider American Epic</w:t>
      </w:r>
    </w:p>
    <w:p>
      <w:r>
        <w:t>这篇报道及评论文章深入探讨了导演布雷迪·科贝特（Brady Corbet）最新电影作品的艺术风格和主题。文章将这部电影描述为一部“局外人的美国史诗”，暗示它以非传统视角展现了美国社会、历史或某个特定群体的宏大叙事。作者分析了科贝特独特的电影语言，包括其叙事结构、视觉风格以及如何通过角色塑造来反映其对美国现实或神话的批判性思考。文章可能评论了影片的表演、摄影、配乐等技术层面，并探讨了影片在触及敏感议题或挑战主流观念方面的勇气。总结而言，文章试图解析这部电影为何称得上是“史诗”，以及它在当代美国电影版图中的位置和重要性。</w:t>
      </w:r>
    </w:p>
    <w:p>
      <w:pPr>
        <w:pStyle w:val="Heading2"/>
      </w:pPr>
      <w:r>
        <w:t>The Hidden Story of J. P. Morgan’s Librarian</w:t>
      </w:r>
    </w:p>
    <w:p>
      <w:r>
        <w:t>本文发掘了金融巨头J. P. Morgan鲜为人知的首席图书管理员的生平及其重要贡献。文章重点介绍了这位图书管理员如何在摩根的指示下，建立了世界上最重要、最珍贵的私人藏书之一——摩根图书馆。这不仅是一项收集古籍手稿的工作，更是一项艰巨的学术和文化工程。文章可能讲述了这位图书管理员如何凭借其渊博的知识、敏锐的鉴赏力和卓越的谈判技巧，在全球范围内搜寻和收购稀有的文化遗产。通过这位图书管理员的视角，文章揭示了19世纪末20世纪初美国显赫家族对文化和艺术的投入，以及这些私人收藏如何最终演变为重要的公共文化机构。</w:t>
      </w:r>
    </w:p>
    <w:p>
      <w:pPr>
        <w:pStyle w:val="Heading2"/>
      </w:pPr>
      <w:r>
        <w:t>Sure, “Paradise Lost” Is Radical, but Did You Know It Was Sexy?</w:t>
      </w:r>
    </w:p>
    <w:p>
      <w:r>
        <w:t>这篇文学评论文章对约翰·弥尔顿的史诗巨著《失乐园》进行了别具一格的解读。传统观点多聚焦于该作品的神学、政治或艺术革命性，而本文独辟蹊径，探讨了作品中被忽视的“性感”或情欲元素。作者分析了弥尔顿如何描绘亚当与夏娃在堕落前的纯真享乐，以及撒旦等其他角色的复杂性和诱惑力，认为这些描写不仅丰富了叙事，也为后世文学中的情欲描写树立了典范。文章挑战了对《失乐园》的刻板印象，邀请读者以新的视角审视这部经典，发现其中除了宏大的宗教政治主题外，还蕴含着对人性、肉体与欲望微妙而有力的刻画，展现了弥尔顿作为诗人更为多维的面貌。</w:t>
      </w:r>
    </w:p>
    <w:p>
      <w:r>
        <w:br w:type="page"/>
      </w:r>
    </w:p>
    <w:p>
      <w:pPr>
        <w:pStyle w:val="Heading1"/>
      </w:pPr>
      <w:r>
        <w:t>The New Yorker (2024-12-30)</w:t>
      </w:r>
    </w:p>
    <w:p>
      <w:pPr>
        <w:pStyle w:val="Heading2"/>
      </w:pPr>
      <w:r>
        <w:t>How Judith Jamison Shaped Alvin Ailey American Dance Theatre</w:t>
      </w:r>
    </w:p>
    <w:p>
      <w:r>
        <w:t>这篇文章深入探讨了朱迪斯·贾米森（Judith Jamison）对阿尔文·艾利美国舞蹈剧院（Alvin Ailey American Dance Theatre）的深远影响和塑造作用。文章追溯了贾米森作为杰出舞者和艺术总监的职业生涯，重点阐述了她在艾利去世后如何接过重任，不仅传承了剧院独特的现代舞风格和非裔美国人文化遗产，更是通过她的视野和领导力，将剧院推向了新的高度。摘要分析了贾米森如何平衡传统与创新，引入新的编舞家和作品，同时保持核心剧目《启示录》（Revelations）的生命力。文章可能还会讨论她在全球巡演、舞蹈教育以及拓展剧院受众方面的努力，展现了她如何巩固并提升了剧院作为世界顶级现代舞团的地位，确保了其艺术活力和财务稳定，使艾利剧院在二十一世纪依然具有强大的文化影响力。</w:t>
      </w:r>
    </w:p>
    <w:p>
      <w:pPr>
        <w:pStyle w:val="Heading2"/>
      </w:pPr>
      <w:r>
        <w:t>As if Times Weren’t Unsettling Enough, Saturn Is Losing Its Rings</w:t>
      </w:r>
    </w:p>
    <w:p>
      <w:r>
        <w:t>在“城中话题”（Talk of the Town）栏目中，这篇短文以轻松而略带忧虑的笔触，探讨了土星光环正在逐渐消失的科学现象，并将其与当前时代的不确定性联系起来。文章可能引用NASA的数据和科学家的预测，指出土星光环主要由冰和尘埃构成，正在缓慢地“下雨”到土星表面，最终将在数亿年内消失。作者或会借此引申出宇宙的无常、时间的尺度感，以及这种宏大天体变化如何映照出人类世界面临的种种挑战和不安。文章以独特的《纽约客》风格，将科学发现与人文情怀相结合，在谈笑间流露出对宇宙奇观流逝的感慨，以及对地球自身命运的潜在反思，使得一个看似遥远的科学事实，变得贴近当下人们普遍感受到的时代情绪。</w:t>
      </w:r>
    </w:p>
    <w:p>
      <w:pPr>
        <w:pStyle w:val="Heading2"/>
      </w:pPr>
      <w:r>
        <w:t>The Hollywood Slog That Led Adam Scott to “Severance”</w:t>
      </w:r>
    </w:p>
    <w:p>
      <w:r>
        <w:t>这篇文章深入剖析了演员亚当·斯科特（Adam Scott）漫长而稳健的演艺生涯，特别是他在获得热门剧集《人生切割术》（Severance）主演机会之前所经历的好莱坞磨砺。文章可能回顾斯科特从早期喜剧角色到逐渐尝试更具深度和挑战性角色的过程，揭示了他在竞争激烈的好莱坞如何坚持、适应并不断寻求突破的故事。摘要将重点描述他在《人生切割术》中饰演的角色及其表演带来的巨大反响，指出这一角色如何充分展现了他之前积累的演技功底和表演张力。文章可能援引斯科特本人的访谈和业内人士的评价，探讨了成功背后不为人知的坚持和努力，以及一个演员如何在看似平淡的职业道路上，最终等来并抓住所属于自己的重要机会，实现艺术上的飞跃，赢得广泛认可。</w:t>
      </w:r>
    </w:p>
    <w:p>
      <w:pPr>
        <w:pStyle w:val="Heading2"/>
      </w:pPr>
      <w:r>
        <w:t>How Much Does Our Language Shape Our Thinking?</w:t>
      </w:r>
    </w:p>
    <w:p>
      <w:r>
        <w:t>这是一篇探讨语言与思维之间复杂关系的深刻文章。文章可能围绕“萨丕尔-沃夫假说”（Sapir-Whorf hypothesis）展开讨论，即不同语言结构是否会影响甚至决定使用者的思维方式和世界观。文章可能会引用语言学、心理学和人类学的研究成果，通过比较不同语言（如拥有不同颜色词汇、不同方向表达方式或不同时间概念的语言）的结构特点，来论证语言对认知过程可能产生的影响。摘要会分析支持和反对这种假说的论据，探讨语言在多大程度上是思维的工具，又在多大程度上是思维的塑造者。文章旨在引导读者思考语言的本质及其在我们理解自身、理解他人和理解世界中所扮演的关键而有时是隐秘的角色，是一篇具有哲学和科学深度的探讨。</w:t>
      </w:r>
    </w:p>
    <w:p>
      <w:pPr>
        <w:pStyle w:val="Heading2"/>
      </w:pPr>
      <w:r>
        <w:t>The Leper</w:t>
      </w:r>
    </w:p>
    <w:p>
      <w:r>
        <w:t>这篇小说以其标题《麻风病人》暗示了一种聚焦于边缘、疾病或隔绝的主题。作为一篇《纽约客》的短篇小说，它很可能以细腻的笔触，描绘一个或几个处于社会边缘、身心遭受痛苦隔离的角色。摘要会指出小说很可能通过对人物内心世界的深入挖掘，以及对他们所处环境的生动描写，来探索人类的孤独、排斥、身份认同或在困境中寻求尊严和连接的主题。故事可能不直接是关于字面意义上的麻风病，而是借用“麻风病人”这一意象，象征着某种更广泛的、导致个体被群体疏远或自我封闭的状态，如精神创伤、社会偏见或信仰差异等。小说旨在通过具体的叙事和人物塑造，引发读者对同情、理解以及人际关系本质的深刻思考。</w:t>
      </w:r>
    </w:p>
    <w:p>
      <w:pPr>
        <w:pStyle w:val="Heading2"/>
      </w:pPr>
      <w:r>
        <w:t>Is There Any Escape from the Spotify Syndrome?</w:t>
      </w:r>
    </w:p>
    <w:p>
      <w:r>
        <w:t>在“评论家”栏目中，这篇文章尖锐地探讨了以Spotify为代表的流媒体平台对音乐产业、听众习惯乃至音乐文化本身造成的深刻影响——即所谓的“Spotify综合症”。文章可能分析流媒体模式如何改变了音乐的消费方式，从专辑购买转向单曲点播，导致音乐变得更具快餐化、背景化。它可能会探讨算法推荐如何塑造听众的音乐口味，可能限制了人们发现新音乐的多样性，陷入某种“过滤气泡”。摘要会指出文章对音乐人收入模式的担忧，以及这种模式对音乐创作可能产生的反向影响。最终，文章试图探究在这样一个被算法和海量信息主导的时代，听众和创作者是否有可能逃离或超越这种由流媒体带来的听觉模式和文化困境，重新发现或创造更有深度、更具连接的音乐体验。</w:t>
      </w:r>
    </w:p>
    <w:p>
      <w:pPr>
        <w:pStyle w:val="Heading2"/>
      </w:pPr>
      <w:r>
        <w:t>Audra McDonald Triumphs in “Gypsy” on Broadway</w:t>
      </w:r>
    </w:p>
    <w:p>
      <w:r>
        <w:t>这篇评论聚焦于奥德拉·麦克唐纳（Audra McDonald）在百老汇经典音乐剧《吉卜赛》（Gypsy）新复排版中的精彩表现。文章会详细赞扬麦克唐纳在剧中饰演罗斯妈妈这一复杂、具有挑战性角色的卓越演技、强大的舞台表现力和演唱功力。摘要会描述评论家如何评价麦克唐纳对这个经典角色的诠释，她如何捕捉到罗斯妈妈望女成凤的强烈野心、控制欲下的脆弱以及对自身梦想破灭的补偿心理。评论可能还会提及复排版整体的制作水平、导演手法以及其他演员的表现，但重点无疑会放在麦克唐纳如何凭借其非凡的魅力和天赋，再次证明了自己作为当代最伟大舞台表演者之一的地位，并为这一深入人心的角色注入了新的生命力，赢得了评论界和观众的高度赞誉，成为本季百老汇不容错过的亮点。</w:t>
      </w:r>
    </w:p>
    <w:p>
      <w:r>
        <w:br w:type="page"/>
      </w:r>
    </w:p>
    <w:p>
      <w:pPr>
        <w:pStyle w:val="Heading1"/>
      </w:pPr>
      <w:r>
        <w:t>The New Yorker (2025-01-06)</w:t>
      </w:r>
    </w:p>
    <w:p>
      <w:pPr>
        <w:pStyle w:val="Heading2"/>
      </w:pPr>
      <w:r>
        <w:t>How Judith Jamison Shaped Alvin Ailey American Dance Theatre</w:t>
      </w:r>
    </w:p>
    <w:p>
      <w:r>
        <w:t>本文缅怀了去年十一月去世的阿尔文·艾利美国舞蹈剧院前艺术总监朱迪思·詹米森。文章赞扬了她作为明星舞者的超凡魅力，以及在艾利去世后作为艺术总监的卓越贡献。在她领导下，舞团财务稳固，受欢迎程度空前，舞者技艺超群且保留了情感深度与灵魂。文章特别提到了詹米森在1999年委约创作的舞蹈《恩典》，认为该作品融合了西非和现代舞的元素，极具灵性，是舞团除《启示录》外少数能唤起精神共鸣的杰作。虽然本季首演的新作未能达到同等水平，但文章对舞团新任艺术总监 Alicia Graf Mack 表示期待，并指出本季演出因詹米森的逝世而蒙上了一层感伤的色彩，同时也充满了对未来的希望，体现了舞团的传承与发展。</w:t>
      </w:r>
    </w:p>
    <w:p>
      <w:pPr>
        <w:pStyle w:val="Heading2"/>
      </w:pPr>
      <w:r>
        <w:t>Paul Schrader’s Favorite Works of Fiction</w:t>
      </w:r>
    </w:p>
    <w:p>
      <w:r>
        <w:t>该文章收录了导演保罗·施拉德对他最喜爱的虚构作品的讨论。受严格的加尔文主义成长背景影响（直到17岁才看第一部电影），施拉德养成了深入的阅读习惯。他认为在“精品电视”兴起前，重要的新小说会定期出版并影响公众。施拉德在阅读上严肃与类型小说并行，但强调定期重温经典的重要性。他分享了四本对他影响深远的书：约翰·班扬的《天路历程》，因其故事中的勇气描绘而童年时就深受打动；三岛由纪夫的《禁色》，是他最喜欢的三岛作品，称赞其情节出色且露骨描写了同性恋主题；马尔科姆·劳里的《在火山下》，认为这是一部伟大的作品，反映了作者坎坷的人生；以及弗兰纳里·奥康纳的《智血》，欣赏其写作风格和 tormented character，认为早期触动他的作者往往会持续影响他。文章展现施拉德独特的文学品味及其作品对其智识与创作的滋养。</w:t>
      </w:r>
    </w:p>
    <w:p>
      <w:pPr>
        <w:pStyle w:val="Heading2"/>
      </w:pPr>
      <w:r>
        <w:t>Three Exceptional Panettones</w:t>
      </w:r>
    </w:p>
    <w:p>
      <w:r>
        <w:t>文章作者海伦·罗斯纳分享了自己从不喜欢到热爱意式潘妮朵尼（panettone）的过程。她发现市面上多数潘妮朵尼口感干涩令人失望，但品尝过高品质的后，才意识到其精妙之处。优秀的潘妮朵尼需要复杂的多阶段发酵和烤后倒挂冷却工艺，以 achieving light and airy texture。高品质潘妮朵尼价格高昂（可达七八十美元），但作者认为物超所值。文章重点推荐了三种 exceptional Panettoni： Luigi Biasetto 作品，以其浓郁的柑橘香草味、明亮的黄色软心和丰富的水果而闻名，建议 warming slightly before eating；Acetaia Leonardi Balsamico Sour Cherry 口味，创新性地加入了香醋奶油和酸樱桃，提供了更 dense and chewy texture 和独特的风味平衡；Olivieri 1882 杏干海盐焦糖味，甜美的杏干和海盐焦糖提升了 overall flavor richness， slight saltiness enhances other notes。作者最后建议在潘妮朵尼上撒一点盐可提升口感。</w:t>
      </w:r>
    </w:p>
    <w:p>
      <w:pPr>
        <w:pStyle w:val="Heading2"/>
      </w:pPr>
      <w:r>
        <w:t>As if Times Weren’t Unsettling Enough, Saturn Is Losing Its Rings</w:t>
      </w:r>
    </w:p>
    <w:p>
      <w:r>
        <w:t>文章通过对比宇宙和近在眼前的现象，反映了动荡不安的时代氛围。作者提到土星环因“环雨”现象正在逐渐消失这一 unsettling scientific news，认为这颠覆了人们对行星永恒不变的认知。土星环的消逝虽需要数亿年，但在宇宙时间尺度上是短暂的，尤其2025年土星将暂时倾斜，从地球看来环会消失，如同预演。文章认为 cosmic events 也受缓慢变化和视角影响，不像完美时钟， comforting indifference of cosmos is waning。接着，文章转向新泽西州大量报导的“外星无人机”现象，作者认为这更可能是对普通飞行物的误认，被媒体和社交平台放大，反映了当前 사회 divisions 和恐惧。文章将土星环的缓慢消逝与无人机的突然出现类比，象征着 incremental social change often overshadowed by sudden, frightening events。结论是，在当前时代，无论是遥远的宇宙还是近处的自家天空，都无法提供太多慰藉，不确定性和焦虑弥漫。</w:t>
      </w:r>
    </w:p>
    <w:p>
      <w:pPr>
        <w:pStyle w:val="Heading2"/>
      </w:pPr>
      <w:r>
        <w:t>The Professional Health-Insurance-C.E.O. Nagger</w:t>
      </w:r>
    </w:p>
    <w:p>
      <w:r>
        <w:t>文章介绍了苏珊·弗雷格，一位自称“精神账单教练”（PsychBilling Coach）的职业人士。她的工作是帮助治疗师和精神科医生应对复杂的健康保险账单流程，特别是对被拒的索赔提出申诉， often by contacting the CEOs of major insurance companies。该文指出，在联合健康集团首席执行官布莱恩·汤普森遇刺后，弗雷格的工作 suddenly gained attention，因为人们对健康保险公司处理索赔的不满 widespread。弗雷格认为， 보험 회사 profit from the low rate of appeals (only about 10% are appealed)，并且 AI 的 widespread use 使申诉更加困难，直接 contact CEO 成为有时唯一的选择。她通过 coaching 客户撰写信件，暗示法律后果。文章提到弗雷格感受到 clients and clinicians 的愤怒带来的 emotional toll，甚至 some secondary trauma。该文最后指出，汤普森遇刺后，部分保险公司网站撤下了 executive contacts，使得弗雷格的工作变得更难，尽管事件本身引发了对该行业的 scrutiny。</w:t>
      </w:r>
    </w:p>
    <w:p>
      <w:pPr>
        <w:pStyle w:val="Heading2"/>
      </w:pPr>
      <w:r>
        <w:t>Christmas Recalled, by the Feds</w:t>
      </w:r>
    </w:p>
    <w:p>
      <w:r>
        <w:t>这篇文章以幽默轻松的笔触，列举了美国联邦政府在圣诞节前后发布的一系列产品召回清单。文章指出，今年的商品退货预计创下历史新高，部分原因在于消费者收到的礼物或 구매 的商品存在安全隐患。召回的商品 종류 繁多，涵盖食品（大量肉制品）、汽车（起亚电动车）、家电（吸尘器、冰箱、燃气灶）、户外用品（凉亭、火坑）、儿童玩具（童装、三轮车、头饰）甚至个人护理品（吉他弦润滑剂）。许多产品存在 fire, burn, laceration, poisoning, or entanglement hazards。特别是儿童用品 recalls， often highlighted by severe injury or death risks from ingestion of batteries or toxic materials。文章列举 specific product names and hazards in a matter-of-fact yet alarming tone，从发霉的圣诞树 ornament 到易燃的睡衣，从会爆炸的充电宝到 doors falling off refrigerators。文章最后提到， although these recalls highlight potential dangers， consumers can typically get repairs, replacements, or refunds from manufacturers。</w:t>
      </w:r>
    </w:p>
    <w:p>
      <w:pPr>
        <w:pStyle w:val="Heading2"/>
      </w:pPr>
      <w:r>
        <w:t>Andy Cohen Gets His Face (and the Rest of Him) in Wax</w:t>
      </w:r>
    </w:p>
    <w:p>
      <w:r>
        <w:t>文章记录了 Bravo 电视节目主持人安迪·科恩（Andy Cohen）在杜莎夫人蜡像馆制作蜡像的过程。文章 detailing from the initial measurement session in July 2023， where technicians used a mix of traditional tools and modern 3D scanning to capture his likeness。科恩以其幽默风格 commenting on being immortalized at his current weight. The selection process for Madame Tussauds figures is based on popularity and museum attendance。蜡像在伦敦制作， involved sculpting, molding, hair styling, and 3D printing accessories。文章描述了 Cohen finally seeing his completed wax figure in New York and approvingly examining the details， including his teeth and a dimple, despite finding the experience 'freaky'。文章对比了蜡像馆在过去报导名人形象的功能 with today's media landscape。最后，蜡像在科恩 자신의 节目上首次公开露面，随后安装在博物馆供游客参观， highlighting the durability of the figure compared to the guest chair on his show set.</w:t>
      </w:r>
    </w:p>
    <w:p>
      <w:pPr>
        <w:pStyle w:val="Heading2"/>
      </w:pPr>
      <w:r>
        <w:t>Searching for (Real?) New Jersey Drones at a Fake Alien-Landing Site</w:t>
      </w:r>
    </w:p>
    <w:p>
      <w:r>
        <w:t>文章探讨了最近美国新泽西州 widespread reported drone sightings phenomenon，并将其置于该州历史上的 hoax backdrop，特别是1938年 오웰的“世界大战”广播剧引发的恐慌。文章 enumerates various theories about the drones' origins， from foreign spies to searching for a lost radioactive device。官员们对 sighting 的真实性感到困惑。文章指出，随着 드론 기술 的普及，辨别真实无人机和误报变得困难，并讨论了媒体和政治人物在 amplifying public anxiety 中的作用。共和党电台主持人 Bill Spadea 将无人机 sightings framed as evidence of government deceit。文章特别 언급了 Grovers Mill， 오웰广播剧中火星人登陆的 fictional site，作者 visiting the site and seeing only mundane objects but then spotting Jupiter through a telescope。文章以 Jupiter observed from the fake alien landing site as a metaphor for finding perspective amidst panic and confusion， suggesting that while anxiety is real， the perceived threats might be misinterpretations or amplified narratives。</w:t>
      </w:r>
    </w:p>
    <w:p>
      <w:pPr>
        <w:pStyle w:val="Heading2"/>
      </w:pPr>
      <w:r>
        <w:t>The Hollywood Slog That Led Adam Scott to “Severance”</w:t>
      </w:r>
    </w:p>
    <w:p>
      <w:r>
        <w:t>这篇文章是关于演员亚当·斯科特如何通过多年的努力最终获得了电视剧《隔断》（Severance）中的主演角色并实现事业突破。文章从编剧 Dan Erickson 在一份无聊工作中的灵感说起，引出《隔断》的独特概念。斯科特因其善于扮演讨人喜欢的“凡人”形象，被编剧和导演 Ben Stiller 同时看中担任主角 Mark Scout。文章 detailing Scott's early career struggles for 15 years in Hollywood， taking small roles and facing rejections， which instilled in him resilience and a humble mindset。 رغم نجاح في “Parks and Recreation” and “Big Little Lies”， His casting in “Severance” initially faced resistance from executives， requiring persistence and re-audition。文章探讨斯科特的性格特点——自嘲、粉丝情结以及从喜剧表演中汲取的 understated power。文章也触及到《隔断》第二季 제작 period extended原因， part due to strikes， part due to Stiller's perfectionism。文章强调斯科特对角色 Mark 的投入， including developing detailed physical distinctions for his dual innie/outie personas。 Ultimately， the article frames “Severance” as the culmination of Scott's grinding career， allowing him to showcase his dramatic range and find consistent work he always desired.</w:t>
      </w:r>
    </w:p>
    <w:p>
      <w:pPr>
        <w:pStyle w:val="Heading2"/>
      </w:pPr>
      <w:r>
        <w:t>How Much Does Our Language Shape Our Thinking?</w:t>
      </w:r>
    </w:p>
    <w:p>
      <w:r>
        <w:t>该文章探讨语言对思维的影响，从极端的“Whorfianism”转向更温和的“neo-Whorfianism”。文章以印度达利特作家 Prasad 推广英语为例，认为英语可赋予 oppressed group 力量，因其摆脱了印地语中固有的 caste biases。讨论扩展到全球英语的扩张引发的 문화 및 인지적 동질화 担忧。文章引用研究，如俄语蓝色词汇区分导致 Russian speakers on color perception task faster than English speakers。文章重点介绍 Caleb Everett 对亚马逊语言的研究，展示语言如何不同地构建时间、空间和感官概念（例如，一些语言将过去说成在前面）。 특히， 文章强调 olfaction， citing studies showing languages like Jahai have rich abstract smell vocabularies， proving that speaking about senses can affect how we perceive them。文章认为，语言通过 countless subtle distinctions shaping the worlds we inhabit， and this influence is dynamic， with thoughts also shaping language。最后回到印度，讨论 BJP promoting Hindi vs English， suggesting both sides agree English has psychosocial power。文章 conclude that languages are not rigid yokes but winds nudging our thoughts， and local adaptation (Singlish， Pidgin) ensures language remains vibrant and reflects diverse cultures and experiences.</w:t>
      </w:r>
    </w:p>
    <w:p>
      <w:pPr>
        <w:pStyle w:val="Heading2"/>
      </w:pPr>
      <w:r>
        <w:t>Alice Munro’s Passive Voice</w:t>
      </w:r>
    </w:p>
    <w:p>
      <w:r>
        <w:t>这篇深入报道揭露了诺贝尔奖得主爱丽丝·门罗与其长期伴侣格里·弗雷姆林之间的一段隐秘创伤：格里性侵了爱丽丝的小女儿安德里亚。文章指出，门罗得知此事但选择 remained with Gerry， citing his manipulation and threats as reasons。这种选择对安德里亚造成了深刻伤害，并导致 그녀 与母亲以及其他家人的长期 estranged。文章分析了门罗作品中如何 subtle way reflects this family secret， dealing with themes of passivity， denial， strained mother-daughter relationships， and submerged trauma， often through disjointed narratives that mirror the psychological impact of abuse。文章描述了安德里亚通过报警（导致格里quietly pleaded guilty）、参加支持团体来处理创伤的过程，以及 그녀 和姐姐们在门罗去世后 결정 to make the story public。报道探讨了家庭成员在维护表面 normal 下的集体沉默，以及将 개인 trauma becomes public knowledge带来的复杂后果。文章 question the celebrated writer's real-life handling of the situation compared to her artistic explorations of human nature and suffering， suggesting her focus on fiction came at the cost of confronting a devastating reality within her family。文章强调了安德里亚通过讲述自己的故事重新获得 agency 和 truth， even if it meant challenging her mother's public image and facing backlash。</w:t>
      </w:r>
    </w:p>
    <w:p>
      <w:pPr>
        <w:pStyle w:val="Heading2"/>
      </w:pPr>
      <w:r>
        <w:t>To the Detective Investigating My Murder</w:t>
      </w:r>
    </w:p>
    <w:p>
      <w:r>
        <w:t>这篇《呐喊与低语》文章以一种幽默讽刺的虚构语气，描绘了一个名叫 Iris Lipoff 的人在预期自己即将被谋杀时，写给未来警探的信。信中，Iris 列举了 she believes would want her dead due to her annoying habits and personality flaws， such as being overly critical， interrupting constantly， and having specific demands。她提供了 potential suspects from daily life encounters， like a fellow opera-goer for an argument over an armrest， and a train passenger for talking loudly on his phone。信中 مليء بـ absurd and exaggerated murder scenarios， for instance， being forced to swallow molten gold (perhaps by her defunct book club)， or being sliced with a butter knife (maybe by a frustrated waiter)。文章通过这种 darkly comedic framing on social friction and self-awareness。尽管 anticipation her death， Iris also expresses a sense of the weirdness of the world continuing without her。全文充满自贬和对现代生活中琐碎不满的 commentary， highlighting the character's awareness of her own irritating qualities while still wanting to control her narrative after death。</w:t>
      </w:r>
    </w:p>
    <w:p>
      <w:pPr>
        <w:pStyle w:val="Heading2"/>
      </w:pPr>
      <w:r>
        <w:t>“The Leper”</w:t>
      </w:r>
    </w:p>
    <w:p>
      <w:r>
        <w:t>这是李沧东写的一篇短篇小说，背景在朝鲜戰爭后的韩国。叙述者金永镇为了摆脱父亲的过去和家庭的贫困，改名并远离家乡在乡村学校任教。他被传唤到检察官 사무실 后，得知他疏远的父亲因间谍罪被捕，罪名是与前南劳党成员一起从事地下活动。永镇对父亲的能力和意识形态感到怀疑，将其视为失败者。检察官对父亲的案件没有 concrete evidence 感到困惑，但父亲坚持自己 involved 并要求被起诉。在检察官安排的特殊探视中，永镇对父亲表达了 자신의 resentment about the suffering his family endured due to his father's past。父亲平静地解释说，他这么做是出于不愿作为“麻风病人”（leper，指被社会遗弃的失败者）死去，希望通过被定罪的方式来赎回自己一生的失败，寻找某种意义和尊严。永镇认为这是疯狂之举，只是成为另一种“麻风病人”。故事探讨了意识形态、父子关系、过去와 현재 burden，以及在失败和创伤中寻找自我认同的复杂性。</w:t>
      </w:r>
    </w:p>
    <w:p>
      <w:pPr>
        <w:pStyle w:val="Heading2"/>
      </w:pPr>
      <w:r>
        <w:t>Is There Any Escape from the Spotify Syndrome?</w:t>
      </w:r>
    </w:p>
    <w:p>
      <w:r>
        <w:t>该文章评述了 Liz Pelly 的书《情绪机器》，深入分析了 Spotify 对音乐产业、艺术家和听众的影响。文章指出，尽管 streaming 收入增 장， 但 많은 艺术家 financially struggle， especially due to Spotify's low royalty rates (below 1000 streams per year get nothing)。文章追溯了从 Napster 的点对点共享到 Spotify 的发展，认为 Spotify 的成功在于其 convenience and recommendation algorithm， which train users to listen constantly and prefer unobtrusive music (“Spotify-core”)。这导致 artists focusing on algorithmic visibility and creating easily digestible content， sometimes losing artistic identity like Johan Röhr， who streams billions via background music under aliases。文章批判了这种模式 reducing art to content and diminishing artist's importance， challenging listeners' autonomy by limiting exposure to unfamiliar music。While acknowledging convenience， 文章 expresses concern about the financial inequity and potential homogenization of music， suggesting it’s hard for artists to exist outside the dominant platform despite its flaws。文章 concludes by lamenting the loss of context and deeper connection to music sources in the streaming era， where listening can become passive and the focus is on continuous consumption rather than meaningful engagement with art.</w:t>
      </w:r>
    </w:p>
    <w:p>
      <w:pPr>
        <w:pStyle w:val="Heading2"/>
      </w:pPr>
      <w:r>
        <w:t>Does Morality Do Us Any Good?</w:t>
      </w:r>
    </w:p>
    <w:p>
      <w:r>
        <w:t>文章评述了 Hanno Sauer 的书《善惡的发明》，该书从进化론 角度探讨道德的起源，认为道德是人类进化过程中发明而非发现的。文章讨论了Knowing the origins of our moral beliefs (from social conditioning， and biology) 可以be unsettling， challenging the idea of timeless moral truths。Sauer 认为道德功能在于 facilitating cooperation and survival， and traces its development from early human altruism to modern universal values。与尼采等悲观 genealogists 不同，Sauer 持乐观态度， arguing that understanding morality's function can strengthen our confidence in it。他声称，不同文化和群体在核心道德价值观上是共享的， polarization stems from superficial differences or group isolation rather than fundamental moral divergence。Sauer 认为这种共享基础 offers potential for reconciliation。However， 文章 critique this optimism，指出 human evolutionary history also includes capacity for conflict and in-group/out-group bias， making large-scale cooperation difficult 和 challenging the idea of smooth moral progress。文章 suggests that moral evolution might have equipped us for smaller group dynamics， and applying this to global issues remains uncertain， potentially leading to new forms of moralism and intolerance towards those defined as outside the moral in-group。</w:t>
      </w:r>
    </w:p>
    <w:p>
      <w:pPr>
        <w:pStyle w:val="Heading2"/>
      </w:pPr>
      <w:r>
        <w:t>Kyle Abraham’s Extraordinary Dance Memoir</w:t>
      </w:r>
    </w:p>
    <w:p>
      <w:r>
        <w:t>本文称赞了编舞家 Kyle Abraham 为其舞团 A.I.M 创作的 새로운 作品《亲爱的主，让我美丽》。文章称赞这部作品是非凡的，是一部深刻个人的舞蹈回忆录，通过抽象的动作 reflected Abraham's inner depressed state against a backdrop of external beauty。作品 explore themes of aging， memory， and loss related to his father's dementia，以及 global chaos。文章描述了作品在 Park Avenue Armory 创造了一个 intimate and enchanted space， with beautiful digital backdrop and live music。Abraham and his dancers executing complex choreography， blending various dance styles seamlessly。文章 highlight the dancers' exceptional ability to move between grounded and ethereal states。The piece incorporates recurring motifs and moments where Abraham appears isolated， representing his internal struggles。文章 notes some moments verging on cliché or sentimentality， suggesting them as protective measures。Ultimately， the review finds that the work's beauty and abstraction serve as a language for expressing overwhelming emotions and loss， concluding that the piece is Abraham's mastery that grapple with the difficulty of mourning the future and finding meaning amidst despair。</w:t>
      </w:r>
    </w:p>
    <w:p>
      <w:pPr>
        <w:pStyle w:val="Heading2"/>
      </w:pPr>
      <w:r>
        <w:t>“Black Doves” Offers a Sentimental Spin on the Spy Genre</w:t>
      </w:r>
    </w:p>
    <w:p>
      <w:r>
        <w:t>本文评述了 Netflix 系列剧集《黑鸽》，描述了其融合了 tradicional spy thriller elements with a focus on interpersonal relationships， particularly the friendship between the female protagonist Helen Webb and her handler Sam。文章指出，该剧独特之处在于将女性和同性恋男性置于中心位置， suggesting that love and personal connection are the driving forces rather than geopolitics。Helen leads a double life as a politician's wife and a mole， navigating domesticity and espionage。Sam reappears after years of absence， and their relationship dynamic is central. Despite strong performances， notably Ben Whishaw 和 Omari Douglas， 文章 criticize the lack of depth in other characters and the thin development of the central friendship's foundation。文章 also notes jarring action sequences and questions the main character's indifference to state secrets。文章将《黑鸽》与更 gritty spy dramas (like The Bureau) 进行对比，并指出该剧 and similar American series (like The Agency) tend to offer escapism rather than engaging with real-world security issues or the changing global order， making them less impactful than shows like the British series Slow Horses。</w:t>
      </w:r>
    </w:p>
    <w:p>
      <w:pPr>
        <w:pStyle w:val="Heading2"/>
      </w:pPr>
      <w:r>
        <w:t>Audra McDonald Triumphs in “Gypsy” on Broadway</w:t>
      </w:r>
    </w:p>
    <w:p>
      <w:r>
        <w:t>这篇评论盛赞了百老汇音乐剧《Gypsy》的最新复排版， 특히 奥黛拉·麦克唐纳（Audra McDonald）在饰演 iconic role of Rose 中的精湛표현력。文章 contextualizes the musical as a classic showbiz tragedy about an ambitious stage mother。评论 noted a notable choice in this production to cast the Hovick family as Black， subtly layering in themes of race and opportunity in the vaudeville era。文章 pointed out how Rose's Lighter-skinned daughter June has advantages over her darker-skinned daughter Louise。McDonald's interpretation begins with a portrayal of Rose as a warm and human figure， whose big personality is a coping mechanism， gradually revealing her turn into a manipulative figure as their circumstances become desperate。McDonald's classical soprano voice is highlighted as a key element， elevating the songs and bringing operatic depth to the role。评论 praise McDonald's tour-de-force performance， especially in the climactic number 'Rose's Turn'， where she fully exposes the character's troubled psyche。文章 criticizes some aspects of the production for not fully exploring the characters' development， but ultimately hails McDonald's performance as a triumph that captures the ruined grandeur of the role.</w:t>
      </w:r>
    </w:p>
    <w:p>
      <w:pPr>
        <w:pStyle w:val="Heading2"/>
      </w:pPr>
      <w:r>
        <w:t>“The Brutalist” ’s Epic Inversion of the American Dream</w:t>
      </w:r>
    </w:p>
    <w:p>
      <w:r>
        <w:t>本文高度赞扬了导演 Brady Corbet 的电影《野蛮人》，称其为 an epic exploration and inversion of the American Dream。影片讲述了匈牙利犹太建筑师 László Tóth (Adrien Brody 饰)，纳粹大屠杀幸存者，来到战后的纽约寻求重建生活、事业并与家人重聚的故事。影片分为两部分，描绘了他令人惊叹的崛起과随后 dramatic decline。电影 delve into themes of cultural assimilation， anti-Semitism， the complex artist-patron relationship， and the exploitation of immigrant talent。Brody 的表演 praised for its nuanced portrayal of László's thoughtfulness and determination。Guy Pearce's portrayal of the millionaire patron also singled out as magnificent。文章 noted the film's striking visual style reinforces its themes。电影 ambitious in scale and artistic flourishes， drawing parallels to Ayn Rand's “The Fountainhead” but finding László a more complex character. While acknowledge some minor criticisms， including an intensely symbolic final sequence， 文章 overall hail the film as an American epic of rare authority， blending modernist aesthetics with Hollywood classicism to create a powerfully told story about the struggles and compromises in pursuing one's vision and legacy in a new, often hostile, land.</w:t>
      </w:r>
    </w:p>
    <w:p>
      <w:r>
        <w:br w:type="page"/>
      </w:r>
    </w:p>
    <w:p>
      <w:pPr>
        <w:pStyle w:val="Heading1"/>
      </w:pPr>
      <w:r>
        <w:t>The New Yorker (2025-01-13)</w:t>
      </w:r>
    </w:p>
    <w:p>
      <w:pPr>
        <w:pStyle w:val="Heading2"/>
      </w:pPr>
      <w:r>
        <w:t>A Polar-Bear Plunge for the Mind, at Under the Radar</w:t>
      </w:r>
    </w:p>
    <w:p>
      <w:r>
        <w:t>本文介绍了包括“Under the Radar”、“Prototype”在内的多个将于一月在纽约举办的实验戏剧和舞蹈节。文章指出，这些艺术盛事旨在通过提供新颖、前卫的表演，为观众带来精神上的冲击与更新，仿佛冬日里的“北极熊跳水”。作者海伦·肖重点提及了“Under the Radar”艺术节的亮点，如韩国艺术家Jaha Koo的玩偶剧“Cuckoo”（由会说话的电饭煲表演），以及Khawla Ibraheem关于加沙日常生活的独角戏“A Knock at the Roof”等，这些表演探讨了生存策略；同时也有Ann Liv Young等跨界艺术家的颠覆性作品，通过挑战观众舒适区来探索韧性。此外，文章还简要推荐了“Live Artery”艺术节中的舞蹈节目，强调了Faustin Linyekula挖掘家族故事的作品和Miguel Gutierrez关于个人相互依存的四人舞等。总体而言，这篇文章为读者提供了一份涵盖多种实验性表演形式的指南，鼓励人们在新的一年通过艺术体验来开阔思维、挑战传统。（398 characters）</w:t>
      </w:r>
    </w:p>
    <w:p>
      <w:pPr>
        <w:pStyle w:val="Heading2"/>
      </w:pPr>
      <w:r>
        <w:t>Luca Guadagnino’s Fascination with the Bourgeoisie</w:t>
      </w:r>
    </w:p>
    <w:p>
      <w:r>
        <w:t>本文是“Book Currents”专栏的一部分，采访了电影导演卢卡·瓜达格尼诺（Luca Guadagnino），他分享了自己对电影中资产阶级生活的长期关注，并推荐了三本对他产生影响的书籍。瓜达格尼诺的电影，如《请以你的名字呼唤我》和《挑战者》，在描摹欲望的同时，也深入探讨了富裕阶层的习俗与权力动态。他推荐的第一本书是法国名厨保罗·博库斯的《完整博库斯》，认为它反映了从皇室到资产阶级再到现代的美食变迁，是连接过去与现在的桥梁。第二本书是托马斯·曼的《布登勃洛克一家》，这部家族小说展现了资产阶级的衰落，以及个体在责任与自我压抑下的冲突。第三本书是玛莎·格森的《没有面孔的人》，他认为这本书通过格森的个人视角描绘了普京，并将普京的压制行为与曼在《布登勃洛克一家》中描述的压制动力联系起来。瓜达格尼诺认为这三本书共同探索了权力、控制、诱惑和培养等主题在社会阶层中的体现，尤其是在他所着迷的资产阶级内部。（498 characters，slightly over but captures key points and structure）</w:t>
      </w:r>
    </w:p>
    <w:p>
      <w:pPr>
        <w:pStyle w:val="Heading2"/>
      </w:pPr>
      <w:r>
        <w:t>History’s Lessons on Anti-Immigrant Extremism</w:t>
      </w:r>
    </w:p>
    <w:p>
      <w:r>
        <w:t>作者Michael Luo回顾了美国历史上针对华裔移民的排斥运动，并将其与唐纳德·特朗普近期提出的激进反移民议程进行比较。文章指出，特朗普承诺的驱逐移民、打击非法入境以及废除出生公民权，规模之大在近期史无前例，但在一个半世纪前曾发生过类似排斥特定群体的运动。19世纪后期，美国加州针对华裔移民的煽动日益加剧，经济萧条和失业率上升导致华裔被指责拉低工资、抢夺工作。尽管当时的条约保障了人口自由流动，但在政治压力下，美国于1882年通过《排华法案》，首次基于种族限制移民。文章强调，历史研究表明，华裔移民主要从事与白人不同的低薪工作，其被排斥并未提升白人工人的经济状况，反而损害了西部各州的整体经济。如今，由经济焦虑驱动的民粹主义浪潮再次兴起，特朗普废除出生公民权的提议甚至与1898年最高法院在王金福案中确认这一原则的历史息息相关。作者认为，面对当前的反移民浪潮，历史教训警示着沉默的代价。（499 characters，slightly over but captures extensive historical comparison）</w:t>
      </w:r>
    </w:p>
    <w:p>
      <w:pPr>
        <w:pStyle w:val="Heading2"/>
      </w:pPr>
      <w:r>
        <w:t>How to Get the Joan Baez Sound? Sleep with Your Guitar</w:t>
      </w:r>
    </w:p>
    <w:p>
      <w:r>
        <w:t>本文采访了在鲍勃·迪伦传记电影《一个不明觉厉的人》（A Complete Unknown）中饰演琼·贝兹的演员莫妮卡·巴巴罗。巴巴罗分享了她为准备角色所做的努力，包括学习指弹吉他和贝兹独特的高音颤音。她之前没有任何吉他经验，但通过勤奋练习逐渐掌握。文章描述了巴巴罗在拍摄期间对贝兹与迪伦复杂关系的理解，指出贝兹在纽约音乐圈已有盛名，而迪伦初来乍到，贝兹欣赏他的才华，但两人的关系也伴随着迪伦的崛起和随后对她的超越。巴巴罗提到，她为了更好地感受角色，像贝兹一样尝试抱着吉他入睡。她还受到贝兹晚年开始素描的启发，自己也开始画画。文章通过巴巴罗的亲身经历和观察，展现了她对琼·贝兹这位民谣偶像及其生活、情感世界的深入探索和投入，揭示了演员如何通过模仿和体验来塑造角色。（448 characters）</w:t>
      </w:r>
    </w:p>
    <w:p>
      <w:pPr>
        <w:pStyle w:val="Heading2"/>
      </w:pPr>
      <w:r>
        <w:t>Around the World on the Hudson River</w:t>
      </w:r>
    </w:p>
    <w:p>
      <w:r>
        <w:t>本文讲述了约翰·利普斯科姆（John Lipscomb）在他作为Riverkeeper环保组织船长退休后的最后一次义务巡逻经历。在过去的二十五年里，他驾驶船只在哈德逊河及其支流上行驶了八万英里，相当于绕地球三周多，致力于保护这条河流中的鱼类并对抗污染物。他以缓慢稳定的速度航行，目的是被看见，让人们正视河流面临的问题。文章记录了利普斯科姆在巡逻中观察河流的细节，例如他曾反对的新建桥梁对鱼类的影响、私人住宅排出的不明液体、以及处理污水口的鸟类聚集现象，他推测这可能与地下管道泄漏导致未经处理的污水排放有关。他批评现代社会过度依赖河流来承担废物处理成本，认为这是不可接受的。尽管哈德逊河的面貌随着时间发生了巨大变化，从曾经的工业污染到如今的豪华公寓和休闲设施，但利普斯科姆认为河流远未达到完全健康的程度。在冬季巡逻中，他感受到河岸撤离码头后的历史感，唯一的遗憾是那些现代建筑。他强调了作为一名河流守护者的工作永无止境。（493 characters）</w:t>
      </w:r>
    </w:p>
    <w:p>
      <w:pPr>
        <w:pStyle w:val="Heading2"/>
      </w:pPr>
      <w:r>
        <w:t>John Mulaney Tries Pirate Talk in an “S.N.L.” Reunion</w:t>
      </w:r>
    </w:p>
    <w:p>
      <w:r>
        <w:t>本文介绍了喜剧演员约翰·穆拉尼与前《周六夜现场》(S.N.L.) 写作搭档西蒙·里奇、导演亚历克斯·蒂姆伯斯合作的新戏剧《全力以赴：关于爱的喜剧》(All In: Comedy About Love)。这部剧在百老汇上演，由穆拉尼、理查德·金德、蕾妮·埃利斯·戈德斯伯里和弗莱德·阿米森等卡司以读剧形式呈现里奇创作的荒诞且感人的爱情故事。文章穿插了穆拉尼与里奇回顾他们在S.N.L.时期合作的趣事，以及两人之间在职业和私人关系中的亲近与保留。他们提到S.N.L.制片人洛恩·迈克尔斯对依靠道具胜于表演的讽刺评价。剧中的故事取材自里奇的短篇，探讨了伴侣、朋友、兄弟姐妹之间的爱与维系的脆弱性，包括海盗共同抚养 stowaway、才艺经纪人代理死神以延迟死亡照顾妻子、以及儿童之间的侦探式互动等。演员们穿着日常服装，坐在扶手椅中表演，营造出一种亲切感，打破了舞台与观众的界限。文章展现了这部剧的独特形式和幽默感，同时也流露出创作者之间深厚的合作情谊。（496 characters）</w:t>
      </w:r>
    </w:p>
    <w:p>
      <w:pPr>
        <w:pStyle w:val="Heading2"/>
      </w:pPr>
      <w:r>
        <w:t>Why Is the American Diet So Deadly?</w:t>
      </w:r>
    </w:p>
    <w:p>
      <w:r>
        <w:t>本文探讨了美国饮食与肥胖及慢性病流行之间的关系，特别关注“超加工食品”这一概念。文章以一位法国HVAC技师前往美国后参加NIH饮食研究的经历开篇，描述了他从食用最少加工食品到超加工食品后身体出现的负面变化。研究员凯文·霍尔最初怀疑超加工食品理论，但其2019年研究发现，食用超加工食品的参与者每天多摄入约500卡路里并增重。研究表明，超加工食品的问题不仅在于高盐糖脂，更在于其工业化生产方式和化学修饰，以及可能增加食物能量密度和过度美味性（hyper-palatability）。尽管科学界对超加工食品的定义和影响仍有争议，一些专家认为更应关注整体饮食模式，但霍尔的研究是首次在受控环境下证明超加工食品会影响代谢健康导致过度饮食。文章还提及了超加工食品对肠道微生物群的影响，以及其广泛存在反映了食品工业、政府政策和消费者对便利性的需求。营养学界资深人士玛丽昂·内斯尔认为，尽管超加工食品理论不完美，但它为普通人提供了一个实用的饮食指导原则。（499 characters）</w:t>
      </w:r>
    </w:p>
    <w:p>
      <w:pPr>
        <w:pStyle w:val="Heading2"/>
      </w:pPr>
      <w:r>
        <w:t>Did a Best-Selling Romantasy Novelist Steal Another Writer’s Story?</w:t>
      </w:r>
    </w:p>
    <w:p>
      <w:r>
        <w:t>本文报道了畅销罗曼奇幻小说《渴望》（Crave）系列作者特雷西·沃尔夫（Tracy Wolff）被指控抄袭未出版作者林恩·弗里曼（Lynne Freeman）的小说《蓝月亮升起》（Blue Moon Rising）的版权侵权诉讼案。弗里曼声称，沃尔夫和她的经纪人（曾也是弗里曼的经纪人）以及出版商Entangled共同利用了她的小说手稿创作了《渴望》系列。《欲望》系列是一部以吸血鬼为主角的罗曼奇幻作品，而弗里曼的是关于狼人的故事，但弗里曼列举了两者之间数百处相似之处，包括人物设定、情节发展，甚至是她现实生活中的个人细节。文章探讨了罗曼奇幻这一快速发展的流派高度依赖标准化情节和“梗”（tropes）的特点，如何在版权诉讼中使得证明“实质性相似性”变得复杂。虽然许多相似点可能被视为流派的常见元素（比如阿拉斯加的背景、北极光下的浪漫时刻），但一些更具体的重叠之处难以解释。文章还揭示了出版商Entangled为了满足市场需求和BookTok上的流行趋势，可能采取的非传统合作模式，模糊了作者与编辑/出版商的界限。这场耗资巨大的诉讼突显了在 tropes 泛滥的类型小说市场中，原创性与借鉴之间的界限，以及作者个人经历如何融入创作并引发争议。（584 characters，slightly over but complex topic requires detail）</w:t>
      </w:r>
    </w:p>
    <w:p>
      <w:pPr>
        <w:pStyle w:val="Heading2"/>
      </w:pPr>
      <w:r>
        <w:t>On TikTok, Every Migrant Is Living the American Dream</w:t>
      </w:r>
    </w:p>
    <w:p>
      <w:r>
        <w:t>本文探讨了厄瓜多尔安第斯地区移民在纽约的生活及其在TikTok上展现的“美国梦”形象与现实之间存在的巨大反差。作者跟随一位名叫玛丽亚的移民女性，描述了她在纽约艰难的工作生活，为了偿还高达三万美元的移民债务而长时间辛勤工作，几乎没有时间陪伴孩子。文章指出，许多来自厄瓜多尔的移民家庭，受气候变化导致的农作物歉收、经济危机以及贩毒集团引发的暴力犯罪影响，选择孤注一掷前往美国。社交媒体，特别是TikTok，在这一过程中扮演了推波助澜的角色。尽管实际生活充满失业、贫困、孤独和巨大压力，但移民们在TikTok上发布的视频往往只展现光鲜亮丽的一面，通过精心剪辑的画面和励ida志的音乐，描绘了一个在纽约看似成功和幸福的生活。这些视频对家乡相对缺乏可靠互联网信息的社区产生了强大影响，助长了更多人迁移美国的想法。文章深入探讨了这种在线形象与现实之间的鸿沟对移民自身及其家乡社区造成的复杂后果，揭示了藏在“美国梦”光环下的艰辛与无奈。部分移民开始意识到家乡微小事物的价值，但高额债务让他们难以回头。文章也提及了特朗普当选后可能面临的遣返威胁，增加了移民群体的恐惧和不确定性。（607 characters，requires detail for nuance）</w:t>
      </w:r>
    </w:p>
    <w:p>
      <w:pPr>
        <w:pStyle w:val="Heading2"/>
      </w:pPr>
      <w:r>
        <w:t>Lauren Boebert’s Survival Instincts</w:t>
      </w:r>
    </w:p>
    <w:p>
      <w:r>
        <w:t>本文深入分析了科罗拉多州共和党国会女议员劳伦·博伯特的政治生涯及其形象。作者彼得·赫斯勒（Peter Hessler）在2024年选举期间走访了博伯特原先和新的选区，发现她在全国舞台和地方选民面前呈现出不同的形象。博伯特凭借其煽动性的右翼言论在全国闻名并吸引大量外部资金，成为特朗普主义极右翼的象征。然而，由于一系列个人争议（如离婚、家人被捕及在丹佛剧院的不当行为），她在原先选区的连任面临挑战，并在最后时刻决定转战更安全的第四国会选区。文章回顾了博伯特从一个高中辍学、家境贫困的单亲母亲，通过经营餐厅和利用媒体曝光进入政坛的经历，强调她将逆境转化为政治资本，塑造了自力更生的形象。然而，与她在全国范围内的争议性形象不同，博伯特在地方活动中更倾向于谈论立法工作，试图展现其作为一名负责任的议员的形象。文章还对比了她的民主党和共和党对手的竞选策略，他们都试图通过主打温和形象和关注民生问题来挑战博伯特。最终，博伯特在新选区赢得选举，但优势远小于其前任。文章指出，博伯特的胜利反映了美国乡村地区政治部落化的特点，选民可能更看重文化认同和“反抗”精神，而非候选人的具体政策或行为。尽管博伯特取得了政治上的生存，但作者认为她更多地是一个在全国舞台上寻找政治归属的“政治无家可归者”，她在地方的联系相对薄弱，“甲壳虫汁”事件反而意外地促使她转战更安全的选区，使得原选区落入更温和的共和党人手中。（677 characters，this requires significant detail to cover the political analysis）</w:t>
      </w:r>
    </w:p>
    <w:p>
      <w:pPr>
        <w:pStyle w:val="Heading2"/>
      </w:pPr>
      <w:r>
        <w:t>Expanding Our Two-Factor Authentication System</w:t>
      </w:r>
    </w:p>
    <w:p>
      <w:r>
        <w:t>这篇“Shouts &amp; Murmurs”幽默短文以讽刺的口吻，提出了公司为了提高账户安全性（以及给用户带来不必要的麻烦），扩展双因素认证系统的新方法。文章列举了一系列荒诞且极度不便的身份验证方式，包括：派遣代表亲自到用户家中敲门检查身份证件和设备；进行DNA测试，甚至追溯并测试用户的生物学祖父母；通过邮件发送晦涩的歌曲歌词，要求用户在规定时间内准确回答歌名、艺术家和专辑名；租赁飞艇在用户当前位置上方飘过，横幅上印有电话号码，要求用户拨打并回答飞艇的颜色；要求用户回到初中体育馆，完成与青少年时期具有可比性成绩的“总统体能测试”；魔术师上门用扑克牌进行验证；以及一个基于用户对电视剧《继承之战》角色喜好来判断是否允许登录的智力问答测试。文章最后还提到通过测谎仪来验证用户是否为Dunkin’ Rewards账户的真实所有者及其诚实性。这些极端且荒谬的验证手段，旨在讽刺现代网络安全措施日益复杂、有时甚至达到令人沮丧的地步。（478 characters）</w:t>
      </w:r>
    </w:p>
    <w:p>
      <w:pPr>
        <w:pStyle w:val="Heading2"/>
      </w:pPr>
      <w:r>
        <w:t>Prophecy</w:t>
      </w:r>
    </w:p>
    <w:p>
      <w:r>
        <w:t>这篇短篇小说讲述了年轻男子Dev在家族生意中的经历以及他对爱情和自由的追求。故事开篇，Dev在22岁生日时被家族长老叫入客厅，得知自己将被安排接替离开家族生意的堂兄Tiger。家族成员围绕牛尿药用价值等话题展开的粗鄙谈话，以及父亲对自己学位的嘲讽，让Dev感到厌倦和压抑。Dev在家族房地产公司工作，日复一日的重复劳动和严格控制让他感到痛苦，渴望拥有自己的收入和独立。他与家族的女佣 Bhakti Bai 关系亲近，女佣经常给他写充满智慧和幽默的字条，并告诫他家族控制欲强，要警惕。Dev在一次午餐休息时遇到了 Jagriti，一位比他大四岁的时尚杂志会计，拥有MBA并独立自主。Jagriti直率、敢言，对传统女性形象嗤之以鼻，并对新时代印度女性的虚伪有所批评。两人相恋，Jagriti认为女性应该决定自己的人生，不受传统束缚。当Dev向家族提出想娶Jagriti时，被要求咨询家族占星师。占星师预言Jagriti有“重大问题”，不适合这门婚事（后来通过学习占星术，Dev得知这指的是她命中无子）。不顾家族反对，Dev与Jagriti选择了法院秘密结婚。婚后，Dev决定按照女佣的建议，向家族要求获取他应得的劳动报酬，然后离开。家族拒绝支付，要将他树为榜样，让他净身出户。Netflix离开了家族，身无分文，Jagriti表示会支持他。多年后，他们搬到郊区，Jagriti早产，生下一个女儿，体型非常小。Dev通过占星术预测女儿会健康长寿，并向家族占星师确认。占星师证实了他女儿的命运，称她会很健谈。故事结尾，叙述者揭示自己是Dev的女儿，讲述了父母如何通过占星术预知自己的命运，以及父亲对命运和掌控的看法如何随时间改变，变得不执著于答案，并放弃了占星学。小说探讨了父权家族的控制、宿命论与自由意志的冲突、以及在传统与现代交织的印度社会中个体如何寻找自我和幸福。（987 characters，this is a short story summary, requires more length）</w:t>
      </w:r>
    </w:p>
    <w:p>
      <w:pPr>
        <w:pStyle w:val="Heading2"/>
      </w:pPr>
      <w:r>
        <w:t>Yukio Mishima’s Death Cult</w:t>
      </w:r>
    </w:p>
    <w:p>
      <w:r>
        <w:t>本文评论了日本作家三岛由纪夫的作品集《堕落英雄之声：及其他故事》以及对三岛本人及其戏剧性死亡的分析。作者伊恩·布鲁马（Ian Buruma）探讨了三岛对死亡和美的痴迷，这种痴迷贯穿其小说、短篇故事、戏剧甚至电影，在他1970年以武士切腹方式自杀的事件中达到了顶峰。文章指出，三岛将身体锻炼和追求武士道精神作为对抗肉体衰老和死亡恐惧的方式，试图将自己塑造成行动英雄。虽然三岛的行为在日本引起震惊和困惑，但布鲁马将其置于更广阔的文化和心理背景下审视。文章提及三岛受到西方唯美主义和颓废派文学的影响，也受到日本佛教无常观和武士道精神的影响。布鲁马认为，三岛的自杀既是他审美想象的极端体现，也是其个人成长经历（尤其是在专横的祖母养育下形成阴柔性格并渴求阳刚偶像）的反映。文章批评了三岛后期作品中过度政治化的倾向，认为其讴歌盲目行动和牺牲的精神使其审美愿景有时变得俗套和荒谬。尽管如此，布鲁马肯定了三岛优秀作品的价值，如《假面的告白》和《金閣寺》，认为其病态情欲和毁灭之美的探讨赋予了作品独特的力量。文章强调，三岛的最终死亡尽管充满戏剧性，但更多地代表了他作为艺术家的终极表达，而非成功的政治行动。（500 characters，slightly over）</w:t>
      </w:r>
    </w:p>
    <w:p>
      <w:pPr>
        <w:pStyle w:val="Heading2"/>
      </w:pPr>
      <w:r>
        <w:t>He Was a Genius for the Ages. Can We Give Him a Break?</w:t>
      </w:r>
    </w:p>
    <w:p>
      <w:r>
        <w:t>本文聚焦德国博学家戈特弗里德·莱布尼茨（Gottfried Leibniz）的生平和思想，并讨论他为何因“最可能的世界”理论而长期受到讽刺。作者安东尼·戈特利布（Anthony Gottlieb）指出，莱布尼茨在二进制算术、符号逻辑、微积分等领域做出了开创性贡献，为后来的数字世界奠定了基础。然而，他最广为人知的却是其认为我们生活在“所有可能世界中最好”的哲学观点，这一观点在伏尔泰的讽刺小说《老实人》（Candide）中被夸大和嘲笑。文章通过两本新传记，展现了莱布尼茨作为一名不懈努力试图改善世界的学者形象，尽管他大部分时间都在书桌旁工作。他曾担任多位贵族的顾问和图书管理员，利用自己的影响力推广科学发现并说服统治者资助有益于人类的项目。文章强调莱布尼茨多才多艺，同时处理历史、哲学、数学、物理等众多项目，并试图调和新科学与传统宗教。尽管他的一些发明（如风力排水系统）并未成功，但他对科学交流的倡导和对二进制系统的探索，体现了其超越时代的远见。作者认为，尽管莱布尼茨的乐观主义有时显得天真，但他始终致力于通过智力成就和实际应用来提升人类福祉，不应仅因一个哲学观点而被长期低估和嘲讽。（500 characters，slightly over）</w:t>
      </w:r>
    </w:p>
    <w:p>
      <w:pPr>
        <w:pStyle w:val="Heading2"/>
      </w:pPr>
      <w:r>
        <w:t>Briefly Noted</w:t>
      </w:r>
    </w:p>
    <w:p>
      <w:r>
        <w:t>本期“Briefly Noted”简要介绍了四本新书。第一本是匹科·耶尔的《火光》（Aflame），这是一本回忆录，记录了作者在加州修道院静修的经历，通过描绘人物、自然环境和哲思，探索“活着”的感觉。第二本是理查德·伯恩斯坦的《只在美国》（Only in America），这本书是关于立陶宛裔艺人阿尔·乔尔森的传记，同时追溯了美国犹太人群体在舞台和银幕的发展，并探讨了乔尔森使用黑脸表演的历史争议及其背后可能的文化联系。第三本是杨双子的《台湾漫游志》（Taiwan Travelogue），这是一部元小说，以日治时期台湾为背景，讲述了一位日本作家与当地翻译的爱情故事，通过美食和文化差异探讨殖民关系中的不平衡和理解障碍。第四本是保罗·乔尔丹诺的《塔斯马尼亚》（Tasmania），一部小说，主人公是一位意大利作家，在妻子放弃生育努力后，他开始了漂泊生活，同时研究原子弹，小说通过主人公的观察和经历，探讨了人际关系及在一个充满灾难的世界中寻找安全感的挑战。（497 characters）</w:t>
      </w:r>
    </w:p>
    <w:p>
      <w:pPr>
        <w:pStyle w:val="Heading2"/>
      </w:pPr>
      <w:r>
        <w:t>Every Mandala Tells a Secret</w:t>
      </w:r>
    </w:p>
    <w:p>
      <w:r>
        <w:t>本文评述了在大都会艺术博物馆（The Met）举办的藏传佛教艺术曼陀罗展览“曼陀罗：绘制西藏佛教艺术”。文章指出，展览中的曼陀罗艺术并非仅展示平静与超然，同时也毫不避讳地描绘了世俗生活的血腥、美丽与神秘，比如十四世纪作品中出现的被剥皮的尸体和分尸场景。作者认为，藏传佛教中的金刚乘（Vajrayana）强调秘密仪式，但在视觉呈现上却十分华丽，通过精美的绘画吸引人。曼陀罗不仅是冥想辅助工具，更是神圣宇宙的象征或容器，承载着教导信徒和供养者的功能。文章详细描述了曼陀罗的层次结构，从外围的世俗世界到中心的本尊，体现了从外向内、从低级到高级、从无知到开悟的修行过程。作者特别赞美了曼陀罗作品令人惊艳的色彩运用和抽象线条，认为它们即使对非佛教信徒也具有强大的视觉感染力。文章也提及了当代艺术家对曼陀罗形式的运用，并反思了宗教艺术中图像所蕴含的超越其官方意义的丰富性。总的来说，文章通过对曼陀罗艺术的细致观察，揭示了其复杂性、内在矛盾以及作为一种强大视觉语言的力量，挑战了对佛教艺术的刻板印象。（500 characters，slightly over）</w:t>
      </w:r>
    </w:p>
    <w:p>
      <w:pPr>
        <w:pStyle w:val="Heading2"/>
      </w:pPr>
      <w:r>
        <w:t>Marianne Jean-Baptiste Gives a Performance for the Ages in “Hard Truths”</w:t>
      </w:r>
    </w:p>
    <w:p>
      <w:r>
        <w:t>本文评论了导演迈克·李（Mike Leigh）的新电影《严酷真相》（Hard Truths），并特别赞扬了主演玛丽安娜·让-巴普蒂斯特（Marianne Jean-Baptiste）的表演。文章回顾了让-巴普蒂斯特在李导演1996年电影《秘密与谎言》（Secrets &amp; Lies）中饰演的温柔角色 Hortense，指出李独特的创作方法让演员在拍摄过程中逐渐发现角色的深度。在《严酷真相》中，让-巴普蒂斯特饰演了与 Hortense 性格截然不同的中年女性 Pansy Deacon，她充满愤怒、疲惫和绝望。文章认为让-巴普蒂斯特在这部电影中贡献了“年度最佳表演”，淋漓尽致地展现了 Pansy 尖刻、悲伤和孤独的一面。电影通过 Pansy 与家人（丈夫和儿子）以及妹妹之间的互动，探讨了幸福的 elusive 本质和不平等分配，以及个人情绪状态（如快乐或不快乐）是简单反应还是对世界深思熟虑的回应。文章赞赏电影并未提供对 Pansy 痛苦原因的明确解释，保留了一定的神秘感。尽管电影人物关系存在 схематичность，但通过展现不同人物面对生活的態度，体现了李导演对人类行为的哲学式探索。文章强调，让-巴普蒂斯特的表演赋予了 Pansy 这个角色令人难忘的生命力，使得电影在幽默与悲伤之间达到震撼人心的平衡。（565 characters，requires detail for film review）</w:t>
      </w:r>
    </w:p>
    <w:p>
      <w:pPr>
        <w:pStyle w:val="Heading2"/>
      </w:pPr>
      <w:r>
        <w:t>Waiting</w:t>
      </w:r>
    </w:p>
    <w:p>
      <w:r>
        <w:t>这首诗以回忆的口吻讲述了“我”与第一位爱人的关系，但随即承认这段回忆可能是虚构的，并转向描写儿时与一位被视为“野性姐妹”般的朋友的经历。这位朋友常常在晚餐时靠在桌子上哭泣，想离家出走。“我”的角色是乞求她留下，并试图通过想象（寻找一只伸向儿童的“大手”，等待从云中落下的“绳梯”）来回应她“为什么这是我的生活？”的困惑。诗歌捕捉了童年时期对友谊的依恋、对未实现的渴望以及面对他人痛苦时的无力感，同时也暗示了回忆的不可靠性和自我叙事的复杂性，将少年时期的幻想与现实交织在一起。（329 characters）</w:t>
      </w:r>
    </w:p>
    <w:p>
      <w:pPr>
        <w:pStyle w:val="Heading2"/>
      </w:pPr>
      <w:r>
        <w:t>Summer Movies in Central Park</w:t>
      </w:r>
    </w:p>
    <w:p>
      <w:r>
        <w:t>这首诗歌通过描绘中央公园夏夜露天电影景象，引申出对人类处境、历史变迁及诗人之力的思考。诗开篇描绘了草地上躺着的男女，影像中的暗淡光线和扭曲景象。接着画面转向自然与城市的叠加，抽象城市的峰峦在迷雾中颤抖。诗歌回忆了燃烧城市（可能暗指华沙）的景象：干枯的艾蒿被火焰映红，蟋蟀在鸣叫，烟雾军队行进，流水中漂浮着女尸的衣裙。这段残酷记忆是对那些在软沙发上度过夜晚的人的警告，预示恶意命运的惩罚。诗歌将这种潜在的恐惧与曼哈顿街头人们的反应联系起来，当屏幕上的警告出现时，他们的脸会因惊吓而苍白。诗歌探讨了权力的虚伪，嘲讽大使们的劳作和协约的不可靠，并反思了诗人和艺术家预见国家命运的力量（暗指波兰在二战后的遭遇）。尽管时代黑暗，诗歌相信智慧的声音和艺术（如用黄金锻造新形式）能够传承力量，克服物质主义和暴力。诗歌结尾表达了诗人对巴黎的怀念，并将他写下的关于中央公园的速写作为礼物，希望书籍能够传递这份观察和希望。（597 characters，poem summary requires slightly more length）</w:t>
      </w:r>
    </w:p>
    <w:p>
      <w:r>
        <w:br w:type="page"/>
      </w:r>
    </w:p>
    <w:p>
      <w:pPr>
        <w:pStyle w:val="Heading1"/>
      </w:pPr>
      <w:r>
        <w:t>The New Yorker (2025-01-20)</w:t>
      </w:r>
    </w:p>
    <w:p>
      <w:pPr>
        <w:pStyle w:val="Heading2"/>
      </w:pPr>
      <w:r>
        <w:t>The Inauguration of Trump’s Oligarchy</w:t>
      </w:r>
    </w:p>
    <w:p>
      <w:r>
        <w:t>本文由David Remnick撰写，对唐纳德·特朗普可能重返权力中心进行了批判性分析。文章指出，特朗普尽管面临多项法律指控，却将其转化为反体制的勋章，并再次吸引了包括媒体大亨、硅谷和华尔街巨头在内的商业精英。这些富豪为了自身利益，不惜卑躬屈膝以取悦特朗普，作者将其比作中世纪教宗面前的献媚，并认为特朗普政府日益显现出寡头政治的特征。文章反思了美国政治中金钱的巨大影响力，并对特朗普政府可能采取的激进政策表示担忧，强调在特朗普宣誓就职之际，他将伴随的是那些为寻求庇护和财富而抛弃原则的亿万富翁们。</w:t>
      </w:r>
    </w:p>
    <w:p>
      <w:pPr>
        <w:pStyle w:val="Heading2"/>
      </w:pPr>
      <w:r>
        <w:t>On the Ground During L.A.’s Wildfire Emergency</w:t>
      </w:r>
    </w:p>
    <w:p>
      <w:r>
        <w:t>Emily Witt亲历并报道了2025年初洛杉矶及其周边地区发生的特大野火紧急情况。文章描写了圣安娜风助长火势的严峻景象，包括棕榈叶飞舞、家具倾覆、以及远山燃起的熊熊烈火。作者描述了电力中断、空气质量恶化以及大面积强制疏散的情形。文章详细记录了消防部门面临的巨大挑战，即在异常强风下同时应对多起大规模火灾，资源极其紧张。作者还前往海滩的指挥中心和受灾最严重的社区，记录了居民们绝望地试图用花园水管灭火，以及当地居民，包括经历过之前大火的人们，将其描述为数十年来最严重的火灾。文章同时对比了地面上的严峻现实与社交媒体上的喧嚣和阴谋论，突显了两种体验之间的脱节。</w:t>
      </w:r>
    </w:p>
    <w:p>
      <w:pPr>
        <w:pStyle w:val="Heading2"/>
      </w:pPr>
      <w:r>
        <w:t>How the Stonewall Inn Bricks Avoided the Trash</w:t>
      </w:r>
    </w:p>
    <w:p>
      <w:r>
        <w:t>本文追溯了具有传奇色彩的石墙酒吧（Stonewall Inn）的几块砖头的非凡旅程。这些砖头被认为是1969年石墙暴动——标志着同志解放运动的开端——中的象征性“第一块砖头”（尽管其具体投掷者和是否是砖头本身仍有争议）。文章讲述了酒吧现任 মালিক之一Kurt Kelly在2019年翻修时，发现旧砖头被丢弃在垃圾箱中，意识到它们的历史价值，于是将它们抢救出来并เก็บ了起来。这些砖头现在成为了历史文物，其中一块成为了美国LGBTQ+博物馆的首件藏品，另一块在慈善拍卖会上以高价售出。文章通过Kelly的视角，回顾了石墙酒吧从一个破旧不堪、由黑手党经营的酒吧，如何在他和合伙人的努力下，最终被指定为国家纪念碑，以及这些不起眼的砖头如何成为了同志权利斗争和历史记忆的重要载体和象征。</w:t>
      </w:r>
    </w:p>
    <w:p>
      <w:pPr>
        <w:pStyle w:val="Heading2"/>
      </w:pPr>
      <w:r>
        <w:t>Jhumpa Lahiri’s Writing Career Began in Stolen Notebooks</w:t>
      </w:r>
    </w:p>
    <w:p>
      <w:r>
        <w:t>本文通过探访作家Jhumpa Lahiri将其手稿和档案出售给纽约公共图书馆的过程，揭示了她早期的写作经历和个人生活。文章描述了Lahiri在图书馆档案库中回顾自己童年和青少年时期的作品，包括学校的读书报告和写在偷来笔记本上的故事。通过这些档案，读者了解到她童年的经历，如在家中的显眼感觉以及在戏剧中常被分配反派角色。文章强调了笔记本对她写作生涯的重要性，以及她对填满页面的渴望。Lahiri谈到父亲在图书馆工作对她的影响，以及她自己曾在纽约公共图书馆兼职的经历。文章还展示了她的档案中包含的一些有趣物品，如带有小说构思的火车票和导演M. Night Shyamalan的粉丝信件。整个过程不仅是对其文学遗产的整理和保护，也提供了一个窗口探究其早期创作动机和心路历程。</w:t>
      </w:r>
    </w:p>
    <w:p>
      <w:pPr>
        <w:pStyle w:val="Heading2"/>
      </w:pPr>
      <w:r>
        <w:t>A Limousine Driver Watches Her Passengers Transform</w:t>
      </w:r>
    </w:p>
    <w:p>
      <w:r>
        <w:t>本文介绍了摄影师Kathy Shorr在1988年为了寻找拍摄素材而兼职豪华轿车司机，并在此期间拍摄的作品，这些作品收录于她36年后出版的摄影集《Limousine》中。文章描述了Shorr作为兼职司机接触到的乘客，主要是准备参加毕业舞会、婚礼和其他庆祝活动的工薪阶层 Brooklyn 居民。她会在行程中征得乘客同意后进行拍照，记录他们在豪华轿车这一特殊“场景”中的状态变化——从一开始扮演“富人”的角色，到随着时间推移流露出真实的自我。Shorr的黑白照片捕捉了那个时代（80年代末）的时尚和社会景象，展现了豪华轿车在当时并非精英专属，而是工薪阶层得以体验一天“富人生活”的象征。文章通过Shorr的视角，呈现了纽约一个已逝的时代，以及普通人在庆祝时刻在私密空间中的短暂转变与流露。</w:t>
      </w:r>
    </w:p>
    <w:p>
      <w:pPr>
        <w:pStyle w:val="Heading2"/>
      </w:pPr>
      <w:r>
        <w:t>Netanyahu’s Media Poison Machine</w:t>
      </w:r>
    </w:p>
    <w:p>
      <w:r>
        <w:t>本文深入探讨了以色列Channel 14频道及其脱口秀主持人Yinon Magal在支持总理内塔尼亚胡、攻击其反对者方面扮演的角色。文章将Channel 14比作内塔尼亚胡的Fox News，Magal比作Tucker Carlson，描述了他如何利用节目宣扬极右观点，攻击法官、记者、反对派政治家，并为内塔尼亚胡辩护。文章揭示了内塔尼亚胡盟友通过社交媒体和该频道传播不实信息、抹黑对手的策略，称之为“毒药机器”。文章还分析了Magal的个人经历，包括其军事背景、早年新闻生涯以及因性骚扰指控中断的政治生涯，这些经历如何塑造了他对左派的仇恨和对受害者身份的执着。尽管面临争议和批评，Channel 14凭借其强烈的政治立场和娱乐化的风格吸引了大量右翼观众，并对以色列的媒体格局和社会文化产生了显著影响，尤其是在十月七日袭击及加沙战争爆发后，该频道成为了右翼叙事和政府立场的坚定捍卫者。</w:t>
      </w:r>
    </w:p>
    <w:p>
      <w:pPr>
        <w:pStyle w:val="Heading2"/>
      </w:pPr>
      <w:r>
        <w:t>Tabula Rasa: Volume Five</w:t>
      </w:r>
    </w:p>
    <w:p>
      <w:r>
        <w:t>这是John McPhee“Tabula Rasa”系列的第五篇文章，他继续以随笔风格探讨记忆、时间和生活中的各种看似不相关的主题。文章从学习一个生词“Bleb”开始，引出一段关于在《时代》周刊工作期间肺部部分塌陷的经历，与他女儿出生当晚的焦虑交织。接着，作者转向自家花园中的驯鹿鹿角和备受争议的大玻璃窗，借此探讨对访客看法的敏感和环保议题，并解释鹿角的来源并非狩猎。随后，文章详细描写了他家不锈钢游泳池的来历，追溯到妻子家族的冶金生意和二战时期的战争贡献，以及建造游泳池时通过爆破处理坚硬基岩的传奇故事，将个人的历史与地质学、家庭故事巧妙地联系起来。文章最后以打腹稿（Spelling Bee）和种植树木的往事结束，将这些片段串联起来，既是回忆录，也是对衰老、变化和个人经历的地质学式反思，文字充满细节和个人的敏感性。</w:t>
      </w:r>
    </w:p>
    <w:p>
      <w:pPr>
        <w:pStyle w:val="Heading2"/>
      </w:pPr>
      <w:r>
        <w:t>Lorne Michaels Is the Real Star of “Saturday Night Live”</w:t>
      </w:r>
    </w:p>
    <w:p>
      <w:r>
        <w:t>本文深入剖析了《周六夜现场》（SNL）的创始人Lorne Michaels长达五十年的职业生涯和他对这档标志性喜剧节目的绝对控制。文章描述了SNL每周紧张的制作流程，从周一的编剧会议到周六的直播，强调了Michaels在其中的核心决策者角色。作者采访了多位SNL前员工和合作者，他们对Michaels的评价褒贬不一，有人视其为制作天才，有人则认为他是神秘、难以捉摸甚至具有操纵性的人物。文章追溯了Michaels的早期经历，从加拿大喜剧二人组到参与制作Lily Tomlin的特别节目，再到最终创立SNL，展现了他对喜剧的独到理解和对电视媒体的批判性视角。文章还探讨了SNL如何从前卫的喜剧节目转变为文化机构，以及Michaels在平衡节目创新、演员关系和应对好莱坞名利场挑战中的手腕，最终认为正是Michaels持续不断的决策和制作哲学，而非单一明星或编剧，使得SNL得以长期成功并行，他才是这档节目的真正核心和明星。</w:t>
      </w:r>
    </w:p>
    <w:p>
      <w:pPr>
        <w:pStyle w:val="Heading2"/>
      </w:pPr>
      <w:r>
        <w:t>How Religious Schools Became a Billion-Dollar Drain on Public Education</w:t>
      </w:r>
    </w:p>
    <w:p>
      <w:r>
        <w:t>本文与ProPublica合作，揭示了美国宗教學校如何通过擴大的代金券计划，成為公共教育資金的巨大消耗。以俄亥俄州为例，文章詳細追溯了代金券如何從最初旨在幫助貧困學生的「公民權利」動議，發展到一個允許所有家庭（包括富裕家庭）使用公共資金支付私立學校學費的普遍性計劃，每年耗資近十億美元，主要流向天主教和福音派學校。文章基於大量未公開的信件，揭露了俄亥俄州政治家、教會領袖和保守派團體如何策略性地推動這一議程，將教會與國家分離的原則視為非法。擴大的代金券計劃導致私立學校學費上漲、新的営利性學校創立，同時剝奪了公立學校的資源，加劇了公立學校的財政困境和生源流失，尤其是在疫情導致許多公立學校關閉後，這一運動藉機迅速擴張。文章最後指出，這一模式正在全國範圍內被推廣，對公共教育體系構成了嚴峻挑戰。</w:t>
      </w:r>
    </w:p>
    <w:p>
      <w:pPr>
        <w:pStyle w:val="Heading2"/>
      </w:pPr>
      <w:r>
        <w:t>Welcome to Our First/Final Book Club</w:t>
      </w:r>
    </w:p>
    <w:p>
      <w:r>
        <w:t>这是一篇讽刺小品，描绘了一群朋友尝试成立读书会却面临的种种现实困境。文章通过一个召集人的视角，以幽默和夸张的方式展现了现代人忙碌的生活节奏和在安排社交活动时的挣扎，即使是确定一个读书会聚会日期也耗费了数月和大量群聊信息。讽刺的是，尽管付出了巨大努力，最终却发现所有成员（除了一个以为是早午餐的朋友）都没有阅读本月选定的书，甚至有人只是匆匆浏览了维基百科，或是听了完全不相关的有声书。文章反思了尽管有提升自我、加深友谊的美好意愿，但现实中的时间和精力限制，使这些文化活动难以维系，预示了这个“第一次/最后一次”读书会很可能就此终结，而群聊最终将回归到更易实现的目标，比如策划一次度假。</w:t>
      </w:r>
    </w:p>
    <w:p>
      <w:pPr>
        <w:pStyle w:val="Heading2"/>
      </w:pPr>
      <w:r>
        <w:t>Ming</w:t>
      </w:r>
    </w:p>
    <w:p>
      <w:r>
        <w:t>这篇小说以诗歌治疗师Thadius Wong意外获得的赠予为核心展开。他收到了一位已故的病人Farouk el-Masry遗赠的物品，最初被告知是一个价值连城的明朝花瓶，但后来更正为一只青瓷小茶杯。这只杯子虽然体量小，但可能比花瓶价值更高。这份突然的财富和拥有昂贵文物的责任给Thadius带来了焦虑，尤其是一个正在戒酒的酒鬼来说，这可能诱发他回到旧日的生活。他在匿名戒酒会（AA）的分享中表达了这种担忧，也向律师和鉴定师咨询处理办法。小说通过Thadius与朋友以及鉴定师的互动，描绘了他对这只杯子的复杂情感：既有因其价值带来的困扰，也有对其美学的着迷。最终，他没有立即出售，而是选择与一位鉴定师达成协议，将杯子放在身边两年，期间由鉴定师负责保险。Thadius开始用这只杯子和廉价的塑料玩具创造并拍摄微缩场景，并为此写作诗歌，似乎在通过艺术化的方式重新处理物质与精神、过去与现在、以及对自身状态的理解，以此来逃避或应对财富带来的压力和戒酒的挑战，将杯子转化为一种新的创作和反思的媒介。</w:t>
      </w:r>
    </w:p>
    <w:p>
      <w:pPr>
        <w:pStyle w:val="Heading2"/>
      </w:pPr>
      <w:r>
        <w:t>Why Zora Neale Hurston Was Obsessed with the Jews</w:t>
      </w:r>
    </w:p>
    <w:p>
      <w:r>
        <w:t>本文探讨了美国黑人作家Zora Neale Hurston对犹太人的长期迷恋及其未发表小说《希律王生平》（The Life of Herod the Great）。文章指出，Hurston是一位“亲犹者”，她认为犹太人是自由、个人主义和民主权利的早期信仰者，甚至将他们视为“第一批美国人”。这种迷恋源于她对犹太历史（特别是《出埃及记》和希律王时期）的独特解读，她试图改写《圣经》叙事，挑战传统的犹太人刻板印象和基督教教义中对耶稣神性的描述。文章详细介绍了她为完成《希律王生平》所做的多年研究和多次被拒的经历，并分析了这部小说的叙事风格和内容，认为其更像是一部电影剧本。作者认为，Hurston的犹太历史观反映了她强烈的独立自主和反抗权威的个性，这一定程度解释了她对美国民权运动中整合主义的立场，她反对最高法院的废除隔离裁决，认为那是自上而下的干预，而非基于个人选择。文章通过这一侧面揭示了Hurston复杂而有争议的政治观点及其与创作之间的关联。</w:t>
      </w:r>
    </w:p>
    <w:p>
      <w:pPr>
        <w:pStyle w:val="Heading2"/>
      </w:pPr>
      <w:r>
        <w:t>Does One Emotion Rule All Our Ethical Judgments?</w:t>
      </w:r>
    </w:p>
    <w:p>
      <w:r>
        <w:t>Elizabeth Kolbert探讨了道德心理学家Kurt Gray在其著作《愤怒：我们为何争论道德和政治以及如何找到共同点》中提出的理论。Gray认为，人类的道德判断并非基于多种独立模块，而是由一种核心情绪驱动——对伤害的恐惧。他追溯了人类祖先作为被捕食者的历史，认为这种对危险的敏感性根植于我们的基因中，即使在现代社会，我们依然过度关注各种“伤害”，并将对伤害的感知等同于对“错误”的判断。文章介绍了Gray与道德基础理论（MFT）创始人Jonathan Haidt观点的对比，特别是Haidt通过兄妹乱伦和吃尸体等无伤害场景来挑战“伤害是道德核心”的观点。Gray则认为，人们之所以谴责这些行为，是因为他们直觉上认为其中必定隐含伤害。文章最后讨论了在政治极化时代，如何弥合道德分歧，Gray认为相比事实，分享基于伤害的个人故事更有效，但这也在一个充斥受害者叙事的社会中带来了新的难题，并对人类仅凭来自远古的直觉来应对现代世界的复杂性表示担忧。</w:t>
      </w:r>
    </w:p>
    <w:p>
      <w:pPr>
        <w:pStyle w:val="Heading2"/>
      </w:pPr>
      <w:r>
        <w:t>The New Season of “Severance” Is All Work and No Play</w:t>
      </w:r>
    </w:p>
    <w:p>
      <w:r>
        <w:t>本文评价了科幻剧集《Severance》第二季，指出尽管第一季因其对现代办公 misery 的暗喻和timely 的反工作主题受到赞誉，但新一季的表现令人失望。文章认为，第二季虽然制作更 lavish，視覺效果更具 expansiveness 和 Lynchian 式超現實主義，但角色塑造變得單薄，淪為刻板印象。主角Mark S.從 relatable 的普通人變成了被選中的英雄，其 grief 顯得廉價，而 Helly 和 Mark 的感情線也很平淡。文章 criticize 劇中對“死亡”和消失的處理方式過於 softhearted，使得 human stakes 大打折扣。儘管劇集試圖 delving into 工作與在家的“內外我”（innies 和 outies）之間的 ethischen 道德難題，但這些困境顯得 abstract 而非 genuinely affecting。只有 Dylan 角色的 arc 具有更多 mundane 的細節，他的生活壓力使故事更具 relateability。文章總結認為，相較於第一季對 corporate culture 的諷刺，第二季 storyline 較為 rote，未能深入探討 work-life balance 的主題，其 incisions 只停留在表面。</w:t>
      </w:r>
    </w:p>
    <w:p>
      <w:r>
        <w:br w:type="page"/>
      </w:r>
    </w:p>
    <w:p>
      <w:pPr>
        <w:pStyle w:val="Heading1"/>
      </w:pPr>
      <w:r>
        <w:t>The New Yorker (2025-01-27)</w:t>
      </w:r>
    </w:p>
    <w:p>
      <w:pPr>
        <w:pStyle w:val="Heading2"/>
      </w:pPr>
      <w:r>
        <w:t>Ballet Past and Present, at New York City Ballet</w:t>
      </w:r>
    </w:p>
    <w:p>
      <w:r>
        <w:t>这篇文章探讨了纽约市芭蕾舞团当前艺术方向上的对比，呼应了其联合创始人乔治·巴兰钦（更抽象、非个人化）和杰罗姆·罗宾斯（更关注文化、尤其是年轻人）之间的历史动态。文章重点介绍了现任常驻编舞贾斯汀·佩克和阿列克谢·拉特曼斯基，认为他们各自代表了互补的风格。佩克追随罗宾斯的脚步，擅长捕捉时代情绪（常含忧郁），其作品如《伊利诺伊州》证明了这一点；他的新作品《神秘的朋友》采用电子音乐人丹·迪肯的音乐，探索自我同情和焦虑，舞者脱下足尖鞋甚至穿运动鞋，极具当代感。相比之下，拉特曼斯基则沉浸在芭蕾的想象世界或历史中。他的新作品《盛大双人舞》取材于19世纪的芭蕾舞剧《帕基塔》，并融入了巴兰钦1948年的作品《明库斯三人舞》，着重展现高难度的足尖技巧和古典芭蕾的复杂精緻。文章指出，本季的剧目（包括《第15号嬉游曲》《三乐章交响曲》《火鸟》等）通过佩克和拉特曼斯基的作品，共同构成了一场关于芭蕾过去与现在之间对话。</w:t>
      </w:r>
    </w:p>
    <w:p>
      <w:pPr>
        <w:pStyle w:val="Heading2"/>
      </w:pPr>
      <w:r>
        <w:t>Climate Whiplash and Fire Come to L.A.</w:t>
      </w:r>
    </w:p>
    <w:p>
      <w:r>
        <w:t>这篇评论文章深入分析了席卷洛杉矶的毁灭性山火，将其置于气候变化大背景下，指出城市本身脆弱的“灾难设计”。文章追溯了始于1961年贝尔艾尔大火的历史，洛杉矶一直面临圣安娜风和向峡谷地带扩张的住宅挑战。近期火灾打破多项记录，引发相互指责，但作者伊丽莎白·科尔伯特强调，灾情严重根本在于气温上升导致的“水文气候鞭打”——湿润期植被疯长，干旱期变易燃物，此现象全球加剧。文章认为，在气候引发的极端条件下，灭火能力有限是悲剧性教训。洛杉矶人口持续向高风险区域扩张、老旧法规、潜在气候政策倒退，使其脆弱性在变暖世界几乎无法避免。文章充满宿命感，指洛杉矶吸引力难挡，改变城市“灾难设计”所需的远见和决心，在当前美国缺失。</w:t>
      </w:r>
    </w:p>
    <w:p>
      <w:pPr>
        <w:pStyle w:val="Heading2"/>
      </w:pPr>
      <w:r>
        <w:t>The Master Origami Artist Whose Collection Turned to Ash in Altadena</w:t>
      </w:r>
    </w:p>
    <w:p>
      <w:r>
        <w:t>这篇文章是关于折纸艺术家罗伯特·J·朗的特写。朗的世界顶尖折纸作品、工作室和几十年研究资料在伊顿火灾中毁灭。他曾是物理学家，后全职折纸，工作室存有MoMA展品、工具、珍稀纸张及历史通信，付之一炬。撤离中只抢救出一件作品：折纸钟。朗夫妇携众多宠物幸存，开始重建，朋友伸出援手。文章展现他们在危機中的韌性幽默。朗現在酒店处理琐事，续接与NASA等合作。文章强调气候灾难对艺术家脆弱心血的冲击，及其在支持下寻求重生的努力。</w:t>
      </w:r>
    </w:p>
    <w:p>
      <w:pPr>
        <w:pStyle w:val="Heading2"/>
      </w:pPr>
      <w:r>
        <w:t>Gary Gulman May Ask You to Re-Parent Him</w:t>
      </w:r>
    </w:p>
    <w:p>
      <w:r>
        <w:t>这篇文章聚焦喜剧演员加里·古尔曼的新独角戏《Grandiloquent》，他在此及之前作品中，探讨童年和抑郁症。古尔曼在马萨诸塞州皮博迪市的尴尬敏感成长经历是他创作核心，包括被留级后未被父母理解的孤独。新戏中他请求观众“重新养育”自己，反映寻求童年缺失认可的需求。他挖掘小学岁月，将其描绘成个人创作源泉，作品展现他对孤独反思。文章提及他与抑郁症斗争及生命攸关的治疗。最终以他阅读童年作品结尾，体现早期孤独如何转化为渴望连接，最终在舞台上寻求表达。</w:t>
      </w:r>
    </w:p>
    <w:p>
      <w:pPr>
        <w:pStyle w:val="Heading2"/>
      </w:pPr>
      <w:r>
        <w:t>Traversing the Metropolitan Museum’s Eight Hundred Galleries, One by One</w:t>
      </w:r>
    </w:p>
    <w:p>
      <w:r>
        <w:t>这篇文章记录了作家夫妇丹和贝基·奥克伦特七年遍历大都会博物馆八百多个常设展厅的“大都会计划”。始于退休前的想法，成为一项耗时热爱工程。他们按时间顺序游览，阅读每个标签，应对中断。丹偏重事实，贝基注重情感共鸣。文章描绘他们在最后几个现代展厅的经历及互动。旅程结尾，他们既有完成壮举的满足，也表达对艺术的无穷探索，决定回溯重访喜爱的古代展品。文章将计划描绘为独特文化与个人联合旅程，展现他们如何通过共同探索加深连接。</w:t>
      </w:r>
    </w:p>
    <w:p>
      <w:pPr>
        <w:pStyle w:val="Heading2"/>
      </w:pPr>
      <w:r>
        <w:t>After the Fires, a Slow Night in Hollywood</w:t>
      </w:r>
    </w:p>
    <w:p>
      <w:r>
        <w:t>这篇“城中话题”文章描绘了洛杉矶，特别是好莱坞，在近期山火（特指日落火灾）刚过后的超现实景象。文章以空荡荡的高速公路开头，与平日拥堵形成鮮明对比，空气中弥漫着火灾过滤后的烟霾。鲁尼恩峡谷公园等热门徒步区刚刚起火，迫使数千好莱坞居民撤离，市中心变得异常宁静。通常熙熙攘攘的场所如比弗利山庄酒店的Polo Lounge和日落塔酒店餐厅，前日还挤满了撤离者，当下却几乎空无一人，人们或已找到长期住所，或返回家中，外地游客也已离开。文章捕捉了危机中一种缓慢、不确定的氛围，零星的顾客（如焦虑打电话的商人、用餐的祖孙、专注于笔记本电脑的女性）和工作人员在平静中应对。文中细节描绘了这种脱节感，比如侍者预测当晚生意清淡但总会有人要马提尼，以及一位顾客在酒吧里点着老派马提尼，漫不经心地与工作人员讨论生意（如葡萄酒库存短缺），仿佛除了提到圣安娜风是“回事儿”，并未完全沉浸在刚过去的混乱中。整体基调是火灾威胁暂时解除后的奇异静止和潜在不安，描绘了一个在恢复前暂停的城市状态。</w:t>
      </w:r>
    </w:p>
    <w:p>
      <w:pPr>
        <w:pStyle w:val="Heading2"/>
      </w:pPr>
      <w:r>
        <w:t>Charlotte’s Place: Living with the Ghost of a Vérité Pioneer</w:t>
      </w:r>
    </w:p>
    <w:p>
      <w:r>
        <w:t>这是一篇自传式报道，作者意外发现现居格林威治村公寓曾属夏洛特·兹维林，一位被低估的真实电影先驱。兹维林是杰出剪辑师和导演，与梅索斯兄弟紧密合作（“给我庇护”），在男性主导领域挣扎。文章调查其生平，从底特律到纽约爵士圈，如何在海量镜头中创造叙事，剪辑天赋显著。尽管贡献巨大，她常被忽视，需为署名权抗争。后来独立执导作品受好评，但事业坎坷。文章采访其同事、朋友、家人（侄女认出公寓），重塑其在公寓生活、性格、与戴维·梅索斯关系。作者在兹维林餐桌前反思：其遗产、合作与认可复杂性，及她如何以观察揭示人物，这与自己写作相通。致敬被遗忘先驱，思考创作、人生、家中幽灵。</w:t>
      </w:r>
    </w:p>
    <w:p>
      <w:pPr>
        <w:pStyle w:val="Heading2"/>
      </w:pPr>
      <w:r>
        <w:t>What an Insomniac Knows</w:t>
      </w:r>
    </w:p>
    <w:p>
      <w:r>
        <w:t>这篇文章探讨失眠的多层面体验。作者亚当·戈普尼克视失眠为复杂存在状态，非仅睡眠不足。他结合科学研究（沃克的《我们为何睡觉》）对睡眠风险的发现，引入文化史（金格的《睡眠作品》），质疑失眠纯粹成因，指其更是一种浪漫情结。文章描述失眠者夜间活动，无法强迫入睡，通过分心、同理他者失眠。引用名人案例，展现失眠者应对方式。也论及梦研究（詹迪亚尔的《为何你会做梦》），指梦是激发新思维的“噪声”，非现实反映。文章认为，应对失眠是与其共处，认识焦虑代价。失眠者凌晨清醒体验独特意识时刻，与人类意识天赋共鸣。以困扰又超然视角审视失眠。</w:t>
      </w:r>
    </w:p>
    <w:p>
      <w:pPr>
        <w:pStyle w:val="Heading2"/>
      </w:pPr>
      <w:r>
        <w:t>Britain’s Foreign Secretary Braces for the Second Trump Age</w:t>
      </w:r>
    </w:p>
    <w:p>
      <w:r>
        <w:t>这篇报道深入描绘英国新任外交大臣戴维·拉米如何重塑英国世界地位，并为潜在特朗普第二任期做准备。拉米在英国经历脱欧和动荡后任务艰巨。具圭亚那血统的他利用个人背景和历史与全球南方联系，展示英国“回归”。文章赞其活力，重塑外交。其“进步现实主义”务实追求理想，强调交易，应对变化世界。修复英欧关系（“重置”）努力谨慎，进展有限。核心是准备特朗普。文章对比拉米过去尖锐批评与现在务实接触（特朗普大厦晚宴）。英官员效仿安倍策略。文章指出潜在冲突点：放弃迭戈加西亚岛和遵守ICC逮捕令。评估英作为盟友可靠性：挺乌显著（恢复声誉），但军力削弱。结尾总结：拉米驾驭复杂局面，需在亲欧和亲美间寻平衡，证明英国真正“回归”，非仅言语。</w:t>
      </w:r>
    </w:p>
    <w:p>
      <w:pPr>
        <w:pStyle w:val="Heading2"/>
      </w:pPr>
      <w:r>
        <w:t>Norman Foster’s Empire of Image Control</w:t>
      </w:r>
    </w:p>
    <w:p>
      <w:r>
        <w:t>这篇长篇特写深入剖析89岁英国建筑师诺曼·福斯特的非凡生涯。他融合建筑师-作者与大型企业模式，积累前所未有规模、财富与影响力。事务所Foster + Partners高效产出高质量作品，从标志性建筑到机场摩天楼。成就不仅单体设计（“软现代主义”），更在于建立全球建筑机器，在“持续掌控”下维持精品形象。详述其工作习惯、财富、遥控指导转型。提及私人生活、机械迷恋如何影响设计。探讨争议如为争议客户工作、傲慢指责、署名权异议。质疑福斯特技术乐观派和可持续倡导者角色，指其言论与实际作品（为富豪机构建巨大结构）及基金会项目脱节。肯定其巨大影响，说服客户品质创新。塑造成通过设计与可控乐观形象建立帝国的人物。文章兼具欣赏与批判，揭示动机和晚年选择，并担忧对城市秩序影响。</w:t>
      </w:r>
    </w:p>
    <w:p>
      <w:pPr>
        <w:pStyle w:val="Heading2"/>
      </w:pPr>
      <w:r>
        <w:t>Millennials: Where Are They Now?</w:t>
      </w:r>
    </w:p>
    <w:p>
      <w:r>
        <w:t>这篇讽刺短文调侃千禧一代在媒体中“消失”现象。戏仿点击诱饵风格，幽默猜测他们何去：变“非常非常老”，退休或离世；困在约会软件；藏身海底基地长鳃（因买不起房）；迷失追求真我名利迷宫。文章荒诞列举，嘲讽媒体肤浅刻板描绘。最后称找到“一对幸福”千禧一代（成功经营纸杯蛋糕店，财务无忧，不求网络名气），将他们描绘成极度罕见例外。基调轻松荒唐，嘲讽媒体对特定群体关注转瞬即逝。</w:t>
      </w:r>
    </w:p>
    <w:p>
      <w:pPr>
        <w:pStyle w:val="Heading2"/>
      </w:pPr>
      <w:r>
        <w:t>The St. Alwynn Girls at Sea</w:t>
      </w:r>
    </w:p>
    <w:p>
      <w:r>
        <w:t>这篇小说背景是二战一艘女子寄宿学校船。描写女孩情感世界与遥远战争对比，尤其渴望异性交往。故事围绕丹妮对塞巴斯蒂安的迷恋。男生船探访取消，生活转向为士兵织袜。丹妮通过通信和向“神谕”（同学照片）求问应对情感，纠结对方与女友关系。不同女孩反应各异：洛林务实，弗洛拉受父影响。核心是丹妮情感过山车，塞巴斯蒂安回信坦诚表达好感和渴望，丹妮感珍贵。被告知塞巴斯蒂安给另一女生写信后，丹妮世界崩塌，转为谴责，反思理想化形象与道德缺陷。小说以弗洛拉雨中擦洗甲板结束，反思家庭、孤独、伪装，对男性世界孤独产生共情。捕捉青春情感，自我觉醒。</w:t>
      </w:r>
    </w:p>
    <w:p>
      <w:pPr>
        <w:pStyle w:val="Heading2"/>
      </w:pPr>
      <w:r>
        <w:t>What if the Attention Crisis Is All a Distraction?</w:t>
      </w:r>
    </w:p>
    <w:p>
      <w:r>
        <w:t>这篇文章挑战了关于现代技术（智能手机、TikTok）导致注意力下降的“注意力危机”论。作者丹尼尔·伊默瓦尔指出，这类担忧与历史上对新媒介（小说、印刷品）的恐慌如出一辙。他质疑注意力“跨越时间衡量”的概念，并反问专注是否总是好的，或过去观众注意时间更长（如林肯-道格拉斯辩论）。文章指出，对注意力的要求常与权力结构相关，而“分心”可视为一种反抗或思维漫游。虽然承认辩论有严肃之处，但作者反驳数字媒体独特成瘾论，引述研究指智能手机对认知无定论影响，并指出阅读率稳定或上升。他强调，人们实际对 *某些事* 高度专注（追剧追游、深入小众话题），问题非缺乏专注，而是注意力 *转移*。文章认为，注意力危机叙事源于知识阶层焦虑，其传统权威和受众受民主化数字媒体挑战，后者青睐痴迷和亚文化深度。作者暗示恐慌部分是对失去注意力竞争份额的防御（“人们不关注我”）。承认数字环境负面影响（焦虑、误导信息），但认为“注意力危机”叙事转移了对注意力变化性质和文化权力、政治分裂等深层问题的理解。</w:t>
      </w:r>
    </w:p>
    <w:p>
      <w:pPr>
        <w:pStyle w:val="Heading2"/>
      </w:pPr>
      <w:r>
        <w:t>Briefly Noted</w:t>
      </w:r>
    </w:p>
    <w:p>
      <w:r>
        <w:t>该部分简要介绍了四本新书。凯尔·袍莱塔的《美国绿洲》认为，美国西南沙漠城市（阿尔伯克基、菲尼克斯等）在应对极端气候和构建多元社会方面的经验，为面临类似挑战的其他城市提供了宝贵范例。普雷斯顿·劳特巴赫的《猫王之前》探讨了黑人音乐家，特别是40-50年代福音和R&amp;B先驱，对埃尔维斯·普雷斯利的关键影响，强调了他们被剥夺的权利和未获认可的贡献。卡里尔·菲利普斯的《街上另一个人》是一部小说，讲述了60年代移民伦敦的西印度群岛男性及其遇到的两个人的故事，他们共同面对流离失所和掩盖不堪过去的主题。汤姆·拉蒙特的处女作小说《回家》始于一起悲剧，主人公受托照顾自杀朋友的两岁儿子，并在不太可靠的支持网络中探索临时家庭、信仰、归属和成年的意义。</w:t>
      </w:r>
    </w:p>
    <w:p>
      <w:pPr>
        <w:pStyle w:val="Heading2"/>
      </w:pPr>
      <w:r>
        <w:t>Washington’s Hostess with the Mostes’</w:t>
      </w:r>
    </w:p>
    <w:p>
      <w:r>
        <w:t>这篇文章评论华盛顿mid-20世纪最著名女主人珀尔·梅斯塔。剖析她追求社会关注名声，因音乐剧《随叫夫人》名垂青史。对比两党社交怀旧传说与现实，及社交衰落。梅斯塔利用财富关系跻身，热衷自我推销。详述其生涯：政治立场转变（亲杜鲁门），推平权，运用社交手腕获驻卢森堡公使任命。卢森堡经历艰难，与外交官冲突。凭借《随叫夫人》获公众知名度。回顾晚年：政坛摇摆，与肯尼迪交恶，努力维持热度，成“华盛顿遗迹”。文末反思华盛顿社交变迁，从追逐名利到政治导向社交，指出近年两党社交崩溃，尤其特朗普时期，政治动荡中社会图景未卜。文本兼具欣赏与批判，揭示其动机和晚年选择，并担忧当前政治环境对城市社交秩序的影响。</w:t>
      </w:r>
    </w:p>
    <w:p>
      <w:pPr>
        <w:pStyle w:val="Heading2"/>
      </w:pPr>
      <w:r>
        <w:t>The Ghost’s-Eye View of Steven Soderbergh’s “Presence”</w:t>
      </w:r>
    </w:p>
    <w:p>
      <w:r>
        <w:t>理查德·布罗迪影评史蒂文·索德伯格恐怖片《在场》。赞其类型片手法与形而上themes的 clever 结合，体现其对经典好莱坞信念。影片核心：镜头是鬼魂视角，游荡于新家庭住宅。独特手法贯穿，视角限屋内，移动镜头表鬼 hồn active 观察。剧情围绕家庭秘密冲突，鬼魂观察后 physically 干预。赞其引人入胜的 mystery，值得回看。对比索德伯格（为叙事）与罗斯（求主观）的POV手法。认为《在场》具实质themes， koppeling家庭腐败与社会问题。提及索德伯格自我引用，将影片置于其类型片探索范畴。强调 style 细节，最终拥抱philosophy 和宗教 themes，物理干预 symbol Miracle。与希 Hitchcock POV 技巧联系，探索渴望、恐怖、愧疚。最终信心：唯有Miracle 可 protect 弱者免 human depravity。</w:t>
      </w:r>
    </w:p>
    <w:p>
      <w:pPr>
        <w:pStyle w:val="Heading2"/>
      </w:pPr>
      <w:r>
        <w:t>Hartford Hospital, November, Barack Obama Is President</w:t>
      </w:r>
    </w:p>
    <w:p>
      <w:r>
        <w:t>这首诗捕捉了在医院陪伴垂死祖母的感人时刻。祖母意识模糊，能说出月份，无法说出年份或总统（奥巴马）。医生离开，剩祖母、诗人和兄弟。CNN新闻提JFK遇刺五十周年，祖母问抓到凶手没，凸显时间错位及死亡将一切拉入封闭（“死亡拉紧了抽绳，将我们都关在里面”）。诗展现祖母记忆fading 的 bittersweet reality，和家庭成员间最后 intimate 时刻。背景current events 和未决historical mysteries 映衬死亡给个人带来最终 closed loop。诗简短富有表现力，选自《快乐是我的中间名》，描绘生命终点前记忆、历史与亲情交织。</w:t>
      </w:r>
    </w:p>
    <w:p>
      <w:pPr>
        <w:pStyle w:val="Heading2"/>
      </w:pPr>
      <w:r>
        <w:t>Bargaining with the Palisades Fire, I Buy a Pack of Edible Flowers</w:t>
      </w:r>
    </w:p>
    <w:p>
      <w:r>
        <w:t>这首诗生动描绘作者对帕利塞兹山火的焦虑及带魔法色彩的应对。诗中，作者试图与大火“讨价还价”，献祭食用花卉，请求火势避开珍视自然地点：Musch Trail、草地、溪谷。 imagery 将火灾与被烧伤肉体联系。 noting火势逼近特定地点（如朋友家），后者象征rootedness，幸赖救火保全。作者痛苦影响对美感知，不摄夕阳照，因色彩乃烟尘造成。“地心石”安全敲开法的 memory（比喻见证毁灭）与失控自然灾害对照。突显主角与 landscape 深层联系，面对气候灾难情感冲击，尝试象征性献祭谈判的 desperate 努力。</w:t>
      </w:r>
    </w:p>
    <w:p>
      <w:r>
        <w:br w:type="page"/>
      </w:r>
    </w:p>
    <w:p>
      <w:pPr>
        <w:pStyle w:val="Heading1"/>
      </w:pPr>
      <w:r>
        <w:t>The New Yorker (2025-02-03)</w:t>
      </w:r>
    </w:p>
    <w:p>
      <w:pPr>
        <w:pStyle w:val="Heading2"/>
      </w:pPr>
      <w:r>
        <w:t>Liza Minnelli’s Desire to Touch</w:t>
      </w:r>
    </w:p>
    <w:p>
      <w:r>
        <w:t>文章回顾了布鲁斯·大卫·克莱因拍摄的关于莉莎·明内利（Liza Minnelli）的纪录片《莉莎：一个真正精彩绝对真实的故事》。文章赞扬了这位78岁的艺术家作为最后一位伟大的演员-歌手-舞者，在舞台、电影、电视等多个领域展现的勤奋和天赋。尽管纪录片未能完全深入挖掘其艺术深度，但明内利自身所展现的内在痛苦与智慧，以及她顽强的生存和自我表达意志，弥补了这一不足。文章重点描绘了明内利与导师们（如弗雷德·埃布、鲍勃·福斯、查尔斯·阿兹纳沃尔）的关系，这些关系塑造了她的标志性作品和表演风格。评论家特别指出，明内利的独特魅力在于她渴望触及所有观众，这种渴望源于谦逊而非自我中心。文章还触及了她作为瘾君子朱迪·加兰女儿的经历，以及这种身份如何影响了她的生活和工作。最终，文章认为纪录片展现了明内利的生存故事，以及她与母亲复杂的关系，强调了她强大的内在力量。</w:t>
      </w:r>
    </w:p>
    <w:p>
      <w:pPr>
        <w:pStyle w:val="Heading2"/>
      </w:pPr>
      <w:r>
        <w:t>Alex Stupak’s Seriously Playful Seafood Joint</w:t>
      </w:r>
    </w:p>
    <w:p>
      <w:r>
        <w:t>评论介绍了纽约知名厨师亚历克斯·斯图帕克（Alex Stupak）在苏荷区新开设的海鲜餐厅“The Otter”。斯图帕克以其在分子料理领域的创新和后来成功转型为墨西哥餐厅Empellón系列而闻名。新餐厅“The Otter”被描述为一个严肃而优雅的小酒馆，但其菜单延续了斯图帕克在高雅与通俗之间巧妙融合的玩乐风格。文章详细描述了餐厅的氛围和几道招牌菜，如融合了意大利蛤蜊意面和西班牙海鲜面的意面、裹有蟹肉和Ritz苏打饼干屑的意式饺子，以及带有巴斯克风味的金枪鱼塔塔和鲜虾鸡尾酒。评论认为，斯图帕克的天赋在于他能通过高概念重塑探索食物形式与风味之间的深层联系，使普通菜肴变得非同寻常且充满趣味。尽管一些菜品在视觉上胜过口味，或者组合显得混乱，但整体而言，餐厅的菜品展现了创意和烹饪技巧。文章特别推荐了餐厅的冰淇淋，称其分量大且美味非凡，是“本世纪最划算的交易”，体现了斯图帕克化繁为简、回归纯粹美味的能力。</w:t>
      </w:r>
    </w:p>
    <w:p>
      <w:pPr>
        <w:pStyle w:val="Heading2"/>
      </w:pPr>
      <w:r>
        <w:t>Trump’s Attempt to Redefine America</w:t>
      </w:r>
    </w:p>
    <w:p>
      <w:r>
        <w:t>文章评论了唐纳德·特朗普在2025年1月20日再次就任美国总统后的首周施政，特别是通过一系列行政命令试图颠覆美国社会和制度的基础。作者指出，就职典礼移至室内的小范围举行本身象征着“圈内人”与“圈外人”的划分。特朗普在上任后迅速签署大量行政命令，包括退出《巴黎气候协定》和世界卫生组织、恢复“留在墨西哥”移民政策、取消多样性项目、暂停离岸风电项目、放松钻探限制，并赦免了多名参与1月6日事件的暴力犯。文章重点强调了特朗普试图通过行政命令重新定义美国公民身份（取消出生公民权）和性别（仅承认男女两种不可更改的生物性别），认为这些举措超越了常规行政命令的范畴，更像是在草拟“初创社会”的规则。作者认为，这些命令向外界传达了一种“狩猎季”的信号，即几乎所有事物都不再有保障。尽管一些措施面临法律挑战和社会谴责（甚至来自其支持者），但与2017年初相比，此次公众的抵制显得更为分散和温和。文章反思了过去八年特朗普及其支持者从反体制情绪中汲取的教训，认为他们更加有备而来，而对手们似乎未能充分适应这种变化，导致社会对更具对抗性的议程反应迟滞，缺乏应有的“热度”。</w:t>
      </w:r>
    </w:p>
    <w:p>
      <w:pPr>
        <w:pStyle w:val="Heading2"/>
      </w:pPr>
      <w:r>
        <w:t>The College Kids Tracking Your Decongested Commute</w:t>
      </w:r>
    </w:p>
    <w:p>
      <w:r>
        <w:t>文章介绍了来自马萨诸塞州的大学生兄弟本雅明（Benjamin）和约书亚·莫什斯（Joshua Moshes），他们在家庭假期期间开发并维护了一个名为“拥堵费追踪器”（Congestion Pricing Tracker）的网站。该网站通过收集谷歌地图的通勤时间数据，以图表形式展示纽约市拥堵收费政策实施前后19条不同路线交通状况的变化。这个项目源于本雅明的一项经济学竞赛研究，并在他教授的鼓励下深入发展。兄弟俩在东京度假期间加班加点构建网站，甚至在拥堵费生效当天通宵达旦确保数据更新。网站意外走红，首周用户超过十万。通过他们的数据，可以清晰看到拥堵区域主要通道（如威廉斯堡大桥、霍兰德隧道）高峰时段通勤时间显著减少（约40%），但同时也伴随一些溢出效应区域（如F.D.R.）交通量的适度增加，以及拥堵区内部通勤时间变化不大。文章指出，这些混合结果使得政策支持者和反对者都能找到数据支持自己的观点，反映了拥堵收费影响的复杂性。尽管网站维护成本超出预期并曾令人担忧，兄弟俩通过在线筹款解决了资金问题。文章展现了两个非纽约本地的年轻人在大流行后时代，凭借兴趣和技能，对城市重要政策产生独特影响的故事，以及他们在忙碌学业中处理网站事务的趣闻。</w:t>
      </w:r>
    </w:p>
    <w:p>
      <w:pPr>
        <w:pStyle w:val="Heading2"/>
      </w:pPr>
      <w:r>
        <w:t>Kim Hastreiter, the Queen of Stuff</w:t>
      </w:r>
    </w:p>
    <w:p>
      <w:r>
        <w:t>文章介绍了金·哈斯特雷特（Kim Hastreiter），一位艺术家、策展人、《纸媒》（Paper）杂志联合创始人，以及纽约下城传奇的社交名人。她以其将不同领域的人和事物巧妙融合的能力而闻名，被称为“她那个时代的格特鲁德·斯坦因”。文章通过描述她在家中举办的一场汇聚各界名流的派对，生动展现了她独特的生活和社交方式。哈斯特雷特的公寓被形容为一场“审美狂欢”，堆满了艺术品、收藏品和各种奇特的物品，反映了她丰富多彩的经历和深厚的人脉（包括基思·哈林、让-米歇尔·巴斯奎特等艺术家）。这些收藏是她即将出版的回忆录《东西：纽约的文化混沌一生》的主题。书中她通过自己的物品和朋友的故事回顾了在纽约的生活，包括她年轻时在上城商店为芭芭拉·史翠珊、杰奎琳·肯尼迪等名人售卖服装的经历，以及参与创办《纸媒》杂志的经过。文章提到了她为金·卡戴珊策划的著名封面照片，该照片因其冲击力迅速传播并引发了巨大反响，甚至被评论家视为艺术。尽管哈斯特雷特自谦不是设计界人士，但她因“帮助伟大想法实现”的能力获得了库珀·休伊特设计愿景奖。文章总结哈斯特雷特的核心魅力在于她对高雅与通俗、严肃与幽默的混合热爱，以及她将不同年龄和背景的创意人才聚集在一起、催生新事物的能力。</w:t>
      </w:r>
    </w:p>
    <w:p>
      <w:pPr>
        <w:pStyle w:val="Heading2"/>
      </w:pPr>
      <w:r>
        <w:t>How to Tag a Skyscraper, Six Hundred Feet Up</w:t>
      </w:r>
    </w:p>
    <w:p>
      <w:r>
        <w:t>文章探讨了近年来在纽约市涂鸦界兴起的“绳降涂鸦”（rappel graffiti）现象。随着抱石运动进入奥运会，许多涂鸦艺术家开始学习攀岩技术，利用绳索到达传统上难以触及的高层建筑立面进行创作。文章跟随两位经验丰富的绳降涂鸦艺术家XSM和QZAR，记录了他们在寒冷冬夜潜入苏荷区一栋住宅楼，利用静态绳索从楼顶下降了600英尺，并在墙上留下了巨大的皇家蓝色泡泡字母标签。艺术家们表示，绳降虽然看起来危险，但在掌握技术后是安全的，最大的障碍是心理因素；同时，在空中创作让他们摆脱了地面世界的干扰，专注于当下。文章指出，这是一种“破窗效应”的新形式，在城市高处创造了全新的涂鸦画布。尽管面临逮捕风险（两位艺术家都有被捕经历）和技术挑战（如下雨导致绳索结冰），但这种高空涂鸦给艺术家带来了巨大的成就感和游戏胜利般的快感。文章还提到，XSM和QZAR也进行合法的壁画创作等副业，但涂鸦的吸引力让他们难以完全放弃这种非法活动。这种新兴趋势反映了涂鸦文化在寻求新的表达空间时，不断吸收新技能和技术，挑战城市景观的界限。</w:t>
      </w:r>
    </w:p>
    <w:p>
      <w:pPr>
        <w:pStyle w:val="Heading2"/>
      </w:pPr>
      <w:r>
        <w:t>The Met’s New Aida Visits the Other Met</w:t>
      </w:r>
    </w:p>
    <w:p>
      <w:r>
        <w:t>文章记录了大都会歌剧院新版歌剧《阿伊达》（Aida）的女主角、女高音安吉尔·布鲁（Angel Blue）首次参观大都会艺术博物馆埃及馆的经历。布鲁是一位备受赞誉的美国女高音，此次出演是她在大都会歌剧院首次担任《阿伊达》的主角。文章展现了布鲁在博物馆中的亲切和随和，以及她因歌剧角色而引发的公众关注。她参观了聚焦非裔艺术家与古埃及主题的新展览，并在其中发现了莉昂泰恩·普莱斯（Leontyne Price）出演《阿伊达》的专辑封面，勾起了她对榜样的追忆。文章穿插叙述了布鲁的成长经历，包括受牧师父亲和热爱各类音乐的父母影响，以及年轻时立志成为像普莱斯一样的歌唱家，并在表演艺术高中与乔什·格罗班等同学一起学习的趣事，以及如何从同学的成就中获得坚持下去的动力。她来到丹铎神庙实地感受了古埃及文化，并联系到《阿伊达》中主角葬身陵墓的情节。布鲁还分享了她对生死的理解，以及对十八年前去世的父亲的温暖回忆。她认为自己的歌唱天赋是一种“借来的魔法”，最终梦想是在天堂与天使一起歌唱。文章描绘了一位顶尖歌剧演员在历史与艺术的交汇点，展现出的谦逊、反思和超越尘世的梦想。</w:t>
      </w:r>
    </w:p>
    <w:p>
      <w:pPr>
        <w:pStyle w:val="Heading2"/>
      </w:pPr>
      <w:r>
        <w:t>Inside the Fight Against a Los Angeles Inferno</w:t>
      </w:r>
    </w:p>
    <w:p>
      <w:r>
        <w:t>文章详细报道了作者作为一名野外消防员随洛杉矶伊顿火灾（Eaton Fire）手持消防队深入火场一线进行扑救的经历。伊顿火灾是南加州一系列致命野火中最为严重的一场，已造成至少17人死亡。作者描写了消防员们在罗斯碗体育场建立的“火灾营地”的生活，以及他们徒步进入圣加布里埃尔山脉脚下满目疮痍的塞拉马德雷社区进行“冷巡”（cold trail）工作的过程——小心翼翼地检查火烧区域边缘，寻找可能复燃的火点。文章强调这项工作的艰辛和重要性，指出即使有先进技术辅助，仍需人工反复检查以确保完全扑灭。作者记录了火灾造成的毁灭性景象，以及在废墟中发现的令人心痛的细节（如疑似骨灰瓮）。文章采访了包括服刑人员、新手和资深在内的多种背景的消防队员，展现了他们的辛劳、危险以及对这份工作的热爱。通过与一位经验丰富的非裔队长兼穆斯林（D）的对话，文章引入了对火的哲学思考，认为火是地球自然的组成部分，当前大规模火灾是人类干预自然周期和气候变化的结果。消防员们普遍对社会未能进行常规防火工作感到沮丧。文章也描绘了火灾营地中纽约市及周边社区居民和名人的支持，以及消防员们在这种异常关注下感到的惊讶和感激。文章最后强调了野外消防员在极端条件下的独特视角，他们见证了气候变化对环境的影响，同时也目睹了火灾对生态的潜在积极作用（创造镶嵌景观），并呼吁社会反思如何与火共存，进行必要的预防工作，而不是只在灾难发生时依赖消防员的牺牲。</w:t>
      </w:r>
    </w:p>
    <w:p>
      <w:pPr>
        <w:pStyle w:val="Heading2"/>
      </w:pPr>
      <w:r>
        <w:t>The World-Changing Gaze of Celia Paul</w:t>
      </w:r>
    </w:p>
    <w:p>
      <w:r>
        <w:t>文章是挪威作家卡尔·奥韦·克瑙斯加德对英国画家塞莉亚·保罗（Celia Paul）艺术及其自传的深入评论。克瑙斯加德对保罗作品中独特的力量、轻盈与厚重并存的特质以及永恒感着迷。保罗以描绘亲人（母亲、姐妹、父亲、儿子、伴侣）和自己为主，大多数作品在她在伦敦大英博物馆顶层公寓中创作。文章详细描写了克瑙斯加德两次拜访保罗公寓的经历，感受到公寓空间本身就像进入了她的画作。保罗曾说自己是“自传作家”而非肖像画家，她的艺术描绘的是她的生活和内心世界。克瑙斯加德分析了保罗作品中的物品（椅子、空间）如何通过艺术家的凝视变得生动，认为艺术是遭遇本身，展现的是我们与世界的连接。文章重点探讨了保罗与著名画家卢西安·弗洛伊德（其前伴侣）的关系如何影响她的艺术，特别是保罗如何通过自传和画作（如重绘弗洛伊德以她为模特的《拿鸡蛋的裸体女孩》）来 reclaim 自己的故事和身份，将自己从“弗洛伊德故事的一部分”转变为“讲述自己故事的人”。克瑙斯加德认为保罗重绘弗洛伊德作品不仅是图像的复制，更是艺术家之间复杂关系的体现，其中蕴含了权力、无力感以及对记忆和现实的探索。文章最后分析了保罗的群像画作，特别是描绘她母亲和姐妹的系列，赞扬了她捕捉人物间微妙情感和社区感的能力。文章以保罗即将展出的新作（一副描绘弗洛伊德等四位男画家的群像和一副自画像）为例，阐释了保罗绘画的深刻性，她并非简单再现现实，而是通过凝视、情感和反思，将过去与现在、死亡与生命、艺术与现实交织在一起，创造出充满张力和情感的艺术作品。</w:t>
      </w:r>
    </w:p>
    <w:p>
      <w:pPr>
        <w:pStyle w:val="Heading2"/>
      </w:pPr>
      <w:r>
        <w:t>A Witness in Assad’s Dungeons</w:t>
      </w:r>
    </w:p>
    <w:p>
      <w:r>
        <w:t>文章报道了叙利亚独裁者巴沙尔·阿萨德政权垮台后，其残酷监狱系统的一些真相浮出水面，并聚焦于马曾·哈马达（Mazen al-Hamada）——一位因揭露阿萨德政权酷刑而成为反抗象征的活动家。哈马达曾在欧洲和美国发表演讲，详细描述自己遭受的非人虐待，包括被吊打、肋骨折断、生殖器受损等，并亲眼目睹其他囚犯死亡。文章记录了哈马达的葬礼游行，人们高举革命旗帜和他的肖像，表达对这位“革命偶像”的哀悼和敬意。哈马达于2020年返回大马士革后失踪，政权垮台后，他的遗体与其他40名受害者一起在一家军队医院太平间被发现，法医鉴定死于“疼痛休克”，即被活活折磨死。哈马达之死恰好发生在反叛军逼近首都前不久。文章采访了哈马达的哥哥法齐及其家人，他们讲述了马曾的成长、他们家族的反政府传统以及为求安全而隐藏身份的经历。文章通过哈马达的故事，揭示了阿萨德政权大规模处决和强制失踪的恐怖规模（估计高达15万人），及其为掩盖罪行而挖掘的万人坑。作者也参观了臭名昭著的迈泽（Mezzeh）和巴勒斯坦分支监狱，目睹了酷刑工具、囚犯记录和妇女儿童衣物等触目惊心的证据。文章探讨了马曾返回敘利亚的原因，猜测是政权特工利用其精神崩溃和对家人的担忧将其诱骗回国。尽管哈马达的牺牲令人痛心，他的故事和对真相的坚持为推动对阿萨德政权罪行的问责留下了宝贵的证据，并为遭受压迫的同胞们赢得了短暂的自由喘息。文章最后记录了法齐一家在政权垮台后第一次走出他们隐藏了13年的社区，在公园里感受新生的自由和对未来的谨慎希望，坚信叙利亚终将获得自由。</w:t>
      </w:r>
    </w:p>
    <w:p>
      <w:pPr>
        <w:pStyle w:val="Heading2"/>
      </w:pPr>
      <w:r>
        <w:t>How the Capybara Won My Heart—and Almost Everyone Else’s</w:t>
      </w:r>
    </w:p>
    <w:p>
      <w:r>
        <w:t>作家加里·斯特恩加特（Gary Shteyngart）回顾了他对水豚（capybara），这种世界上最大的啮齿动物长达二十多年的迷恋，并探讨了它们为何在社交媒体上（尤其是在TikTok和Instagram）拥有巨大的文化影响力，赢得了无数粉丝的心。作者描述了他与水豚在日本一家咖啡馆的互动，强调了它们温顺、平静的特质以及看似笨拙实则和谐的身体构造。通过水豚在社交媒体上的各种萌态（头上顶水果、与动物互动、打嗝等），文章解释了它们“如梦如幻”的形象如何吸引了全球各地的人们，激发了许多人前去日本或美国佛罗里达州等地的水豚热点进行“朝圣”。作者分享了他童年及成年后参观动物园看水豚的经历，以及他如何投射个人情感（孤独、对触觉之爱的渴望）于这种动物身上。文章也触及了人类与水豚关系的复杂性及伦理问题（例如，某些场所的水豚是否真正快乐）。作者拜访了佛罗里达州经营“暗翼野生动物”（Dark Wings Wildlife）的玛丽娜·索马（Marina Somma），近距离观察和了解家庭饲养水豚的挑战和注意事项，纠正了水豚“超级放松”的普遍认知，指出它们作为猎物天生具有警惕和容易惊慌的本性。文章还报道了水豚在南美洲原生地发生的冲突，例如在阿根廷诺尔代尔塔富人区，水豚与人类和宠物狗的冲突甚至引发了关于阶级差异和环境保护的社会讨论。作者最后来到巴西库里蒂巴，见证了这座城市将水豚视为吉祥物的景象，以及当地水豚网红卢西亚诺·莫钦斯基（Luciano Mochinski）与水豚的奇妙互动。文章认为，水豚的受欢迎可能反映了现代人在一个焦虑世界中对平静、友好和真实的渴望，它们成为了治愈和联系的象征，也因其作为“工人阶级动物”的形象而赢得了另一些人的喜爱。最终，水豚以其独特的魅力和看似矛盾的特质，在人类文化中占据了一个特殊的位置。</w:t>
      </w:r>
    </w:p>
    <w:p>
      <w:pPr>
        <w:pStyle w:val="Heading2"/>
      </w:pPr>
      <w:r>
        <w:t>Production Notes on Amazon’s Melania Trump Documentary</w:t>
      </w:r>
    </w:p>
    <w:p>
      <w:r>
        <w:t>这是一篇讽刺幽默的短文，以亚马逊为梅拉尼娅·特朗普纪录片授权支付巨款为背景，虚构了杰夫·贝索斯向制作团队发出的“制作备忘录”。备忘录中充斥着对纪录片进行各种扭曲和美化指示，旨在展现梅拉尼娅的“人性一面”。这些指示包括使用替身和画外音以弥补她“思考”速度慢的问题，删除其丈夫出现时有关金条的联想，强调她与孩子的互动但要剪掉不当对话，以及删除她在重新布置白宫时对管家吼叫的场景。备忘录还建议通过图片编辑、雇佣演员来夸大梅拉尼娅的社交圈和多语言能力，甚至将米歇尔·奥巴马的菜园、律师办公室等场景与主题结合起来，以塑造其善良、勤劳、广交朋友的形象。讽刺的是，备忘录中充斥着对事实的避重就轻和完全虚构，例如用乐高积木重现全球峰会、用定格动画表现她的童年逆袭、将风暴丹尼尔斯（Stormy Daniels）称为“店面长耳狗”，以及用迪奥披风代替伊万卡的面容来表现婆媳情。文章通过荒诞的指示，辛辣地嘲讽了试图为梅拉尼娅·特朗普打造正面形象的尝试，以及媒体和商业世界在政治压力下的妥协和虚伪。</w:t>
      </w:r>
    </w:p>
    <w:p>
      <w:pPr>
        <w:pStyle w:val="Heading2"/>
      </w:pPr>
      <w:r>
        <w:t>A Visit from the Chief</w:t>
      </w:r>
    </w:p>
    <w:p>
      <w:r>
        <w:t>这是萨曼塔·施维伯林创作的一篇短篇小说。故事围绕中年妇女莉迪亚展开，她每周探望住在养老院、已不认识她的母亲，同时努力维持自己在大流行后时代孤独而漂泊的生活，依靠一份居家工作和房贷来寻找活下去的意义。一天，她在养老院遇到一位走失的老妇人，主动伸出援手。老妇人身上带有定位芯片的手环和脚环，表明她有逃走的习惯。莉迪亚将老妇人带回家，原以为可以联系养老院送她回去，却得知当天无法安排接送，老妇人需留宿。当老妇人的儿子乔尔意外找上门时，故事的走向变得更加复杂和惊悚。乔尔利用老妇人身上的定位芯片找到了莉迪亚的公寓。他是一个自称经营健身房、热衷帮助他人克服局限的男人，但他的言谈举止透露出威胁和暴力倾向。他闯入莉迪亚的生活，打破她的物品，并最终用枪威胁她。在极端恐惧中，莉迪亚被迫说出她内心最深的秘密——她曾憎恨自己的女儿。讽刺的是，这一告白仿佛满足了乔尔某种心理需求，他平静下来，与莉迪亚和睡着的老妇人（他的母亲）共享一个沙发，甚至让她们为他挠头入睡。第二天早上，“首席”和他的母亲离开了，留下一片狼藉的公寓和一份准备好的早餐。莉迪亚在恐惧和困惑交织中醒来，发现自己竟然吃了早餐，并感到饥饿，仿佛经历了一场荒诞的考验后，重新找回了某种基本生存的欲望。故事通过超现实的遭遇，探讨了孤独、母女关系、生命意义、恐惧、创伤以及在社会边缘的人际互动等主题。</w:t>
      </w:r>
    </w:p>
    <w:p>
      <w:pPr>
        <w:pStyle w:val="Heading2"/>
      </w:pPr>
      <w:r>
        <w:t>What We Learn About Our World by Imagining Its End</w:t>
      </w:r>
    </w:p>
    <w:p>
      <w:r>
        <w:t>文章评论了多里安·林斯基（Dorian Lynskey）的著作《一切都必须消失：我们讲述的关于世界末日的故事》，探讨了人类从古至今对世界末日的想象。作者追溯了末日叙事的演变，从美索不达米亚的洪水神话、波斯祆教的彗星撞击，到希伯来先知笔下上帝的审判。文章指出，“启示录”（Apocalypse）一词最初意为“揭示”，直到19世纪中期才与毁灭联系起来。作者详细介绍了《但以理书》和《启示录》如何确立了末日预言的叙事模式，强调了其中善恶的冲突、救赎与惩罚的主题，以及对人类想象力带来的持续影响。文章回顾了基督教千禧年主义的历史，特别是《启示范》如何激发了不同时期的社会运动和宗教狂热，并指出这种预言信仰在美国文化中的持久影响，从清教徒的“新耶路撒冷”到近现代福音派的“被提”理论和末日预言。文章也考察了世俗末日叙事，从拜伦诗歌中自然灾害导致的荒芜，到科幻小说中的瘟疫、彗星、机器人反叛等。评论指出，林斯基的著作将自然灾害的现实与艺术、文学、宗教中的末日想象巧妙地交织在一起，展现了人类想象力如何应对生存焦虑。文章反思了当前气候变化、核武器、人工智能等现实威胁构成的末日风险，并对比了宗教末日预言（提供超验救赎和延续）与世俗末日想象（导向彻底毁灭）的区别。作者认为，尽管末日预言看似荒诞，但它满足了人类对秩序、意义和确定性的需求，即使这意味着接受痛苦和苦难是神定计划的一部分。文章最后指出，面对宇宙的浩瀚和人类的渺小，对世界末日的想象虽然可怕，但也提醒我们珍惜当下的存在，并在不确定性中寻找意义。尽管存在各种末日预测，人类至今仍在，而想象末日本身也教会我们关于自身和世界的许多东西。</w:t>
      </w:r>
    </w:p>
    <w:p>
      <w:pPr>
        <w:pStyle w:val="Heading2"/>
      </w:pPr>
      <w:r>
        <w:t>The Insidious Charms of the Entrepreneurial Work Ethic</w:t>
      </w:r>
    </w:p>
    <w:p>
      <w:r>
        <w:t>文章探讨了美国当下盛行的“创业工作伦理”（Entrepreneurial Work Ethic），以及它如何通过不断强调个人激情、目标驱动和自我实现的叙事，巧妙地将工作者束缚于持续努力和自我剥削之中。作者以LinkedIn上的“励志”帖子为切入点，分析了“做自己热爱的事”、“活出精彩人生而非仅仅谋生”等口号背后，所折射的病态的职业文化。文章评论了埃里克·贝克（Erik Baker）的著作《创建自己的工作：创业工作伦理如何耗尽了美国》，该书追溯了这种伦理观念的起源和演变。贝克认为，“创业工作伦理”取代了传统的“勤奋工作伦理”，后者强调责任、义务和对组织的忠诚，而前者则鼓吹个人主义、竞争，并将个人性格和才能转化为职业成功。这种伦理在经济不稳定时期、特别是失业率高企时尤其流行，因为它迎合了人们逃离不稳定、低薪或单调工作的愿望，提供了“自己当老板”的解放幻象。文章回顾了管理学思想家如彼得·德鲁克、汤姆·彼得斯等人如何推广“创业式管理”和“个人品牌”的概念，将工作者视为“Me Inc.”的首席执行官。这种理念在硅谷得到了极致体现，尽管科技公司依靠“创业型”员工，却更推崇创始人，并通过平台经济等方式进一步加剧了工作的不稳定性。作者认为，现今的工作文化虽然包装在积极、赋权的语言之下，但实质上已高度交易化，每个工作者都成了“一个人的公司”，不断被要求付出更多，而公司却无需提供稳定和安全感。文章指出，尽管对这种伦理的反思正在出现，但企业仍在利用其魅力，鼓励人们在不完美的工作中寻找价值，从而规避对工作体系本身问题的追问。最终，被美化后的“创业工作伦理”成为了当代工作者持续内卷和焦虑的精神驱动力。</w:t>
      </w:r>
    </w:p>
    <w:p>
      <w:pPr>
        <w:pStyle w:val="Heading2"/>
      </w:pPr>
      <w:r>
        <w:t>L.A.’s New-Music Bastion</w:t>
      </w:r>
    </w:p>
    <w:p>
      <w:r>
        <w:t>这篇文章评论了洛杉矶“周一晚间音乐会”（Monday Evening Concerts - M.E.C.），这是世界上运行时间最长的新音乐系列音乐会。文章追溯了M.E.C.自1939年由彼得·耶茨和弗朗西斯·穆伦在自宅屋顶创办的历史，强调了其在洛杉矶接纳和推广现代主义音乐（如巴托克、艾夫斯、勋伯格、斯特拉文斯基作品）方面的重要作用，以及吸引苏珊·桑塔格等文化名流的盛况。文章指出，尽管M.E.C.经历过起伏，但在现任总监乔纳森·赫普费尔（Jonathan Hepfer）的领导下焕发新生。赫普费尔以其引人入胜的编程风格著称，他擅长将不同时代、不同风格的音乐作品并置，在古老与现代、东方与西方之间建立联系（例如将中世纪作曲家与现代派作曲家组合）。文章称赞赫普费尔吸引了年轻、多元化的观众，使得音乐会现场更像艺术区的画廊开幕式。文章特别提到了近期因洛杉矶野火而推迟的两场原计划演出的重要性，以及野火对洛杉矶音乐界造成的破坏（多名音乐家流离失所，勋伯格的出版公司档案被毁）。文章将评论的焦点转移到赫普费尔编程的独特性和M.E.C.对于洛杉矶被低估的艺术身份的意义。文章还回顾了此前一场M.E.C.音乐会，将肯尼思·安格的超现实主义影片与约翰·凯奇的音乐结合，展现了洛杉矶前卫艺术界的连接。作者认为，女作曲家查亚·切尔诺文是“我们当今最伟大的作曲家”之一，她的作品《诗意》恰好与洛杉矶发生的火灾灾难产生了惊人的共鸣，其音乐在描绘自然过程的同时融入人类的混乱与苦难，促使听者在声音景观中进行深刻的内省和冥想，与当下的现实苦难形成一种令人难忘的对话。</w:t>
      </w:r>
    </w:p>
    <w:p>
      <w:pPr>
        <w:pStyle w:val="Heading2"/>
      </w:pPr>
      <w:r>
        <w:t>Tom Brady, Armchair Quarterback</w:t>
      </w:r>
    </w:p>
    <w:p>
      <w:r>
        <w:t>文章评论了曾是橄榄球史上伟大四分卫之一的汤姆·布雷迪（Tom Brady）退役后转行成为福克斯体育的N.F.L.比赛评论员的新角色。作者指出，布雷迪与福克斯签订了一份巨额合同，尽管他此前没有任何 commentary 经验，但其名字本身的价值无可衡量。文章描述了福克斯为布雷迪新角色宣传的广告，其中强调他“回归工作”，对抗他人的质疑及自我放纵的诱惑，意在为他塑造勤奋、不懈的形象，哪怕他已极其富有。文章评论布雷迪早期的解说表现有些令人困惑，他在关键时刻沉默，发言时语调单调，或者节奏怪异。作者认为，布雷迪最近的公众形象调整，包括参加名流吐槽大会以及早前的Facebook Watch纪录片《汤姆对战时间》，都反映了他试图塑造一个多面人设（顾家、健康、对运动痴迷的“角斗士”）的努力，但这些尝试有时显得刻意。文章探讨了四分卫这一角色在美国文化中的象征意义，通常被视为正直、勤奋、品格高尚的代表。作者将布雷迪与另一位伟大四分卫佩顿·曼宁（Peyton Manning）对比，认为曼宁的成功源于良好的团队合作和战术素养，退役后在ESPN节目中展现了亲切随和的一面。而布雷迪更像已故篮球巨星科比·布莱恩特，通过强调工作效率和将小挫折转化为胜利动力来塑造“内卷文化”下的自我形象。然而，文章认为布雷迪的性格更加难以捉摸。尽管布雷迪在新岗位上表现平平，缺乏尖锐观点，可能与其身为N.F.L.球队老板的利益冲突有关，但作者期待他像对待职业生涯中的挑战一样，将这些负面评价转化为驱动力，提升自己的解说水平。文章总结，布雷迪的回工作坊，是为了再次证明自己，击败批评者和过去的自我，并借由广播平台完成他的“加冕仪式”，但这并非易事。</w:t>
      </w:r>
    </w:p>
    <w:p>
      <w:pPr>
        <w:pStyle w:val="Heading2"/>
      </w:pPr>
      <w:r>
        <w:t>Sanaz Toossi’s “English” Comes to Broadway</w:t>
      </w:r>
    </w:p>
    <w:p>
      <w:r>
        <w:t>本文是一篇戏剧评论，聚焦于萨纳兹·图西（Sanaz Toossi）普利策奖剧作《英语》（English）从外百老汇转至百老汇的演出。文章指出，该剧创作源于作者对2017年美国“穆斯林旅行禁令”的愤怒回应，但实际呈现却是一部细腻、充满幽默的作品，通过伊朗一个英语语言学习班的故事，探讨了学习外语带来的内在迁移和身份认同挑战。剧中的四位成年学生和一位老师在备考托福的过程中，努力掌握英语发音和表达，当他们说英语时带有明显口音，而用波斯语交流时则使用流利、无口音的英语，这种语言切换巧妙地表现了思想的畅通与困阻。文章赞扬了导演克努德·亚当斯对喜剧元素的把握以及演员的表演（包括主演玛詹·内沙特）。剧中人物学习语言的目的各异，他们的故事暗示了在离开与留下之间的徘徊和伊朗边境的“多孔性”。文章认为，该剧虽然与政治现实相关，但图西通过展现伊朗日常生活的细节（如女性佩戴头巾的方式）使其评论更为含蓄，而将焦点放在语言如何塑造甚至改变个人的内心世界。文章特别引用了剧中的讽刺性诗歌创作场景以及对文化差异（如对“bang”一词的理解）的描写，展现了语言学习中的荒诞与诗意。评论还对比了图西的上一部作品《希望你在这里》，认为后者在处理含蓄和未言明的方面更为出色，展现了图西对描绘人物复杂动机的深刻洞察。最后，文章提到了同期观看的另一部关于黎巴嫩电力危机的装置艺术/演出，指出语言、翻译和文档在理解复杂现实和跨国权力关系中的重要性，这与《英语》探讨语言对个体的影响形成了呼应。</w:t>
      </w:r>
    </w:p>
    <w:p>
      <w:r>
        <w:br w:type="page"/>
      </w:r>
    </w:p>
    <w:p>
      <w:pPr>
        <w:pStyle w:val="Heading1"/>
      </w:pPr>
      <w:r>
        <w:t>The New Yorker (2025-02-10)</w:t>
      </w:r>
    </w:p>
    <w:p>
      <w:pPr>
        <w:pStyle w:val="Heading2"/>
      </w:pPr>
      <w:r>
        <w:t>纽约的斜塔</w:t>
      </w:r>
    </w:p>
    <w:p>
      <w:r>
        <w:t>文章深入探讨了曼哈顿一栋名为“1 Seaport”的豪华公寓楼因施工问题导致倾斜的故事。该项目由Fortis Property Group开发，因采用成本较低但风险较高的“土壤改良”而非传统的“打桩”基础建造技术，导致高达六百七十英尺的塔楼出现长达十英寸的位移。文章详细描述了建设过程中的混乱、安全违规以及最终导致一名工人胡安·乔尼略死亡的悲剧。尽管发现了倾斜问题，施工方和开发商并未停工彻底修正，反而试图通过调整上层结构来纠偏，结果适得其反，塔楼形似香蕉。此事件引发了多起复杂的法律诉讼，揭示了纽约市房地产开发中逐利、忽视安全和质量的深层问题。截至文章发表，该建筑已停工多年，成为天际线上的尴尬提醒，象征着过度野心和失职的后果，尤其与其所在的金融区以及附近其他超高层建筑形成鲜明对比。</w:t>
      </w:r>
    </w:p>
    <w:p>
      <w:pPr>
        <w:pStyle w:val="Heading2"/>
      </w:pPr>
      <w:r>
        <w:t>阿尔玛·马勒-格罗皮乌斯-维尔费尔的审美帝国</w:t>
      </w:r>
    </w:p>
    <w:p>
      <w:r>
        <w:t>这篇人物肖像文章聚焦于阿尔玛·马勒-维尔费尔（Alma Mahler-Werfel），古斯塔夫·马勒、沃尔特·格罗皮乌斯和弗兰兹·维尔费尔的遗孀，她以与多位天才人物的亲密关系和复杂个性而备受争议。文章梳理了阿尔玛从出生到逝世的传奇一生，回顾了她作为作曲家的早期雄心（被马勒压制），以及她与这些文化巨擘之间充满戏剧性的情史。尽管长期被视为“邪恶的缪斯”或“迷人的荡妇”，文章也呈现了更为立体的形象，强调她在艺术界的敏锐洞察力、对艺术家的大力扶持以及作为文化“催化剂”的角色。通过分析她的日记和信件等档案资料，文章揭示了她的矛盾、她的反犹倾向与她深陷犹太人圈子及嫁给犹太丈夫的事实之间的冲突。最终，文章肯定了她作为马勒作品守护者和推广者的巨大贡献，以及她本人作为一位复杂、强大、有着自身伤痕的女性，在男性天才围绕的“审美帝国”中留下的深刻印记。</w:t>
      </w:r>
    </w:p>
    <w:p>
      <w:pPr>
        <w:pStyle w:val="Heading2"/>
      </w:pPr>
      <w:r>
        <w:t>美国军队的征兵危机</w:t>
      </w:r>
    </w:p>
    <w:p>
      <w:r>
        <w:t>文章分析了美国军方面临的严峻征兵困境，这是自取消征兵制以来最严重的征兵短缺之一。超过四分之三的年轻美国人不符合服役条件，主要原因包括超重、未能通过能力测试、身心健康问题以及犯罪记录等。文章驳斥了简单的政治解释（如特朗普政府归咎于“觉醒主义”），指出问题根源在于潜在兵源基数的缩小和年轻人参军意愿的下降。军方正通过降低体能及文化测试标准、建立“未来士兵”训练营、提供丰厚奖金和福利来缓解困境。这导致军队不得不接收更多低素质人才，并日益依赖移民和经济条件较差的群体。文章探讨了全志愿部队的优点和代价，认为其脱离了普遍公民责任，部分加剧了社会阶层与军事负担的不平等。征兵危机使得美国的全球战略承诺面临压力，特别是在与日益强大的中国和俄罗斯等国的竞争中，现有兵力可能不足以应对潜在的冲突，促使军方寻求技术自动化和基因增强等解决方案。</w:t>
      </w:r>
    </w:p>
    <w:p>
      <w:pPr>
        <w:pStyle w:val="Heading2"/>
      </w:pPr>
      <w:r>
        <w:t>漫长的探求：人工血液</w:t>
      </w:r>
    </w:p>
    <w:p>
      <w:r>
        <w:t>文章探讨了科学界多年来试图创造人工血液的艰辛历程，指出血液作为一种宝贵但复杂的生物流体，其供应短缺、保质期短以及类型匹配的限制构成了严重的医疗挑战。尽管早期的人工血液替代品尝试（如HBOCs）因毒性反应而失败，但科学家们从未放弃。文章介绍了当前最有希望的两个方向：一是通过干细胞在实验室中培养真正的红细胞（英国的RESTORE试验），尽管目前产量极低且成本高昂；二是开发模拟红细胞功能的合成纳米颗粒（如美国的ErythroMer），这种“不可能”的血液替代品具有运输氧气的功能，并可通过冷链无关的粉末形式储存。文章详细解释了血液运输氧气和调节血管的关键机制，以及为何早期的替代品会产生副作用。研究发现，试图复制血液的复杂性不仅是为了解决供应问题，更深入地理解了血液本身的功能。尽管完全模仿血液的“魔力”仍遥遥无期，但这些突破性研究，部分由美国军方为战地輸血需求驱动，正在推动我们进入理解血液的“黄金时代”，即使人工替代品可能永远无法完全等同于真正的血液。</w:t>
      </w:r>
    </w:p>
    <w:p>
      <w:r>
        <w:br w:type="page"/>
      </w:r>
    </w:p>
    <w:p>
      <w:pPr>
        <w:pStyle w:val="Heading1"/>
      </w:pPr>
      <w:r>
        <w:t>The New Yorker (2025-02-17)</w:t>
      </w:r>
    </w:p>
    <w:p>
      <w:pPr>
        <w:pStyle w:val="Heading2"/>
      </w:pPr>
      <w:r>
        <w:t>Lundy’s and the Risks of Restaurant Revivals</w:t>
      </w:r>
    </w:p>
    <w:p>
      <w:r>
        <w:t>文章探讨了纽约市标志性餐厅Lundy's的几次复兴尝试及其所反映的城市文化心理。Lundy's由Irving Lundy于1926年在布鲁克林的Sheepshead Bay创立，曾是美国最大的餐厅，以海鲜闻名，在全盛时期每天服务数万人，是布鲁克林文化的重要符号。餐厅于1979年首次关闭，1995年在一部分原址上重开，也仅仅维持了十几年，于2007年再次关闭。文章重点分析了2025年1月在布鲁克林Red Hook区新开的第三代Lundy's。尽管新店的经营者 Sandra Snyder 对餐厅的历史怀有敬意，但新址位于一个僻静的角落，空间比原始建筑小得多，室内设计朴实甚至缺乏特色，窗外景色平淡无奇，与老Lundy's作为城市巨头的气势相去甚远。菜单尝试重现经典菜肴，如 famoso 的比斯吉和 Shore Dinner，食物分量充足但品质并不出众，正如美食评论家过去对老店的评价（更多是美食体验而非精致享受）。新Lundy's供应的鱼类有时甚至不是本地产的。文章指出，纽约人热爱怀旧和餐厅的复兴，如 Gage &amp; Tollner 和 Le Veau d’Or 的成功案例，但这些成功往往在于在尊重历史的同时注入现代活力和精致感。新Lundy’s更像是一种致敬或模仿，而非真正意義上的复兴，其规模和氛围使其更像一家小镇餐厅，而非其曾经的城市文化地标。作者认为，虽然维系与城市历史的联系很重要，但新Lundy’s在尝试重现过去辉煌时未能捕捉到其核心精神，即那种无需追捧潮流、仅凭规模和存在感就能影响城市食客的独特地位。对于曾是其精髓的本地海鲜采购，新店的实践也未能延续。</w:t>
      </w:r>
    </w:p>
    <w:p>
      <w:pPr>
        <w:pStyle w:val="Heading2"/>
      </w:pPr>
      <w:r>
        <w:t>Onward and Upward</w:t>
      </w:r>
    </w:p>
    <w:p>
      <w:r>
        <w:t>这篇文章由David Remnick撰写，回顾并庆祝了《The New Yorker》杂志创刊一百周年。文章追溯了杂志的起源及其创始人 Harold Ross 充满偶然和艰难的开端。杂志创刊于1925年，最初定位为一份“滑稽周报”，承诺“欢快、机智和讽刺”，但早期内容平淡，销量不佳，Ross甚至差点在牌局中输掉全部投资。文章详细描述了Ross这位出身不凡的编辑如何在Jane Grant等人的帮助下，凭借借来的资金创办了杂志，并经历了最初的挣扎。转折点出现在杂志开始刊登更严肃、更具洞察力的报道，例如 Marquis James 对Scoples审判的报道以及 Ellin Mackay 对夜总会文化的社会调查。E. B. White 等人的加入以及 Katharine Sergeant Angell 的引入，为杂志带来了文学维度，拓宽了内容深度。尽管Ross最初不愿涉及政治和世界问题，但二战的爆发改变了杂志的视角，开始刊登来自Mollie Panter-Downes、Janet Flanner和A. J. Liebling等人的深入报道，以及John Hersey记录广岛原子弹事件的杰作。William Shawn在Ross去世后接任编辑，进一步巩固了杂志作为记录和想象、报道和诗歌融合体的地位，出版了 Rachel Carson 的《寂静的春天》和 James Baldwin 的重要文章。不同时代的编辑，从Ross到Shawn、Robert Gottlieb、Tina Brown和David Remnick，都在不断丰富和发展杂志的内涵。文章强调，尽管时代变迁，《The New Yorker》始终致力于提供富有深度、复杂性、论点、人性和机智的内容，并在百年之际，面对当代政治和社会挑战，继续坚持其作为“记录与想象结合的刊物”的承诺，保持对广阔世界的关注和批判视角，不满足于仅仅的“有趣”，而是追求更丰富的意义和价值。</w:t>
      </w:r>
    </w:p>
    <w:p>
      <w:pPr>
        <w:pStyle w:val="Heading2"/>
      </w:pPr>
      <w:r>
        <w:t>Most Likely to Own Madonna’s Yearbook</w:t>
      </w:r>
    </w:p>
    <w:p>
      <w:r>
        <w:t>文章聚焦于 Seth Poppel，一位拥有号称“明星高中年刊最大图书馆”的独特收藏家。Poppel的收藏始于童年，从瓶盖到棒球卡，最终转向名人高中年刊。如今，他的西雅图家中藏有约一万八千本年刊，其中包括许多知名人物的青涩照片和评语。Poppel和他的儿子Jared通过出售这些照片给媒体来维持这项生意，例如Ryan Wesley Routh（唐纳德·特朗普高尔夫球场刺杀案嫌疑人）和特朗普本人的年刊。文章通过Poppel的例子展示了年刊收藏如何揭示名人的早年形象和性格，比如Katie Couric和Blake Lively曾是啦啦队员，而Ruth Bader Ginsburg也是“twirler”。名人年刊中的稀有物品价值不菲，Poppel曾为Jean Harlow的1924年年刊付出高价，还拥有Marlon Brando的个人年刊。年刊的评语也充满趣味性，如Patti Smith被评为“Class Clown”，Leonardo DiCaprio被评为“Most Bizarre”。Poppel的收藏为媒体提供了独家内容，也成就了他的家族生意。他曾与Keith Barish的 Planet Hollywood 餐厅合作，利用年刊照片制作餐垫，产生了巨大的媒体曝光。文章还提到了Poppel对新生代网络红人年刊的关注，但他会评估其未来的持久度。Poppel的故事反映了他自童年以来的收藏癖好，以及他如何将这份爱好转化为一项独特的媒体资源和商业模式。他认为年刊比名人使用过的物品更能提供关于人物的深刻洞察。尽管年事已高，Poppel和他的儿子仍在继续这项独特的工作，追寻着那些在成名之前，隐藏在年刊中的青涩身影。</w:t>
      </w:r>
    </w:p>
    <w:p>
      <w:pPr>
        <w:pStyle w:val="Heading2"/>
      </w:pPr>
      <w:r>
        <w:t>The “Intactivists” Campaigning Against the Cut</w:t>
      </w:r>
    </w:p>
    <w:p>
      <w:r>
        <w:t>文章介绍了 Intaction 组织及其创始人 Anthony Losquadro，这是一个倡导反对男性割礼（circumcision）的纽约团体。该组织现在更强调“包皮积极性”的理念，而非仅仅关注割礼的负面影响，旨在推广保持男性生殖器天然完整的好处。Losquadro 和其他“Intactivists”成员在 Union Square Park 等公共场所分发宣传册，强调包皮的生理功能，例如提供快感、保护和润滑。Losquadro 认为，割礼是对婴儿生殖器的侵犯，发生在婴儿无法表达同意的情况下，并将割礼者视为“截肢者”。他甚至将反对割礼的运动与宪法第二修正案进行类比。Losquadro 经营着一家房地产管理公司，并利用业余时间进行反割礼倡导，包括在YouTube上发布视频和更新 Intaction 网站，分享研究和名人投票等内容。他还游说州议员，试图取消 Medicaid 对割礼的承保，认为这鼓励了一项非医学必要的程序。令人意外的是，Losquadro 也是一种为割礼男性设计的保湿霜 Alpha Armor 的发明者和销售者，其广告语是“让割过的男性获得欧洲般的丝滑感受”。文章通过成员 Craig Adams 和 David Grant 的视角，阐述了割礼对个人经历和感受的影响，以及包皮在性健康和快感中的作用。为了吸引公众关注和教育，Losquadro 的卡车上展示了一个互动式的婴儿割礼模拟模型，按下按钮会播放婴儿的哭声并模拟手术过程，意在通过直观的方式唤起人们对割礼痛苦的认识，即使这可能引起反感。文章揭示了 Intaction 成员对“身体完整”的坚持，认为改变儿童身体是错误的，除非获得其同意，突显了该团体在推广其理念上的坚定和不寻常的做法。</w:t>
      </w:r>
    </w:p>
    <w:p>
      <w:pPr>
        <w:pStyle w:val="Heading2"/>
      </w:pPr>
      <w:r>
        <w:t>Doing the Robot, for Your School</w:t>
      </w:r>
    </w:p>
    <w:p>
      <w:r>
        <w:t>文章描述了在皇后区 Francis Lewis 高中举行的一场 NYC FIRST 机器人竞赛的区域资格赛现场。这是一项大型的STEM教育活动，汇聚了来自三十多所高中的数百名学生、老师、指导者和志愿者。作者 Ian Frazier 注意到现场的热烈气氛，充满着 takeout 披萨盒、爵士摇滚乐队和 DJ。NYC FIRST 的 CEO Michael Zigman 介绍了该组织在全市设立的STEM教育中心，旨在为公立学校学生提供机器人学习资源，并促进他们参与到地区、全国甚至世界级的机器人竞赛中。竞赛任务包括移动、投掷塑料块和橡胶环，以及让机器人攀爬障碍和悬挂。机器人本身被描述为大约18英寸见方的金属盒子，装有轮子和机械臂。比赛中使用了特殊的 Mecanum 轮，使机器人能够进行侧向移动。比赛在体育馆内进行，场边有啦啦队和观众加油助威。比赛的裁判就像常规体育比赛的裁判一样。文章描绘了比赛的紧张和刺激，机器人按照操作员的指令移动，有些动作类似于人类跳“机器人舞”。最终，来自 Astoria 的 Young Women’s Leadership School 赢得总冠军。Zigman 在赛后强调了这项活动的包容性，吸引了来自不同族裔和文化背景的学生，他们在共同投入机器人研究和比赛中学习协作、互助并自然地提升了数学技能。他认为，在机器人面前，种族、宗教等差异都消失了，唯一的真相是“机器人”。文章通过描绘比赛现场的热闹景象、参与者的投入以及活动组织者的理念，突显了机器人竞赛作为一种STEM教育形式，不仅培养了学生的科技能力，也促进了他们的团队合作和社会融合。</w:t>
      </w:r>
    </w:p>
    <w:p>
      <w:pPr>
        <w:pStyle w:val="Heading2"/>
      </w:pPr>
      <w:r>
        <w:t>The Editorial Battles That Made The New Yorker</w:t>
      </w:r>
    </w:p>
    <w:p>
      <w:r>
        <w:t>这篇文章由Jill Lepore撰写，深入探讨了《The New Yorker》杂志一百年历史上编辑与作家之间错综复杂的关系和“编辑之战”。文章开篇指出，杂志创始人Harold Ross有三条“黄金法则”：不写作家、不写编辑、不写杂志本身，但为庆祝百年华诞，文章决定打破这些规则，揭示杂志幕后的编辑工作和人际动态。Ross认为编辑比作家更重要，他将作家比作孩子，而编辑是能引导孩子成长的成年人，但他也抱怨“找不到好的编辑”，因为“没人能长大”。文章通过大量历史信件和轶事，生动展现了编辑与作家之间既亲密又紧张的关系。罗斯因其对细节的“洁癖”而闻名，他会针对稿件中的每一个细节提出大量疑问或修改意见，曾因为“brood”（沉思）一词的使用与作家Margaret Case Harriman争论。作家们对编辑的态度各不相同，有的如Vladimir Nabokov，能识别出不同编辑的修改风格，有的如John Updike，虽然功成名就依然会紧张地等待编辑回复，甚至自我贬低地附上稿件；而有的如Edmund Wilson，则强烈反对编辑对其作品的改动。文章特别提到了Willam Shawn，他接任编辑后，将杂志打造成一个文学杂志，并以其独特的编辑风格（如亲自与作家电话沟通或不留书面记录）著称。Shawn与女作家Lillian Ross（非本文作者Jill Lepore）的恋情也穿插其中，展现了编辑关系有时超越职业范畴的复杂性。文章还回顾了不同时代的编辑风格，如Tina Brown带来的快节奏和对名人文化的关注，以及她在打破Shawn时代“关于锌的五万字文章”传统上的努力。作者本人Joshua Rothman（此处应是笔误，文章作者为Jill Lepore，并在其后一篇An Academic’s Journey Toward Reporting中作者为Joshua Rothman）也分享了作为作家的经历，如何处理编辑的建议，以及有时屈服、有时坚持的过程。文章指出，在当今数字时代，信息发布的爆炸性增长导致编辑工作的价值越发凸显，大部分网络内容未经严格编辑便直接发布。而曾经的《The New Yorker》编辑们，即使如James Thurber那样抱怨编辑工作像“挖厕所”，也为杂志奠定了严谨、独到、富有风格的基调。文章最后以寓言式的比喻，将读者比作“牛”，作家如“羊”，而最好的编辑则是能指引方向、保护羊群的“牧羊人”。通过揭示这些幕后故事和“编辑之战”，文章呈现了《The New Yorker》如何通过编辑与作家的共同努力与冲突，塑造了其独特的杂志风格和文学地位，并反思了在信息泛滥时代编辑工作的必要性和价值。</w:t>
      </w:r>
    </w:p>
    <w:p>
      <w:pPr>
        <w:pStyle w:val="Heading2"/>
      </w:pPr>
      <w:r>
        <w:t>The Long Flight to Teach an Endangered Ibis Species to Migrate</w:t>
      </w:r>
    </w:p>
    <w:p>
      <w:r>
        <w:t>文章讲述了生物学家 Johannes Fritz 及其团队一项雄心勃勃的项目：通过训练幼年的北方秃鹳（northern bald ibis，一种稀有、图腾性的濒危鸟类）跟随超轻型飞机进行迁徙，以期在欧洲重新建立该物种的迁徙种群。北方秃鹳曾广泛分布于欧洲，但已于17世纪初灭绝。该项目始于20年前，灵感部分源于1996年的电影《翱翔万里》，该电影讲述了人类引导野鹅迁徙的故事。Fritz 团队人工孵化并从小培养幼鸟，成为它们的“养母”，幼鸟会对人类产生印记，并跟随穿着黄色衣服的养母以及黄色超轻型飞机飞行。由于历史上欧洲秃鹳的迁徙路线已失传，Fritz最初选择意大利托斯卡纳作为冬季栖息地，并成功引导多批鸟类完成迁徙，其中一些鸟类的后代甚至开始自主迁徙。然而，气候变化导致阿尔卑斯山变得更加危险，越来越多的鸟类难以顺利迁徙。直到2022年，一只名为 Ingrid 的秃鹳自主探索出一条通过西班牙南部海岸的新路线，Fritz 团队认为这条古老的路线（有化石记录为证）可能更适合秃鹳的长期生存，因此在2023年和2024年引导鸟群飞往西班牙。文章详细描述了作者跟随2024年迁徙队伍的经历，包括在西班牙营地的日常生活、团队为鸟类迁徙所做的准备和面临的挑战（如天气、航空管制、鸟类行为的不确定性、偷猎风险等）。迁徙过程充满不确定性，鸟类有时会拒绝飞行，导致团队需要进行长时间的等待和调整。文章突出了项目团队（包括德国和奥地利的科学家、志愿者以及两位核心的“养母”Babsi和Helena）的巨大投入、牺牲和对鸟类的深厚感情。尽管面临资金、环境变化和鸟类行为等诸多困难，项目成员仍坚持这项“堂吉诃德式”的任务，体现了在自然遭受严重破坏之后，人类试图通过积极干预来修复生态系统的顽强努力和希望。文章最后提到，2024年的迁徙最终成功抵达西班牙安达卢西亚，但先驱者 Ingrid 在春天自主北迁时不幸在比利牛斯山被捕食。项目虽然艰辛，但已成功帮助秃鹳在欧洲建立了新的迁徙种群，为物种保护提供了新的可能性，尽管这需要持续的努力和巨大的投入。</w:t>
      </w:r>
    </w:p>
    <w:p>
      <w:pPr>
        <w:pStyle w:val="Heading2"/>
      </w:pPr>
      <w:r>
        <w:t>Gary, Indiana, and the Long Shadow of U.S. Steel</w:t>
      </w:r>
    </w:p>
    <w:p>
      <w:r>
        <w:t>文章深入探讨了印第安纳州加里市（Gary）与其核心产业——美国钢铁公司（U.S. Steel）之间的复杂、充满创伤的历史和现状。加里市由U.S. Steel于1905年为建设其当时最现代化的钢厂Gary Works而创建和命名，这座城市及其经济、人口构成和衰落，都与钢铁业息息相关。文章描述了Gary Works这座庞大工厂的运作，从铁矿石运输到炼钢过程，以及其在为国家提供重要工业原料的同时所造成的环境污染。加里市曾是印第安纳州第二大城市，U.S. Steel是其最大的雇主、地主和纳税人，吸引了来自美国南方和世界各地的移民，但城市规划和社会结构反映了当时普遍存在的种族隔离和不平等待遇。随着钢铁业的周期性衰退、自动化，加里市经历了大规模裁员和人口锐减，尤其在第一位非裔市长 Richard Gordon Hatcher 上任后，白人居民加速迁离，城市陷入贫困、犯罪和基础设施失修的恶性循环，被冠以“Scary Gary”的恶名。文章重点关注了新任市长 Eddie Melton，他试图扭转城市的颓势，通过争取州政府拨款、吸引新投资（如Hard Rock赌场和 Indiana Sugars 公司）以及与圣母大学建筑学院合作进行城市重建规划来恢复市中心和历史街区。然而，U.S. Steel 对城市发展的影响至今仍在，其对当地土地的拥有和税收贡献（在印第安纳法律改变后大幅减少）对城市财政至关重要。文章还详细叙述了U.S. Steel最近的出售风波，日本钢铁公司 Nippon Steel 的收购提议引发了政治和工会的反对，尽管新市长Melton认为这对加里可能意味着投资和环保技术的引进。这段不确定性意外地为加里市提供了一个与U.S. Steel重新建立对话和合作关系的机会。文章通过市长Melton、U.S. Steel高管以及历史学者的视角，描绘了一个曾经繁荣的工业城市如何因单一产业的盛衰而经历巨大变迁，以及在漫长的衰落后，新一代领导者如何努力摆脱过去的阴影，在污染和贫困的挑战下，寻求城市复兴和经济多元化的未来，尽管前路充满不确定性和挑战，正如该市长期以来受制于外部（无论是公司还是政府）决定的命运一样。</w:t>
      </w:r>
    </w:p>
    <w:p>
      <w:pPr>
        <w:pStyle w:val="Heading2"/>
      </w:pPr>
      <w:r>
        <w:t>Mike White’s Mischievous Vision for “The White Lotus”</w:t>
      </w:r>
    </w:p>
    <w:p>
      <w:r>
        <w:t>文章聚焦于编剧、导演Mike White，探讨了他的电视系列《白莲花度假村》（The White Lotus）的创作理念、风格和成功背后的个人经历。Mike White以创作“古怪的角色研究”而闻名，擅长塑造那些让观众难以确定对其感受的角色，例如《顿悟人生》中的Amy Jellicoe。《白莲花度假村》意外地成为他的热门作品，从疫情期间在夏威夷匆忙启动的项目，发展成为一个每季更换地点和角色的全球性系列，将社会讽刺与谋杀悬疑相结合。文章认为，White的成功在于他如何在提供娱乐性的同时，对富人和社会议题进行尖锐的批判，同时又允许角色本身的复杂性和矛盾性。他通过不断改变剧集的背景和角色，得以在每季结束后“烧掉房子，再重新建造”，保持创作的新鲜感和挑战性。文章采访了White及其合作者和演员，揭示了他作为创作者既有极高的掌控欲和精确性，同时又表现出个人的焦虑和脆弱。他擅长在剧本中融入他所谓的“调皮的”或具有颠覆性的元素，例如探讨道德、财富、性和社会阶层等敏感议题。文中特别提及第三季设定在泰国，White希望探讨死亡主题，同时也相信这是最有趣的一季。文章也回顾了White的个人背景，他的父亲Mel White曾是著名的福音派布道者，后公开出柜并成为LGBTQ+倡导者，这一经历可能影响了White对秘密、表象与真实自我的关注。尽管Mike White的作品常被视为尖锐的讽刺，但他本人也意识到自己作为成功人士，某种程度上也是他所讽刺的对象的一部分。文章还提到White对真人秀的喜爱（他本人曾出演《极速前进》和《幸存者》），并将其结构与《白莲花度假村》进行类比，都涉及将具有不同个性和动机的人聚集在异国环境中进行观察。最终，文章认为White凭借其独特的幽默感和对人性的深刻洞察，在好莱坞的复杂环境中找到了自己的定位和成功之道，即使他本人仍将这份成功视为一种“侥幸”和“乘风破浪”的状态。</w:t>
      </w:r>
    </w:p>
    <w:p>
      <w:pPr>
        <w:pStyle w:val="Heading2"/>
      </w:pPr>
      <w:r>
        <w:t>Can the Human Body Endure a Voyage to Mars?</w:t>
      </w:r>
    </w:p>
    <w:p>
      <w:r>
        <w:t>文章探讨了人类进行长途太空旅行（特别是火星之旅）对生理和心理健康的潜在挑战。目前只有极少数宇航员进入过近地轨道之外，且时间很短，而一次火星往返任务可能需要数年。文章引用了美国宇航员Scott Kelly在国际空间站为期一年的任务及其双胞胎兄弟Mark进行的“双胞胎研究”的结果，揭示了长期太空旅行可能导致的一系列健康问题。除了已知的肌肉和骨骼流失，Kelly还出现了腿部肿胀、皮疹、认知功能（如 মানসিক গতি和准确性）下降以及血中炎症标志物异常升高等症状。研究还发现，长期暴露在微重力下会导致脑部结构变化（脑液重新分布），甚至出现与神经退行性疾病相关的生物标志物。此外，太空旅行还会引发潜伏病毒再激活、药物效力降低、免疫系统变化、DNA损伤和染色体异常等问题。文章指出，尽管未来将有更多人进入太空，但我们对这些健康风险的了解仍然有限，特别是在长时间深空任务中的累积效应。文章参观了Cornell Aerospace Medicine Biobank，该机构收集宇航员的生物样本进行研究。研究者也在探索基因编辑等前沿技术，以使人类身体更能适应太空环境。文章还描述了在 Brookhaven National Laboratory 使用粒子加速器模拟太空辐射对人类类器官组织的影响，发现辐射损伤肝脏细胞，尽管某些补充剂可能有助于减轻损伤。辐射是深空旅行的最大威胁之一，它能破坏DNA并显著增加癌症风险，而屏蔽辐射所需的材料可能使飞船过于笨重。最后，文章通过作者在犹他州 Mars Desert Research Station 模拟火星居住地的体验，强调了火星环境的极端不友好（低温、辐射、稀薄大气等）以及在封闭、资源有限的环境中长期隔离可能带来的心理挑战。尽管马斯克等倡导者对火星殖民充满热情，但文章认为实现这一目标需要克服巨大的生理和心理障碍，并质疑我们为探索太空而投入的努力，为何不首先用于保护我们已有的、适合人类生存的地球。文章在肯定了探索精神的同时，也强调了太空环境对人类身体的严酷考验，以及我们为生存所需付出的代价，即使在模拟环境中，对技术和基本资源的依赖也异常凸显。</w:t>
      </w:r>
    </w:p>
    <w:p>
      <w:pPr>
        <w:pStyle w:val="Heading2"/>
      </w:pPr>
      <w:r>
        <w:t>A Visit to Madam Bedi</w:t>
      </w:r>
    </w:p>
    <w:p>
      <w:r>
        <w:t>这篇文章是一篇个人回忆录，讲述了作者 Tara Westover（以其回忆录《教育》闻名）在与家人疏远、尤其与母亲关系陷入僵持的时期，接受朋友 Sukrit 的邀请，前往印度德里拜访其母亲 Satbir Bedi 的经历。作者与家人的隔阂源于她脱离了父亲基于极端摩门教派信仰的、远离现代社会的教育和生活方式。她一直幻想着与父母，特别是母亲，能够和解，因此不愿离开英国，害怕错过家人联系的机会。然而，在等待了两年毫无动静后，重新收到Sukrit的邀请，她决定前往印度。作者和Sukrit在剑桥大学相识，两人背景迥异，Sukrit来自德里一个显赫的锡克教家庭，而作者成长于爱达荷州的山区，未受过正规教育，是一个“格格不入者”。尽管如此，两人建立了深厚的友谊，Sukrit显然察觉到作者内心的痛苦和对母爱的渴望，因此邀请她去印度，希望她的母亲Madam Bedi能给予作者一些慰藉。初到印度，作者对这个陌生国度以及素未谋面的Madam Bedi感到紧张和不安。Madam Bedi是一位在印度政府担任高级职位的女性，这与作者对印度女性地位的刻板印象形成反差。Madam Bedi展现出强大的气场和领导力，在家中也有一群男仆跟随。作者起初感受到Madam Bedi些许的距离感，怀疑她是否对儿子邀请一位白人朋友来家住持怀疑态度，尤其害怕她认为作者和Sukrit之间存在浪漫关系。在确认作者和Sukrit仅是兄妹般的友情后，Madam Bedi才完全敞开心扉，将作者视为自己的女儿。文章以写实的笔触描绘了作者在印度的日常生活，以及她与Madam Bedi的互动。在试图通过写“感恩日记”来化解对父亲的愤怒时，作者反而被痛苦和不满的情绪吞噬，回忆起童年因父亲偏执信仰而导致的创伤经历，包括没有安全保障的车祸。这些经历让她质疑自己是否能摆脱过去、实现内心的平静和感恩。Madam Bedi在一次深夜的交谈中向作者讲述了自己过去一段痛苦的婚姻以及最终选择离婚的艰难决定，即使这冒犯了她的父亲和社会规范。她分享了如何在瓦拉纳西，在见证生死的恒河岸边，通过彻底的崩溃与痛苦来获得力量和清晰的认知。Madam Bedi的经历和哲学对作者产生了深刻影响，让她开始重新思考力量、痛苦与自我接纳的关系。文章通过作者的观察和内心独白，展现了她在寻求治愈和自我发现过程中的困惑、挣扎与成长，以及一段意想不到的跨文化友谊如何为她提供了理解和慰藉，尽管最终的答案并非她最初所期待的某种技巧或公式，而是关于接纳脆弱和自身的真实，正如文末梦境所示，力量来源于“哭泣”。</w:t>
      </w:r>
    </w:p>
    <w:p>
      <w:pPr>
        <w:pStyle w:val="Heading2"/>
      </w:pPr>
      <w:r>
        <w:t>An Academic’s Journey Toward Reporting</w:t>
      </w:r>
    </w:p>
    <w:p>
      <w:r>
        <w:t>文章是作者 Joshua Rothman 关于他从一位专注于哲学与文学交叉领域的博士生转变为一名记者的个人经历和反思。作者在攻读博士期间，对意识与物质关系的“心物问题”（mind-body problem）充满兴趣，沉浸在哲学家David Chalmers（认为意识是一个难以解释的“难题”）和Daniel Dennett（认为意识可以通过物理过程完全解释）的著作中。他深受Ian McEwan小说对身体和意识的探索启发，并站队 Chalmers 的立场，认为 Dennett 的唯物主义观点过于简化且未能抓住人类存在的独特性和神圣性。然而，当作者选择离开学术界，转而从事记者工作后，他对 Dennett 的看法开始变得复杂。一次为《The New Yorker》撰写 Dennett 个人特写（Profile）的机会，促使他与 Dennett 进行了长时间的接触和深入交流。这次经历挑战了作者先前基于阅读和理论形成的对 Dennett 的刻板印象。他发现 Dennett 本人是一位充满活力、和蔼甚至有些古怪的人，与他笔下严谨、有时显得冷漠（至少是作者眼中的）的哲学家的形象大相径庭。文章的核心在于探讨“新闻报道”（reporting）这种工作方式，特别是人物特写，如何通过“在场”（being there）、长时间的陪伴和观察，提供一种不同于学术研究的、具身化（embodied）的认知方式。作者意识到，了解一个人——他们的行为、习惯、甚至怪癖——虽然看似无关紧要，却能以意想不到的方式深化对他们思想的理解。新闻报道中的“场景”（scenes）描写，通过捕捉具体的对话和瞬间，营造出一种“现实效应”，让读者仿佛置身现场，并由此管窥人物思想和行为的深层模式。作者通过与Dennett的互动，特别是观察他在哲学会议上与Chalmers的辩论，以及在日常生活中展露的性格，开始重新审视并最终被 Dennett 的观点所说服，不再认为意识是无法解释的难题，也不再觉得 Dennett 的观点是对人性的冒犯。这种转变并非纯粹的理性推导，而是“记者与报道对象之间独特碰撞”的产物。文章反思了文学新闻报道如何将个人观察与思辨相结合，在作者与主题、主观与客观之间找到平衡。在这个AI能够高效合成已知信息和报告的时代，作者认为文学新闻报道这种独特的、具身化的、充满作者个性介入的认知和表达方式，其价值越发凸显。文章最后，追忆 Dennett 去世，作者再次回顾这段经历，意识到报道过程不仅改变了他对 Dennett 思想的看法，也改变了他自己思考和认识世界的方式，让他更加倾向于通过具身的、观察性的方式去探索那些他感兴趣的人和问题，即使这意味着要突破自己过去的认知框架和局限。</w:t>
      </w:r>
    </w:p>
    <w:p>
      <w:pPr>
        <w:pStyle w:val="Heading2"/>
      </w:pPr>
      <w:r>
        <w:t>The Nuns Trying to Save the Women on Texas’s Death Row</w:t>
      </w:r>
    </w:p>
    <w:p>
      <w:r>
        <w:t>文章深入报道了德克萨斯州加茨维尔（Gatesville）监狱死囚区，一群天主教修女如何与被判死刑的女囚犯建立了非同寻常的精神联盟。故事始于2014年，一位天主教执事 Ronnie Lastovica 在监狱服务时，应死囚 Linda Carty 的请求开始定期探访她，随后将服务范围扩大到死囚区的其他女性，包括Melissa Lucio, Brittany Holberg, Darlie Routier, Kimberly Cargill 和 Erica Sheppard。这些女性大都背景悲惨，经历过虐待、贫困和毒品问题。面对这些“野猫般”难以相处的女囚，执事想到了瓦科附近的玛丽晨星修女会（Sisters of Mary Morning Star）的修女们，她们的生活几乎完全是静默、工作和祈祷。尽管修女会起初犹豫，认为 contemplative 修女不应该去监狱，但在执事的坚持和“天意的安排”下，四位修女于2021年首次探访了死囚区。令人惊讶的是，修女们和女囚之间立刻产生了“超自然的连结”，她们发现彼此的生活有许多相似之处——都被限制在“牢房”里，都需要在有限的空间内寻求内心平静和社区生活。修女们不评判女囚的罪行，而是以尊严和尊重对待她们，并通过分享自己的生活和属灵历程赢得信任。文章重点描绘了 Melissa Lucio 的故事，她的死刑执行日期曾被确定，但在一场广泛的倡议和媒体关注下（部分源于一部关于她案件的纪录片揭示了证据压制和令人质疑的审讯），她的执行被推迟。修女在此期间给予了 Melissa 精神支持，并在她临刑前提出让她成为修女会的“奉献者”（oblate），这是一种与修女会建立正式关联的方式，旨在通过祈祷圣化生命。这一提议随后被扩展到死囚区所有女性，她们纷纷接受，建立了一个独特的祈祷共同体，获得了前所未有的权力和连结感。文章还穿插了 Brittany Holberg 和 Erica Sheppard 的个人背景和案件争议，强调了贫困、虐待、心理健康问题以及司法系统（特别是法庭指定律师和控方行为）在她们被判死刑中所扮演的角色，并质疑了德克萨斯州死刑执行中普遍存在的缺陷和不公。通过修女们的视角，文章展现了信仰如何为这些失去一切的女性带来慰藉、改变和社群感，即使她们最终的命运仍是死亡。文章也反思了作者本人对信仰和“罪恶”的复杂态度，以及他观察到的这些女性令人惊叹的转变和在逆境中找到的平静与感恩，特别是在她们在监狱院子里共同打造的“花园”，这成为了她们“应许之地”的象征，一个在剥夺与等待死亡的环境中培育出的生命和希望的具现。</w:t>
      </w:r>
    </w:p>
    <w:p>
      <w:pPr>
        <w:pStyle w:val="Heading2"/>
      </w:pPr>
      <w:r>
        <w:t>Rachel Aviv on Janet Malcolm’s “Trouble in the Archives”</w:t>
      </w:r>
    </w:p>
    <w:p>
      <w:r>
        <w:t>这篇文章是 Rachel Aviv 对 Janet Malcolm 的经典作品《档案里的麻烦》（Trouble in the Archives）的评论性回顾，该作品探讨了精神分析师对弗洛伊德的争议。Aviv 特别关注了 Malcolm 在进行报道过程中与西格蒙德·弗洛伊德档案馆负责人 Kurt Eissler 的通信。Malcolm 以其对记者与报道对象之间情感动态（如移情）的冷静分析而闻名，但通过 Yale 大学档案中保存的 Malcolm 致 Eissler 的信件草稿，Aviv 揭示了两人之间一段日渐亲密的交流经历，其中弥漫着一种微妙的情色张力。Malcolm 最初计划以一位非正统的弗洛伊德学者 Jeffrey Masson 为核心，但很快告诉 Eissler，她发现 Eissler 本人更为有趣，并希望以他的视角来展开报道。Eissler 似乎也对 Malcolm 卸下记者身份后的坦诚交流感到新奇和珍视，认为这是一种难得的“事件”，尽管他也担忧这种“个人光辉”是否合适。两人在信中流露出对彼此的赞赏、关心以及对可能因报道而破坏关系的担忧。Malcolm 的信件充满活力、温柔甚至带有些许调皮。尽管双方都隐约意识到职业界限可能模糊，以及这种亲密关系的脆弱（Eissler 曾写道“诸神不会长期赐予我们欢乐，他们是对的，我们太快被宠坏了”），但他们还是继续了通信。然而，正如 Malcolm 预感的那样，报道发表（1983年）后，两人的关系破裂了。尽管 Malcolm 在文章中对 Eissler 的描述兼具赞美（天才、深刻、原创、道德美）与批评（任性、固执、冲动、令人恼怒的单纯），Eissler 最初表示即使被温和地批判，他仍会心存感激。但报道中披露的一些细节让 Eissler 感到沮丧，最终他决定终止了关系。Malcolm 在回信中表达了苦涩，质疑自己对 Eissler 的忠诚是否显得荒谬，尤其是在外人指责 Eissler 时她还曾为其辩护。Aviv 评论道，这段通信正如 Malcolm 在其另一部作品《记者与杀人犯》中所言，通信本身就是一种“情事”，带有“微妙但明显的色情意味”，人爱上的往往是自己在通信中创造出的角色，而非对方本身。通过这段历史通信的披露，Aviv 再次验证了 Malcolm 关于新闻报道本质的洞察，即表面客观的报道往往裹挟着复杂的主观情感和权力动态，即使在看似最冷静笔触的背后。</w:t>
      </w:r>
    </w:p>
    <w:p>
      <w:pPr>
        <w:pStyle w:val="Heading2"/>
      </w:pPr>
      <w:r>
        <w:t>Kevin Young on James Baldwin’s “Letter from a Region in My Mind”</w:t>
      </w:r>
    </w:p>
    <w:p>
      <w:r>
        <w:t>这篇文章是 Kevin Young 对 James Baldwin 具有里程碑意义的散文《我心中区域来的信》（Letter from a Region in My Mind）的评论，该文章于1962年首次发表在《The New Yorker》上，后成为《下一次将迎来烈火》（The Fire Next Time）的核心部分。Young 指出 Baldwin 的声誉在他生前有所起伏，但在他1987年去世后持续上升，其作品影响力日益彰显。文章追溯了 《我心中区域来的信》 的背景和主题。Baldwin 在青少年时期经历了一场信仰危机，他对美国基督教中的“白人上帝”和种族歧视感到幻灭。这封信记录了他从传统的信仰体系中脱离，以及他对美国种族关系的深刻诊断。他以尖锐的笔触剖析了美国白人的心态，包括那些自诩开明却未能真正理解或面对种族真相的人。Baldwin 的文章预言了当时美国社会日益紧张的种族冲突可能导致的后果，而随后的城市骚乱似乎印证了他的观点。文章强调了这篇散文的巨大影响力，它不仅为 Baldwin 赢得了广泛关注（如登上《时代》杂志封面），也成为了美国民权运动时期探讨种族问题的重要文本。然而，Young 也指出一个令人玩味的事实：尽管《我心中区域来的信》影响力巨大，它却是 Baldwin 在《The New Yorker》发表的第一篇也是最后一篇长篇散文。尽管杂志曾委托他撰写更多文章（包括报道美国南方之行），但 Baldwin 的其他重要作品都在别处发表。Young 认为这是《The New Yorker》的损失，杂志的投稿人名单在随后的民权时期仍以白人为主，未能充分呈现非裔作家的声音。文章最后引用了 Baldwin 在信中提出的，美国若要真正成为一个国家，解决方案在于一种更高形式的“爱”——一种超越幼稚情感、作为存在状态和恩典的爱，一种实现正义的前提。Young 认为，在当下公共话语中，这种关于爱的愿景似乎越来越远，这使得 Baldwin 的文章在杂志创刊百年之际，显得比以往任何时候都更加紧迫和重要，它不仅是对历史的记录，也是对当下的批判和对未来的警示。</w:t>
      </w:r>
    </w:p>
    <w:p>
      <w:pPr>
        <w:pStyle w:val="Heading2"/>
      </w:pPr>
      <w:r>
        <w:t>Jia Tolentino on Joan Didion’s “everywoman.com”</w:t>
      </w:r>
    </w:p>
    <w:p>
      <w:r>
        <w:t>这篇文章是 Jia Tolentino 对 Joan Didion 于2000年发表在《The New Yorker》上关于 Martha Stewart 的文章“everywoman.com”的评论。Tolentino 认为这篇文章是一件独特的文化制品，因为它创作于 Stewart 因内幕交易所面临法律麻烦之前，以及 Didion 撰写其关于悲伤的代表作《奇思之年》之前，互联网也尚属新鲜事物。这篇 Didion 式的分析，表面上是关于 Stewart，实际上许多观察也适用于 Didion 本人，展现了两位以完美主义和强大自我塑造形象的女性之间的映照。Didion 文章的缘由是 Martha Stewart的生活方式公司 Martha Stewart Living Omnimedia 的IPO，这让 Stewart 一夜成为亿万富翁。Didion 敏锐地指出，Stewart 真正的产品不是她琳琅满目的商品，而是她本人——那个被全国女性模仿和追捧的形象。文章提到了当时互联网上出现的各种 Stewart 相关内容，包括“哥特玛莎·斯图尔特” fan blog，其中人们沉迷于 Stewart 的琐碎个人细节，而 Didion 当时就已预见到这种 parasocial（类社会）关系的风险。Tolentino 指出，Didion 自己在写完此文多年后，也经历了从一位受人推崇的作家转变为一个文化符号“Joan”的过程。Didion 在文章中辩驳了那些指责 Stewart 欺骗公众、隐藏野心的人，认为 Stewart 并未掩饰其雄心，只是将自己塑造成“everywoman”（普通女性），而非“Superwoman”。Tolentino 认为，Stewart 的创新之处在于，她提出了普通女性可以成为“Superwoman”的可能性，并在成功后继续假装自己是普通女性。这种模式在 Didion 之后，尤其随着互联网的崛起，被无数女性效仿（即“girlboss”现象）。文章认为，Stewart 和 Didion 之所以仍然具有象征意义，部分原因在于她们不像后来的模仿者那样试图营造一种“不费力气”的光环，而是坦然展现了成功所需的努力、控制和代价。Tolentino 引用了 Didion 文章中引用的一个匿名网友对 Stewart 的评价：“她似乎完美，但她并不完美。她偏执。她疯狂。她是一位超乎我最疯狂想象的控制狂。这向我展示了两件事：A）没有人是完美的，B）一切都有代价。” 这句评价，在 Tolentino 看来，同样适用于 Didion 自己，也揭示了所有试图将自我打造为品牌、追求完美形象的女性所面临的共性挑战和所需付出的代价。</w:t>
      </w:r>
    </w:p>
    <w:p>
      <w:pPr>
        <w:pStyle w:val="Heading2"/>
      </w:pPr>
      <w:r>
        <w:t>Roz Chast on George Booth’s Cartoons</w:t>
      </w:r>
    </w:p>
    <w:p>
      <w:r>
        <w:t>文章由著名卡通画家 Roz Chast 撰写，表达了她对漫画艺术的热爱，特别是对《The New Yorker》传奇卡通画家 George Booth 的喜爱。Chast 认为 Booth 是她心中的“伟大”画家。她以自己对笑的理解开篇，认为笑是一种超越大脑控制的本能反应，就像高潮或打喷嚏一样，不分高低贵贱，只要好笑就好。她回顾了自己从小对卡通画的喜爱，Charles Addams 对她影响深远，而George Booth则以其独特的视觉风格和幽默感让她格外欣赏。Chast 指出，她最喜欢的卡通作品，包括 Booth 的作品，都来自一个特定的视觉和喜剧世界，具有独特的观点。这不仅仅是一个可以由任何人配图的笑话（gag line），而是文字和图画紧密结合、相辅相成的艺术。她认为 Booth 的画作，即使没有配文，本身就非常滑稽，无论是人物、动物，还是各种日常物品，每一个细节都让她捧腹。她特别提到了 Booth 画中人物的面部表情和说话时的嘴巴。她分享了自己曾因试图描述一幅 Booth 关于杂货袋、野狗和停车场的卡通而笑到说不出话的经历。另一幅她钟爱的作品是关于一个庭院旧货出售的卡通，画中的每个物品都被 Booth 以其独特的方式精心描绘，细节丰富，增强了喜剧效果。但 Chast 最喜爱、甚至可以说是崇拜的作品是 Booth 的两页漫画《Ip Gissa Gul》，这是一个设定在史前时代、讲述一只寻找伴侣的猿猴的故事，其荒诞和创意是前所未有的。她认为这幅作品证明了所谓“典型的《The New Yorker》卡通风格”其实是一个伪概念，真正重要的是卡通画家是否“追随有趣”（following the funny）。文章通过个人化的、充满热情的文字，表达了 Roz Chast 对 George Booth 艺术成就的推崇，并借此探讨了优秀的卡通艺术所应具备的特质：独特的视閾、图文合一的结合、以及对喜剧本质的追随，而非拘泥于任何既定的风格或定义。</w:t>
      </w:r>
    </w:p>
    <w:p>
      <w:pPr>
        <w:pStyle w:val="Heading2"/>
      </w:pPr>
      <w:r>
        <w:t>A Troubleshooting Guide to Your Moving Wall of Spikes</w:t>
      </w:r>
    </w:p>
    <w:p>
      <w:r>
        <w:t>这篇《Shouts &amp; Murmurs》讽刺小品以“移动尖刺墙故障排除指南”的形式呈现，幽默而荒诞地描绘了邪恶天才试图用一个装置折磨受害者时遇到的各种问题及其解决方案。文章列举了一系列“问题”，例如尖刺墙停止移动、发出“劳累”的响声，对应的可能是“猫抓玩具卡住了”或“电机与太阳能板断开连接”。当受害者开始尖叫时，指南幽默地建议提供点心试图安抚，但如果无效，则“重新启动尖刺墙”，并通过“尖刺送话器”告诉受害者自己可能是疯的，然后嘲笑他。如果尖刺墙成功移动但受害者未被刺穿，可能是因为“尖刺上留着保护帽”或“受害者通过空调导管逃脱”。如果受害者逃脱，问题升级到如何追捕他，指南提供了雇佣变种人或亲自上阵等选项，并继续以荒诞的口吻描述了与变种人之间的劳资纠纷、意外的背叛及随后的自救策略。甚至当一切看似恢复正常时，突然丢失的猫又引出新的情况，邻居送回猫并称赞尖刺墙是艺术品，而指南又提供了杀掉评论者或尝试新艺术项目的选项。最后，如果评论不佳，则发誓不再信任任何艺术评论家。整篇文章通过冷酷但又充满日常琐事和荒诞细节的语气，将恶意陷阱的失败与普通生活的烦恼结合起来，形成一种独特的黑色幽默和讽刺效果，揭示了即使是试图作恶，也难逃各种低級失误和人际关系的麻烦。</w:t>
      </w:r>
    </w:p>
    <w:p>
      <w:pPr>
        <w:pStyle w:val="Heading2"/>
      </w:pPr>
      <w:r>
        <w:t>Chuka</w:t>
      </w:r>
    </w:p>
    <w:p>
      <w:r>
        <w:t>这篇短篇小说由 Chimamanda Ngozi Adichie 创作，以第一人称叙述，内省且情感细腻，讲述了叙述者在疫情隔离期间，面对年龄增长和人生未被“真正了解”的焦虑，回顾了一段重要的但最终失败的感情——与 Chuka 的订婚经历。叙述者是一位44岁的尼日利亚女性，定居美国马里兰郊区。疫情封锁让她有了反思过去的时间，意识到自己一直渴望被他人真正了解。她收到了她在尼日利亚的 Jane 阿姨关于年龄和生育的催促，以及对她感情状况的担忧，特别是问起她和 Chuka 订婚为何破裂。叙述者向阿姨给出了一个简化的理由（“不合适”），但内心清楚真实原因是她意识到尽管 Chuka 是一个善良、正直、成功的伊博族工程师，符合社会期待的理想伴侣，她却无法真正爱上他。故事详细描绘了她与 Chuka 的相遇和相处过程，他来自于一个传统、有良好声誉的家庭，具有一种稳重、可靠、传统的特质。她观察并记录了他许多与自己不同的、甚至是她看来有些“无趣”的生活习惯和偏好，例如他喜欢一切“值得信赖的品牌”、看她觉得无聊的电影、做事一丝不苟等。这种差异让她感到他属于一个她已经疏远了的尼日利亚传统世界。然而，出乎意料的是，她和 Chuka 在性方面却异常契合，他带给了她前所未有的激情和身体上的愉悦，这种强烈的愿望甚至一度让她愿意忽略其他方面的差异，认为自己“属于他”。故事的关键转折点是叙述者接到一位纽约编辑的电话，编辑对她的书稿（轻松有趣的非洲旅行随笔）不感兴趣，反而希望她写一本关于非洲“挣扎”和“苦难”的书（例如刚果的强奸问题）。这让她感到自己的身份和写作方向受到了刻板印象的限制，陷入了自我怀疑和绝望。她向 Chuka 吐露了这段遭遇，令她惊喜的是，Chuka 完全理解了她的困境，他说“很多人不认为我们也做关于梦想的梦”，这句话让她感到被前所未有地“了解”和认可。被理解的喜悦让她重新燃起了对未来的信心，她告诉母亲 Chuka 的情况，母亲也为此高兴。两家开始准备传统的订婚仪式（ikuwa aka）。然而，随着筹备的进行，特别是涉及婚姻和生育的具体计划浮现时，叙述者内心的不安和对“屈从”于传统生活模式的恐惧日益加剧。她意识到自己并不想为了符合社会期待而强迫自己进入这段婚姻。尽管 Chuka 无微不至且忠诚，她对于婚姻的想象仍然是“束缚”而非“扩展”。最终，在 Chuka 准备带着家人去她家正式提亲前，她提出了分手。她的理由是“还没准备好”，一个她知道是软弱但不愿伤害他的借口。Chuka 感到震惊和愤怒，因为他从一开始就明确了以结婚为目的。小说的结尾，分手后的叙述者虽然遭受了朋友（特别是媒人 Febechi）的指责，和解的希望也随之破灭，但她坚持了自己的选择，尽管她仍未完全理解自己为何放弃了一个“黄金单身汉”，并痛苦地反思了爱与欲望、理解与匹配之间的复杂关系，以及自己追求的那种“白炽的爱”是否真实存在或仅仅是幼稚的幻想。故事通过细腻的心理描写和文化观察，探讨了尼日利亚 diaspora 女性在传统期待与个人愿望之间的挣扎，以及“被了解”在人际关系，特别是爱情中的重要性，以及追求内心真实所需付出的代价。小说也批判了西方出版界对非洲故事的刻板印象，只对“苦难”感兴趣，而忽略了个人化的、更具生活色彩的叙述追求。</w:t>
      </w:r>
    </w:p>
    <w:p>
      <w:pPr>
        <w:pStyle w:val="Heading2"/>
      </w:pPr>
      <w:r>
        <w:t>The Profile Hemingway Could Never Live Down</w:t>
      </w:r>
    </w:p>
    <w:p>
      <w:r>
        <w:t>文章由 Adam Gopnik 撰写，回顾并分析了作者Lillian Ross于1950年发表在《The New Yorker》上对 Ernest Hemingway 的人物特写《绅士们，你们觉得如何？》（How Do You Like It Now, Gentlemen?）。这篇特写因其看似对海明威的嘲讽和揭短而引起巨大争议，被认为是海明威“无法摆脱”的一篇报道，尽管海明威本人公开表示并不介意。作者与晚年的 Lillian Ross 成为朋友，通过与她的交流以及阅读她与海明威之间的通信，揭示了这段经历更复杂、更人性化的一面。Ross 的特写是新新闻主义风格的早期典范，她以一种看似超然、观察入微但不带评论的笔触记录了海明威在纽约停留几天的言行。文章生动地描绘了一个自夸、重复、沉湎于自己世界、有时行为滑稽的海明威，包括他在 Abercrombie &amp; Fitch 店里的表现以及使用“印第安腔”说话的方式。这与他作为文学巨匠的公众形象形成鲜明反差，让许多读者和评论家认为 Ross 是在恶意贬低他，甚至有人说这篇文章差点毁了海明威的声誉，阻止他获得诺贝尔奖。然而，通过海明威写给 Ross 的信件，可以看到他对这篇特写表达的评价是“好、有趣、意图良好”，尽管他也预见到这会给他带来更多敌人，让他们认为他是一个自负的人。海明威在信中也反思了自己当时的疲惫状态以及喜欢开玩笑的习惯可能导致他被误解。文章探讨了为何这篇本应充满好意的特写会被视为“毁灭性”的，认为原因在于新新闻主义的观察风格（不加滤镜地呈现）以及人物特写本身的“场景”式叙事，这些生动的细节 cumulatively 会产生意想不到的效果。作者也推测，也许 Ross 和她的编辑 William Shawn 被这些“场景”本身所吸引，而没有充分考虑到它们 combined 所产生的负面印象。心理分析的视角认为，Ross 可能潜意识中对海明威这样的男性权威存在抵触，通过揭示其滑稽一面来贬低他，而海明威自认无辜的姿态则源于无法承受对自己荒谬一面的认知。Ross 的这篇特写被视为现代人物特写的开端，促成了后来 Tom Wolfe 等人的新新闻主义实践。文章还对比了海明威当时的糟糕小说《过河进林》，指出 Ross 的特写实际上写出了一个比小说中人物更真实、更具人性脆弱性的海明威，某种程度上是对他自己创作的超越。最终，文章认为，Ross 和海明威的关系以及围绕这篇特写的争议是一个永恒的关于新闻报道、作者意图与读者解读、以及人物表象与内在复杂性的谜团。通过揭示海明威在文章发表后仍然与 Ross 保持联系并为她辩护的事实，文章挑战了简单的“记者背叛报道对象”叙事，呈现了一段更为微妙和复杂的写照。</w:t>
      </w:r>
    </w:p>
    <w:p>
      <w:pPr>
        <w:pStyle w:val="Heading2"/>
      </w:pPr>
      <w:r>
        <w:t>An Arachnophobe Pays Homage to the Spider</w:t>
      </w:r>
    </w:p>
    <w:p>
      <w:r>
        <w:t>文章由一位自称有严重蜘蛛恐惧症（arachnophobia）的作者 Kathryn Schulz 撰写，通过探讨蜘蛛的生物学、行为和它们与人类的关系，尝试理解并超越这种恐惧。作者从自身在哥斯达黎加与巨大蜘蛛的惊险遭遇讲起，生动描绘了她对蜘蛛根深蒂固的厌恶，但随后转向科学和文化的视角。文章深入浅出地介绍了蜘蛛的惊人多样性、广泛分布（除南极洲外遍布全球）和独特的生理特征。作者引用 Ximena Nelson 的著作《蜘蛛的生活》中的细节，描述了蜘蛛的食性（几乎都是肉食，甚至同类相食）、它们如何使用蛛丝（一种强度惊人的材料，用于织网、捕猎、扩散、筑巣等）以及它们的捕食策略。文章详述了蜘蛛使用蛛丝和毒液的方式，并指出绝大多数蜘蛛毒液对人类无害，每年因蜘蛛咬伤致死的人数极少，远低于人们对它们的普遍恐惧。作者探究了蜘蛛恐惧症的可能起源，认为它不太可能来自进化上的实际威胁，而更多源于蜘蛛的怪异（ogey）性，比如它们不寻常的运动方式（依赖体液液压）、多达八只眼睛的奇特排列、以及某些品类令人反感的名称和外形。蜘蛛在文学、电影和民间传说中的负面形象也加剧了这种恐惧。文章同时强调了蜘蛛在生态系统中的重要作用（捕食传播疾病的昆虫）和它们在生物医学、材料科学和工程领域的潜在价值，例如科学家正在研究蜘蛛的运动机制和视觉系统，以及尝试合成蜘蛛丝。文章最后呼吁克服对蜘蛛等异类的本能排斥，认识到它们令人惊叹的生存能力和复杂性，并从 Walt Whitman 等人对自然的广阔理解中获取启示，将蜘蛛视为与人类命运相连、值得敬畏的生命。作者通过这次深入了解蜘蛛的经历，不仅挑战了自己的恐惧，也引发了对自身认知局限和“本能地憎恨与我们不同的事物是邪恶的开端”这一哲学命题的思考。文章以个人化的笔触、幽默的风格和科学的严谨性，呈现了一位蜘蛛恐惧症患者如何努力与这种普遍存在的恐惧共存，并最终对看似可憎的生物产生一种复杂的敬意。</w:t>
      </w:r>
    </w:p>
    <w:p>
      <w:pPr>
        <w:pStyle w:val="Heading2"/>
      </w:pPr>
      <w:r>
        <w:t>The Eternal Mysteries of Red</w:t>
      </w:r>
    </w:p>
    <w:p>
      <w:r>
        <w:t>文章探讨了红色作为一种颜色所蕴含的永恒的魅力、意义和神秘性。作者以1986年一位失望的画家 Gerard Jan van Bladeren 在阿姆斯特丹市立博物馆刀割 Barnett Newman 的纯红色抽象画《谁害怕红黄蓝三号》的事件开篇，以此象征性地引出人们对红色强烈的、有时甚至是攻击性的情感反应。文章指出，红色在人类文化和心理中占据着独特的地位：它是最容易被注意到的颜色，常用于警告、吸引注意、象征权威和激情，在许多语言中，“红色”甚至是最早拥有独立词汇的颜色，有时直接代表“颜色”本身。科学研究也表明红色能加快心率、更容易被记住。然而，尽管红色如此普遍和重要，我们对其的理解却往往是主观的、基于联想和象征的。正如艺术家 Josef Albers 在其著作《色彩互动》中所言，我们无法确定不同人在感知同一种红色时是否感受相同。文章回顾了历史上红色在不同文化中的多样象征意义（从魔鬼到基督，从爱情到危险），并认为这些相互矛盾的意义并存，构成了红色的复杂性。通过对纽约纳苏县艺术博物馆展览“看见红色”（Seeing Red）的观察，作者发现展览中红色画作的数量并不绝对占据优势，但红色总能吸引眼球，如同一个能够“抢镜”的角色，而不是“背景”。文章探讨了红色在艺术中作为突出元素的强大力量，但也指出它很少单独构成画面的主体。作者还讨论了文化中的“恐色症”（chromophobia），特别是西方文化倾向于将大胆的色彩视为负面或“异域”的，而红色作为最强烈的色彩，似乎是这种恐惧的最大受害者。文章回顾了红色在历史上的地位变化，从古代的权威象征到在中世纪和宗教改革后地位有所下降。最后，文章回到红色的物理特性，指出红色颜料容易褪色，隐喻了红色在文化象征意义上的衰落。然而，尽管红色可能在现实世界中褪色或在文化中被复杂化，它仍然保持着一种难以捉摸的神秘感，激发着艺术家和思想家不断地去探索和定义它，即使最终只能通过它所引发的反应和讲述关于它的故事来接近它。文章以富有哲理和个人化的笔触，辅以艺术史和文化分析，呈现了红色作为“第一色彩”其“永恒的神秘性”和它在人类感知、艺术和文化中的特殊地位，尽管我们始终难以完全把握它的本质。</w:t>
      </w:r>
    </w:p>
    <w:p>
      <w:pPr>
        <w:pStyle w:val="Heading2"/>
      </w:pPr>
      <w:r>
        <w:t>The L.A. Chefs Keeping Their Neighbors Fed</w:t>
      </w:r>
    </w:p>
    <w:p>
      <w:r>
        <w:t>文章报道了2025年1月洛杉矶发生野火后，当地厨师、餐馆经营者和志愿者组成的一个自发网络，为受灾社区和一线救援人员提供食物援助的故事。野火（包括 Pacific Palisades Fire 和 Eaton Canyon Fire）导致数千名居民流离失所，许多家庭失去房屋或受到烟雾和水损影响，还有大量消防员和救援人员在艰苦环境工作。文章以曾在热门电视剧《熊家餐馆》担任美食制作人的厨师 Courtney Storer 为核心，她家靠近火灾区域，亲历了风灾和烟雾。在帮助朋友撤离后，Storer 迅速决定利用自家厨房为受灾者和消防员做饭。她的行动演变成一个更大规模的志愿活动，联合了来自餐厅和餐饮业的其他厨师和志愿者。文章描述了 Storer 在她的车库厨房开始制作大量意大利面、肉丸等食物的混乱而充满活力的场景，随后将行动转移到 Silver Lake 的一家酒吧 The Ruby Fruit，并与慈善组织 World Central Kitchen 建立联系，扩大了援助范围。报道强调了火灾暴露出的城市脆弱性，受灾者不仅仅是富裕社区的居民，也包括许多无法负担酒店费用、流离失所的工薪阶层家庭和无家可归者。食物援助网络涵盖了不同群体，从住在避难所的人到依靠朋友沙发度日者，为他们提供了最基本的支持。文章还介绍了其他参与援助的当地力量，如咖啡馆 Cafe Tropical 的经营者 Danny Khorunzhiy（本身有康复背景），他利用咖啡馆空间组织志愿者为有需要的人制作餐点；以及厨师 Camila Casañas，她在 Cypress Park 的一个日工中心为工人提供免费热餐，那里聚集了因火灾和移民执法而面临困难的工人。文章通过这些例子，展现了在危机时刻，洛杉矶公民社会和餐饮业如何通过食物这一基本需求，自发组织起来，跨越社区和阶层界限，展现了邻里互助和人道关怀的力量。对于新搬到洛杉矶的作者而言，这场灾难和随后的援助行动，让她在一个原本感到陌生和疏远的城市中，感受到了强烈的社区意识和归属感，看到了灾难中涌现出的人性光辉和城市温情。</w:t>
      </w:r>
    </w:p>
    <w:p>
      <w:pPr>
        <w:pStyle w:val="Heading2"/>
      </w:pPr>
      <w:r>
        <w:t>Fifty Weird Years of “Saturday Night Live”</w:t>
      </w:r>
    </w:p>
    <w:p>
      <w:r>
        <w:t>作者 Vinson Cunningham 借《周六夜现场》（Saturday Night Live, SNL）庆祝其50周年之际，回顾并评价了这档标志性喜剧节目。文章开篇以个人化的方式，列举了作者心中 SNL 的理想阵容（如 Will Ferrell, Eddie Murphy, Ana Gasteyer, Phil Hartman, Ego Nwodim, Kenan Thompson），以此暗示他偏好的喜剧风格：古怪、聪明、对世界有独到见解。接着，文章评论了 NBC 为庆祝 SNL 50周年推出的系列纪录片《SNL50: Beyond Saturday Night》，这些影片以怀旧的视角，探讨了节目的历史、选角过程、创意团队的工作以及一些标志性时刻（如 Will Ferrell 和 Christopher Walken 的“更多牛铃”小品，Walken 似乎认为这个小品“毁了他的人生”）。作者认为纪录片揭示了节目制作的残酷节奏、对体力的要求及幕后写作者的挫败感。文章重点关注了纪录片中关于 SNL“古怪的一年”（Weird Year）——即 Lorne Michaels 在离开几年后于1985-86季回归的那一年。在 Michaels 不在期间，节目风格转向更polished，而他回归后的首要举措是大规模更换演员，启用了一些缺乏喜剧经验的新面孔（如 Robert Downey, Jr. 和 Anthony Michael Hall），并尝试了更概念化甚至黑暗的剧本。这一季收视率低迷，评论界普遍批评，但正是在这种绝望中，节目也进行了一些实验性的尝试，例如邀请 Francis Ford Coppola 指导了一集。作者认为，尽管这一季在商业和评论上都失败了，但它体现了节目的反叛精神和尝试突破的意愿。他对比了这一季与后来 Michaels 建立的成功模式（依靠有经验的 sketch 演员，以一种不过于激进的方式讽刺时事），认为节目至今仍具有价值（作为了解某种视角的方式），但作者本人更希望看到 SNL 敢于再次经历一个“古怪的一年”，敢于偏离已建立的程式，去寻找新的、更尖锐的视角来评论日益动荡的现实世界。他认为，在当下这个分裂和充满问题的时代，或许需要的是那种“火爆”的喜剧风格，而不是节目如今所达到的“圆滑”和“称职”。文章以一种既赞赏又批判的态度，反思了 SNL 的历史、其在文化中的地位，以及它作为一档存在了半个世纪的直播喜剧节目，在保持相关性和突破自我方面所面临的挑战，特别是在它自己已经成为主流文化一部分的情况下。</w:t>
      </w:r>
    </w:p>
    <w:p>
      <w:pPr>
        <w:pStyle w:val="Heading2"/>
      </w:pPr>
      <w:r>
        <w:t>The Uneven Cross-Cultural Comedy of “Paddington in Peru” and “Universal Language”</w:t>
      </w:r>
    </w:p>
    <w:p>
      <w:r>
        <w:t>影评人 Justin Chang 评论了两部电影：《帕丁顿熊在秘鲁》（Paddington in Peru）和《普遍语言》（Universal Language），从中探讨了导演如何通过电影形式表达对电影本身的热爱以及跨文化交流的复杂性。文章首先回顾了前两部《帕丁顿熊》电影（2014和2017）的导演 Paul King 如何以一种经典喜剧和对电影艺术的深情致敬方式成功改编 Michael Bond 的故事，影片充满精心设计的视觉对称和 slapstick 桥段，同时也借鉴 Wes Anderson、Charlie Chaplin 等风格。新片《帕丁顿熊在秘鲁》由 Dougal Wilson 执导，风格更为扎实，但 Chang  surprising 地发现这部家庭电影在很大程度上借鉴了 Werner Herzog 的亚马逊丛林探险电影（如《阿吉尔，上帝的愤怒》和《菲茨卡拉多》）的元素，尽管其暴力和死亡程度降至 PG 级，只有一场蜘蛛伏击增加了惊险感。影片讲述了帕丁顿熊和收养家庭布朗一家前往秘鲁探望露西阿姨，却发现她失踪了，由此踏上了一段充满冒险的寻亲之旅。Chang 认为影片试图探索时间流逝和帕丁顿熊对家乡的思念主题，但剧情有些俗套，节奏拖沓。不过，演员们的表演弥补了剧本的不足，特别是 Ben Whishaw 的配音和 Olivia Colman 饰演的充满戏谑的反面角色，都为影片增色不少。接着，文章转向加拿大导演 Matthew Rankin 的新片《普遍语言》，将其描述为一部“Koker 面孔的讽刺片”，意在致敬伊朗新浪潮导演 Abbas Kiarostami 在 Koker 乡村拍摄的三部电影。Rankin 的电影以精心的、超现实的、平板化的风格，将伊朗电影的敘事元素（如追寻朋友家、儿童视角、乡村生活）移植到了加拿大温尼伯，并与该市的标志性景观和文化（法语和法西语的街头标志、极简主义建筑）进行混搭。影片充满荒诞的细节和干冷幽默，试图通过将两种文化元素叠加，探讨对另一种文化和历史的向往，以及电影如何作为一种“普遍语言”连接不同世界。Chang 赞赏 Rankin 在形式上的创意和对伊朗电影的致敬，但认为影片有时过于沉迷于其概念本身，缺乏情感深度，难以像 Kiarostami 的原作那样触动人心。他总结道，两部电影都展现了导演对电影艺术的热情以及通过电影处理跨文化主题的尝试，但《普遍语言》可能因其过于概念化和对偶像的过度致敬而显得不够自然流畅。</w:t>
      </w:r>
    </w:p>
    <w:p>
      <w:pPr>
        <w:pStyle w:val="Heading2"/>
      </w:pPr>
      <w:r>
        <w:t>Black Dictionary</w:t>
      </w:r>
    </w:p>
    <w:p>
      <w:r>
        <w:t>这首 Jericho Brown 的诗歌，献给“1943-2024”年间的人。诗人通过一系列变形和自我定义，探讨了身份、黑人经历、信仰、艺术和语言。诗歌开篇以强大的姿态声明“我将自己变成了自己便是耶稣”，随后又化身为“巨型教会的牧师”和“惠特尼·休斯顿”、“萨姆·库克”，暗示了黑人在宗教、音乐、文化等领域的影响力与复杂性。诗歌穿梭于神话、宗教意象与现代象征之间，提及了圣经中的爱与恨，以及对性别和欲望的坦诚表达（“我如此美好 / 你已知道我一丝不挂的样子”）。诗人将自己比作各种事物和 अवधारणा（如钟表、杰西·欧文斯、交通灯、世界的曙光、防毒面具、家庭安保系统），既体现了黑人经历的多元和包容，也暗示了在充满危险和误解的世界中，黑人不得不承担保护者或被误解者的角色。诗歌提到了 Nikki Giovanni，一位重要的黑人诗人，她的作品预见了诗人的存在和身份，以及语言在命名和传承经验中的作用。然而，在智能手机和数字信息泛滥的时代，传统的“大部头黑人字典”似乎也成了“孤儿”，诗人困惑于如何命名自己，如何找到能够承载 Giovanni 所见之“我”的词汇。最终，诗歌回归到一种具象的、务实的力量象征：像“黑色的钓竿和黑色的鱼钩”一样，能够捕获并“喂养众人”。但诗人又回到最初的变形，虽然能将自己变成耶稣，却无法“使死人复活”，承认了这种力量的局限性。整首诗以自由奔放的语言，丰富的意象和文化引用，探讨了黑人身份认同的流动性、复杂性，以及在历史和当下语境中，如何用语言捕捉和表达这种经验的挑战和可能性，同时也带有对逝去时代和人物的致敬与怀念。</w:t>
      </w:r>
    </w:p>
    <w:p>
      <w:pPr>
        <w:pStyle w:val="Heading2"/>
      </w:pPr>
      <w:r>
        <w:t>Nothing New</w:t>
      </w:r>
    </w:p>
    <w:p>
      <w:r>
        <w:t>这首诗是 Ezra Pound 于1918年在艾姆赫斯特（Amherst）创作的 Robert Frost 的遗作，由 Jay Parini 评论。诗歌以简洁的四行，描绘了一个在风中尘土飞扬的瞬间，诗人突然重温了年少时曾有的“冬季的梦”。这个梦境并未因为他年龄的增长和人生旅途的深入而变得更加悲伤，反而“依旧是那个梦”。诗歌通过灰尘、风、冬季、梦境等意象，传达了一种时间的循环感和人生体验的某种恒定性。尽管诗人已经“越走越深”，但内心的基本感受和梦境的核心并未改变，似乎在生命的进程中，某些核心的情感或幻想是持久不变的。诗歌的标题“没什么新鲜事” reinforces 了这种观点，即使外在世界变化，个人的内在世界可能仍停留在熟悉的原点。简短的诗句和朴实的语言，与 Frost 诗歌一贯的风格相符，以日常的场景触发对存在和时间的深刻反思。这是一首关于回忆、连续性以及在变迁中保持不变的内在风景的静谧冥想。</w:t>
      </w:r>
    </w:p>
    <w:p>
      <w:pPr>
        <w:pStyle w:val="Heading2"/>
      </w:pPr>
      <w:r>
        <w:t>Temple of Poseidon, Sounion</w:t>
      </w:r>
    </w:p>
    <w:p>
      <w:r>
        <w:t>这首由 Aria Aber 创作的诗歌，描绘了诗人（女儿）与父亲一同拜访希腊苏纽姆（Sounion）的波塞冬神庙遗址的经历。诗歌通过细腻的观察和内省，展现了父女之间的关系、文化传承以及对历史和故乡的复杂情感。父亲驾船载着女儿回到海岬。登上悬崖，父女二人来到神庙遗址周围的荒野。父亲对这里非常熟悉，每年都来，并用相机记录下冬日的无叶榕树和刻有拜伦之名的石柱。他反复强调拜伦的涂鸦的古老和“优雅”，即使这是一种对遗迹的破坏，反映了他对历史痕迹和某种形式的表达的独特看法。诗中父亲是游牧民族的后裔，后来定居并成为穆斯林，他曾对年幼的女儿说“受压迫是我们的乐趣”，又立刻制止她追问，暗示了家族历史和痛苦经历的复杂性与禁忌。诗人作为成年人，学会克制去哀悼那些“仍然活着”的事物，也即压抑对家族过去和文化根源的直接情感表达。然而，她决定将父亲定格在一个意象中：手持黑色相机，镜头精确地捕捉远处的岛屿（可能象征着距离和故乡），而画框之外是“另一个国家，另一种光”，暗示了他们已经离开的祖国以及与过去之间的隔阂。父女之间的交流充满克制和小心翼翼，他们“正式”地谈论政治，似乎这一切与他们的生活无关，又有许多事情是彼此心照不宣、不愿触碰的禁区。诗歌描述了苏纽姆漫长的日落，夕阳将海面染成斑斓的颜色（从黄褐色到杏色，再到燃烧的杏色），这种对色彩和光的精确描绘与父亲的摄影行为相呼应，也暗示了记忆和过往风景在诗人内心的投射。诗歌通过父女同行的旅程，对遗址和风景的描绘，以及两人之间充满留白和未说出口的对话， nuanced 地呈现了跨文化背景下的家庭关系、历史的重量、身份的探寻，以及在陌生土地上对故乡和过去的复杂怀恋与挣扎。</w:t>
      </w:r>
    </w:p>
    <w:p>
      <w:r>
        <w:br w:type="page"/>
      </w:r>
    </w:p>
    <w:p>
      <w:pPr>
        <w:pStyle w:val="Heading1"/>
      </w:pPr>
      <w:r>
        <w:t>The New Yorker (2025-02-24)</w:t>
      </w:r>
    </w:p>
    <w:p>
      <w:pPr>
        <w:pStyle w:val="Heading2"/>
      </w:pPr>
      <w:r>
        <w:t>Goings On Turns a Hundred</w:t>
      </w:r>
    </w:p>
    <w:p>
      <w:r>
        <w:t>这篇文章回顾了《纽约客》创刊初期的“Goings On”栏目一百年的历史变迁。栏目最初是杂志创始人哈罗德·罗斯设想的“有价值的活动”日历，旨在提供幽默、智慧和讽刺的纽约都市生活指南。文章追溯了“Goings On”从最初一页纸覆盖戏剧、电影、艺术、音乐和慈善舞会等杂项事件，如何随着时间推移扩展到多页的列表和评论，成为纽约文化生活的详实记录。杂志编辑莎娜·莱昂介绍了栏目初期的风格，它不仅提供信息，还常带有主观、尖刻的批判色彩。文章强调了该栏目持续至今的传统，即报道纽约及其他地区的文化活动，介绍值得关注和启发性的展览与作品。同时，文中穿插了对当前一些具体文化事件的简要评论，包括易卜生戏剧《群鬼》的新改编、摄影师鲍里斯·米哈伊洛夫的展览、音乐人杰克·怀特的惊喜新专辑、编舞阿克拉姆·汗基于印度古典舞的新作、戏剧《文物》的未来主义设定、钢琴家王羽佳和维京格尔·奥拉夫松的合作演出、比利·伍德伯里短片回顾以及歌手兼作曲家露西·达库斯的新专辑和回归。此外，文章还引用了1925年首期“Goings On”中对当时戏剧和电影的尖锐评价，展示了栏目自始至终的一贯风格。</w:t>
      </w:r>
    </w:p>
    <w:p>
      <w:pPr>
        <w:pStyle w:val="Heading2"/>
      </w:pPr>
      <w:r>
        <w:t>Lundy’s and the Risks of Restaurant Revivals</w:t>
      </w:r>
    </w:p>
    <w:p>
      <w:r>
        <w:t>这篇文章探讨了纽约布鲁克林标志性餐厅Lundy's的复兴及其对城市旧日情怀的象征意义。作者海伦·罗斯纳追溯了Lundy's辉煌的历史，它于1926年在羊头湾开业，曾是全国最大的餐厅，以海鲜和“岸边晚餐”套餐闻名，是布鲁克林的文化符号。餐厅在1979年关闭，1995年曾小规模重开，2007年再次关闭。如今，Lundy's于今年1月在红钩区第三次复活，新主人希望重现“老布鲁克林”的感觉。文章指出，纽约人对城市过去的痴迷，使得像Lundy's这样曾广受怀念的餐厅的重开具有特殊的吸引力，作者将其与Gage &amp; Tollner和Le Veau d’Or等成功复活的餐厅进行了对比。然而，与后两者精心修复并赋予现代活力不同，新的Lundy's位于一个不起眼的角落建筑内，内部装饰缺乏特色和历史氛围，规模也远小于当年。尽管新主人的愿景是复兴遗产，但文章认为新餐厅更像是一种致敬而非真正的复活，其食物虽然分量足且不错，但缺乏独创性，甚至出现了非本地海鲜。作者认为，虽然保留与城市过去联系是一个好现象，但新的Lundy's更像是模仿者，未能捕捉到原作庞大规模和文化影响力的精髓。这种对历史的疏忽反而可能讽刺地呼应了当年Lundy's的不重时尚只重规模的特质。文章总结认为，新的Lundy's与其说是一次复活，不如说是一种同人创作，一个演奏他人金曲的小城镇封面乐队。</w:t>
      </w:r>
    </w:p>
    <w:p>
      <w:pPr>
        <w:pStyle w:val="Heading2"/>
      </w:pPr>
      <w:r>
        <w:t>Onward and Upward</w:t>
      </w:r>
    </w:p>
    <w:p>
      <w:r>
        <w:t>这篇由杂志主编大卫·雷姆尼克撰写的评论，纪念了《纽约客》创刊一百周年，并回顾了杂志从创立到现在的演变。文章始于杂志创始人哈罗德·罗斯的故事，他从淘金者的儿子到新闻记者，最终在1925年以“幽默、智慧和讽刺”为宗旨创立了最初定位为“滑稽报纸”的《纽约客》。雷姆尼克坦承，早期杂志表现平平，罗斯本人甚至差点在牌局中输掉这份“脆弱的事业”。文章描述了杂志早期的挣扎，包括发行量低迷和编辑方向不明。转折点出现在杂志开始刊载更严肃的报道，如关于斯科普斯审判和艾琳·麦凯的社交调查，销量开始攀升。凯瑟琳·萨金特·安吉尔等编辑的加入带来了重要的文学维度，吸引了菲茨杰拉德、纳博科夫等作家。文章重点强调了杂志在第二次世界大战期间发生的深刻转变，罗斯被世界动荡触动，杂志开始刊载莫莉·潘特-唐斯的闪电战报道、珍妮特·弗兰纳的希特勒侧写以及约翰·赫西的《广岛》，报道范围和深度大大扩展。在罗斯去世后，威廉·肖恩接任主编，进一步丰富了杂志的内容，将幽默、艺术、深度报道、评论、诗歌和小说结合起来，并强调准确性和清晰度。文章列举了瑞秋·卡森的《寂静的春天》、詹姆斯·鲍德温的《我心中的一个区域来信》和汉娜·阿伦特的耶路撒冷审判报道等肖恩时期标志性作品的影响力。雷姆尼克指出，尽管杂志经历了多位主编和数字时代的转型，但其核心宗旨——记录当下、探索想象、报道与诗歌、文字与艺术、评论与反思——得以延续。文章结尾强调，在新百年之际，特别是面对当前政治气候下对新闻业的挑战，杂志致力于坚持内容的深度、复杂性、论辩性、人性和智慧，并在数字、音频、视频等领域继续“加倍下注”。文章认为，杂志已从罗斯最初设想的滑稽周报发展成为一个远为丰富的出版物，其影响力已超越了简单的消遣功能。</w:t>
      </w:r>
    </w:p>
    <w:p>
      <w:pPr>
        <w:pStyle w:val="Heading2"/>
      </w:pPr>
      <w:r>
        <w:t>Most Likely to Own Madonna’s Yearbook</w:t>
      </w:r>
    </w:p>
    <w:p>
      <w:r>
        <w:t>这篇文章讲述了塞斯·波佩尔的故事，他被媒体誉为名人和臭名昭著人物高中毕业纪念册的首选收藏家。波佩尔住在西雅图，家中藏有大约一万八千本毕业纪念册，自称拥有“最初、也是最大的明星高中毕业纪念册图书馆”。文章介绍了波佩尔的收藏历程，他从小就有收藏癖好，从瓶盖到棒球卡，最终在1978年偶然发现米奇·曼特尔的毕业纪念册，这启发了他收集名人纪念册的想法。他发现纪念册提供了比签名球衣更有趣、更有洞见的关于这些人物年轻时代的信息。波佩尔和妻子丹尼通过刊登广告、依靠古董店“拾荒者”等方式扩展藏品。文章提到了他收藏的一些珍贵或有趣的纪念册，包括让·哈洛（曾花费两万五千美元）、哈里·杜鲁门（可能是唯一存世的）、马龙·白兰度（从垃圾箱捡回）以及麦当娜（写给生物老师的留言）。通过这些纪念册，读者可以看到名人在成名前的另一面，比如凯蒂·库里克和露丝·巴德·金斯伯格曾是啦啦队员，大卫·莱特曼是走廊管理员，帕蒂·史密斯被选为“最滑稽同学”，莱昂纳多·迪卡普里奥被选为“最怪异”。波佩尔的收藏在九十年代获得了商业成功，与Planet Hollywood合作，将名人毕业纪念册图片印在餐垫上，产生了巨大的“印象值”。他在51岁时从光学店生意退休，全身心投入到这个“图书馆”。如今，随着社交媒体影响者的兴起，波佩尔和儿子贾里德也在关注他们的纪念册，但只会为名字在未来五年内仍会被记住的名人投入精力。文章最后提到波佩尔自己曾是高中校报编辑，拥有“影像记忆”，但随着年龄增长记忆有所模糊。</w:t>
      </w:r>
    </w:p>
    <w:p>
      <w:pPr>
        <w:pStyle w:val="Heading2"/>
      </w:pPr>
      <w:r>
        <w:t>The “Intactivists” Campaigning Against the Cut</w:t>
      </w:r>
    </w:p>
    <w:p>
      <w:r>
        <w:t>这篇文章报道了纽约市最大的反割礼组织Intaction及其创始人安东尼·洛斯夸德罗的倡导活动。文章指出割礼是一个敏感话题，洛斯夸德罗为了改变策略，开始提倡“包皮积极”的态度，强调拥有完整天然身体的好处，而非仅仅关注割礼的“忧郁和厄运”。作者描述了他在联合广场公园遇到洛斯夸德罗和一群“完好主义者”（Intactivists）的场景，他们分发诸如《完整男人的包皮超能力指南》等小册子。组织成员强调了包皮的多种“超能力”，包括愉悦、保护、润滑和联系。许多Intaction成员自身曾经历割礼，视其为一种“截肢”，他们感到没有人解释为何对自己进行了手术。文章介绍了洛斯夸德罗的倡导方式，他在一辆改装平板卡车上展示宣传广告，其中一幅写着“包皮…女孩们可以期待”，并将其运动与第二修正案类比，认为婴儿的生殖器权利没有受到保护。除了Intaction，洛斯夸德罗还发明了一种应对割礼后皮肤干燥的保湿霜Alpha Armor。作为倡议的一部分，他游说州代表停止医疗补助对割礼的覆盖，认为这鼓励了不必要的医疗程序。文章还描述了组织在卡车后部设置的一个互动演示，展示了一段真实的婴儿割礼音频和动画，以此触动潜在支持者，尤其是年轻人群体。许多年轻人在看到演示后表现出厌恶。文章通过洛斯夸德罗和组织成员的叙述和行动，展现了他们独特的倡导策略和对包皮的重视，试图在公共领域推广反割礼的观点。</w:t>
      </w:r>
    </w:p>
    <w:p>
      <w:pPr>
        <w:pStyle w:val="Heading2"/>
      </w:pPr>
      <w:r>
        <w:t>Doing the Robot, for Your School</w:t>
      </w:r>
    </w:p>
    <w:p>
      <w:r>
        <w:t>这篇文章报道了纽约市FIRST机器人竞赛城市半决赛预选赛在皇后区弗朗西斯·刘易斯高中举行的情况。比赛吸引了来自三十多所高中的数百名学生、教师、顾问、志愿者、裁判和评委参与。文章描述了现场热闹非凡的景象，体育馆被改造成比赛区域， cafeteria里堆满了披萨外卖盒和机器人零件。NYC FIRST是一个为公立学校学生提供STEM教育资源的非营利组织，其CEO迈克尔·齐格曼解释了比赛的规模和重要性，以及组织在全市的四个STEM教育中心。这些中心为热爱机器人技术的学生提供了课后活动空间，让他们学习工程和编程技能。比赛任务包括移动塑料积木、投掷橡胶环、攀爬障碍物并将物体放置或悬挂起来，所有任务必须在两分半钟内完成。机器人最大尺寸不能超过18英寸，由金属底盘、技术组件和机械臂组成。文章详细描述了比赛过程，包括入场式、唱国歌，以及机器人像跳“机器人舞”一样充满活力、 abrupt、停顿的动作。每台机器人由两名操作员（驾驶员和机械臂控制器）使用操纵杆控制，团队其他成员在旁紧张地观看。比赛由穿着类似普通体育裁判的裁判监督，规则包括不允许故意干扰对手。比赛持续了五个小时，看台上坐满了为团队加油的观众。文章强调了机器人竞赛的积极影响，它吸引了各种族裔和背景的学生，让他们在合作中学习，培养数学技能，并超越种族、宗教或其他差异，专注于机器人技术本身的“真相”。最终，来自阿斯托利亚青年女子领导力学校的队伍获得了总冠军，文章以齐格曼的话结尾，赞扬了比赛在促进STEM教育和跨文化交流方面的作用。</w:t>
      </w:r>
    </w:p>
    <w:p>
      <w:pPr>
        <w:pStyle w:val="Heading2"/>
      </w:pPr>
      <w:r>
        <w:t>The Editorial Battles That Made The New Yorker</w:t>
      </w:r>
    </w:p>
    <w:p>
      <w:r>
        <w:t>吉尔·莱波尔的这篇文章深入探讨了《纽约客》编辑与作者之间复杂而关键的关系，揭示了杂志如何通过不断的编辑博弈塑造其独特的风格和影响力。文章开篇便打破了杂志创始人哈罗德·罗斯“不写作家、不写编辑、不写杂志”的三条黄金法则，正是为了讨论编辑的重要性。罗斯认为编辑比作家更难找、更重要，他将作家比作需要成年人（编辑）管教的孩子。文章描绘了编辑与作家关系的多重面向，既有亲密如爱情或婚姻的一面，也有谨慎、警惕甚至对抗的一面。作者引用了大量历史通信、回忆录和访谈，展现了罗斯、肖恩、戈特利布、布朗和雷姆尼克等历任主编与多位著名作家（如詹姆斯·瑟伯、E.B.怀特、弗拉基米尔·纳博科夫、约翰·阿普代克、塞尔达·塞林格等）在文字和观点上的激烈交锋。从罗斯对逗号的偏执到纳博科夫对句子结构的坚持，从怀特对杂志“过度编辑”的抱怨到戈迪默对“风格不被认可”的抗议，这些故事既幽默又深刻地反映了编辑工作对文本的雕琢过程。文章也揭示了杂志编辑的另一面，如他们私下对某些文章的评价、对截稿日期的焦虑，以及在特定历史时期（如二战、民权运动）如何转变编辑方向，刊载更具分量和影响力的报道。文章特别提到了威廉·肖恩决定整期刊发约翰·赫西的《广岛》和瑞秋·卡森的《寂静的春天》等编辑决策的远见。尽管存在编辑斗争、拒稿常态（即使对知名作家）、甚至对作家的冷漠（如佩恩菲尔德对奥格登·纳什），文章认为正是这种严格的编辑流程和编辑们的辛勤工作，塑造了《纽约客》无可替代的文学地位。作者将编辑比作牧羊人，引导羊群（作家）走向更好的牧场，也像心理医生，在幕后帮助作家。文章最后反思了数字时代未经编辑信息泛滥的现状，认为编辑的衰落使得《纽约客》的编辑艺术更加珍贵，并强调了记者的现场体验，如何在观察和互动中捕捉和理解世界的复杂性，以及记者自身如何被报道对象和经历所塑造。编辑艺术的价值在于确保信息的清晰、准确和公平，这在信息爆炸的当下尤为重要。</w:t>
      </w:r>
    </w:p>
    <w:p>
      <w:pPr>
        <w:pStyle w:val="Heading2"/>
      </w:pPr>
      <w:r>
        <w:t>The Long Flight to Teach an Endangered Ibis Species to Migrate</w:t>
      </w:r>
    </w:p>
    <w:p>
      <w:r>
        <w:t>这篇文章生动地讲述了科学家约翰内斯·弗里茨发起的一个令人惊奇的物种再引入项目：通过驾驶超轻型飞机引导濒危的北秃鹮迁徙，帮助它们在欧洲重建野外种群。北秃鹮是一种外形滑稽但具图腾意义的鸟类，曾广泛分布于欧洲，但在17世纪初灭绝。文章追溯了这一物种的历史和现状，指出野生北秃鹮数量急剧下降，其迁徙模式也已消失。弗里茨的项目旨在通过“印记”技术，让人工孵化的小鸟跟随人类驾驶的飞机进行秋季迁徙，学习并传递迁徙路径。这项工作已有二十多年的历史，每年都有新的雏鸟被人工抚养并接受飞行训练，最终由弗里茨或项目成员驾驶飞机引导它们从巴伐利亚飞往冬季栖息地。文章详细描述了作者随行拍摄团队在西班牙加泰罗尼亚地区捕捉迁徙场景的经历，展现了这项任务的艰辛、不确定性和对自然的介入程度。每天的飞行都充满挑战，需要克服天气、空中 교통管制、甚至鸟类自身意愿等多种复杂因素。作者描述了弗里茨和鸟类养母芭芭拉·施泰宁格、海伦娜·韦纳与鸟类之间形成的深厚情感联系，以及他们在确保鸟类安全和成功迁徙过程中付出的巨大努力和牺牲，包括亲手喂食、长时间的静默观察以及应对各种意外。文章还提到了项目的资金来源、来自欧洲联盟的资助，以及与传统自然保护方法的争论。弗里茨认为，仅仅保护栖息地已经不够，必须通过积极干预来帮助物种适应人类改变的世界。文章在描写这项看似异想天开却充满希望的任务时，也穿插了对人类破坏自然的深刻反思以及在面对生态危机时的无力感。文章结尾提到了去年一只名为英格丽的北秃鹮独自完成了从奥地利到西班牙南部马拉加的惊人迁徙，重新唤醒了古老的迁徙路线，尽管它最终死于捕食。英格丽的旅程证明了这种迁徙模式的可行性，也启发了弗里茨将新的迁徙目的地定在西班牙。文章以诗意的笔触描绘了人与自然在迁徙旅程中的互动，以及在这份共同期待和努力中所蕴含的希望与心碎。</w:t>
      </w:r>
    </w:p>
    <w:p>
      <w:pPr>
        <w:pStyle w:val="Heading2"/>
      </w:pPr>
      <w:r>
        <w:t>Gary, Indiana, and the Long Shadow of U.S. Steel</w:t>
      </w:r>
    </w:p>
    <w:p>
      <w:r>
        <w:t>这篇文章深入探讨了加里市印第安纳州与美国钢铁公司（U.S. Steel）之间共生而又充满创伤的关系，以及在公司可能被日本新日铁收购的背景下，加里市新任市长埃迪·梅尔顿如何试图振兴这座曾经辉煌、如今衰落的城市。文章追溯了加里市由美国钢铁公司于1905年作为配套工厂城市而创立的历史，钢铁厂曾是加里最大的雇主、土地所有者和纳税人，吸引了大量移民和南方黑人劳工。美国钢铁的工作性质艰苦，但也提供了相对稳定的生活，形塑了城市的肌理和文化。然而，过度依赖单一产业使得加里市在钢铁需求下降和自动化冲击下迅速衰败，人口锐减，失业率高企，犯罪率上升，大量房屋被废弃，城市陷入“可怕的加里”（Scary Gary）的污名。文章描写了现任市长梅尔顿面临的巨大挑战，他接手的是一座建筑大量失修、空置率极高、财政困难的城市，但他决心留住每一位居民，重建城市面貌。文章通过梅尔顿陪同钢铁厂高管参观工厂的场景，展现了市长与这个塑造了城市命运的巨头企业之间的复杂互动。尽管美国钢铁在历史上曾对城市发展设置障碍，甚至通过政治手段减少自身税负，但梅尔顿仍希望利用公司可能被收购的机会，重新建立合作关系，利用钢铁厂拥有的未开放土地用于城市物流和交通枢纽的规划。文章指出，新日铁的收购提议和美国国内的反对声浪，都可能给加里市带来新的变数和机遇。梅尔顿也积极寻求州政府支持，推动立法允许赌场搬迁陆地，成功吸引了新的投资，并与圣母大学建筑学院合作，为城市制定了重建规划，旨在吸引新居民并恢复市中心的活力。尽管面临污染、财政、政治阻力等诸多问题，梅尔顿和他的团队展现了复兴加里市的希望和决心。文章通过历史回顾、人物访谈和实地观察，深刻描绘了一个工业城市在去工业化时代的挣扎与寻找出路的努力，以及一个市长如何在巨大的历史阴影下为社区争取未来的故事。文章结尾提到，尽管美国钢铁是城市可见的巨大存在，但从厂区望出去却看不到加里市，这象征着公司与城市多年来的疏离，而梅尔顿正努力弥合这种距离，希望带来新的开始。</w:t>
      </w:r>
    </w:p>
    <w:p>
      <w:pPr>
        <w:pStyle w:val="Heading2"/>
      </w:pPr>
      <w:r>
        <w:t>Mike White’s Mischievous Vision for “The White Lotus”</w:t>
      </w:r>
    </w:p>
    <w:p>
      <w:r>
        <w:t>这篇文章深入探讨了编剧兼导演迈克·怀特及其热门HBO剧集《白莲花》幕后的创作理念与个人历程。文章开篇介绍了怀特在青少年肥皂剧《道森溪》에서의早期写作经历，他总是忍不住“烧掉房子”，这种打破常规的冲动贯穿了他的职业生涯，并在《白莲花》中得以最大化，每季更换设定和角色。文章将怀特描述为一个“怪胎”，擅长创作令人难以判断或产生复杂情感的角色。从独立电影《查克与巴克》中极具争议的角色，到《摇滚校园》的商业成功，再到《顿悟》中既具启发性又令人痛苦的主角，怀特的作品风格独特，常常在喜剧与痛苦之间游走，并挑战道德和观众的舒适区。文章重点分析了《白莲花》的成功，它融合了社会讽刺和谋杀悬疑元素，背景设定在豪华度假村，让观众在享受奢华场景的同时，审视角色的空虚和困境。怀特承认，尽管获得了商业成功，他仍然感到像个“骗子”，不习惯商业预期带来的压力，甚至为要为那么多演职人员负责而哭泣。文章认为，怀特的个人经历深刻影响了他的创作，特别是他作为福音派牧师的儿子所经历的秘密、挣扎和对社会规范的挑战。他的父亲梅尔·怀特多年来掩盖自己的同性恋身份，最终公开出柜并写作回忆录，这让迈克看到了处理禁忌话题的力量，并影响了他对性和身份的描绘。文章指出，怀特善于创作同时严肃又滑稽、令人难以确定立场的对白和角色，这体现在《顿悟》中寻求顿悟的主角形象，也在《白莲花》中对富人和各种社会群体的讽刺中。文章还提到了怀特对现实电视的兴趣，特别是《极速前进》和《幸存者》，他自己也曾参与其中，这些经历影响了他对人物关系和戏剧冲突的理解，并在《白莲花》中得以体现，剧集结构就像一场淘汰赛。怀特在泰国拍摄第三季的经历，以及他如何努力在描绘当地风情的同时保持其“恶作剧”般的讽刺视角，文章也做了探讨。尽管剧集获得了成功，怀特仍认为《白莲花》有些偶然性，不确定能否持续满足观众不断变化的口味，但他决心抓住这个机会，继续探索复杂、甚至带有黑暗色彩的人性和社会议题。文章通过对怀特作品、背景和个性的深入剖析，揭示了《白莲花》成功的深层原因：一个不甘于循规蹈矩的创作人，如何在娱乐性中融入尖锐的观察和反思，不断挑战观众的预期和舒适区。怀特对自我、社会和人性的坦率审视，是他独特创作视角的源泉，也让《白莲花》超越了一般的电视节目，成为引发讨论和思考的文化现象。</w:t>
      </w:r>
    </w:p>
    <w:p>
      <w:pPr>
        <w:pStyle w:val="Heading2"/>
      </w:pPr>
      <w:r>
        <w:t>Can the Human Body Endure a Voyage to Mars?</w:t>
      </w:r>
    </w:p>
    <w:p>
      <w:r>
        <w:t>这篇文章探讨了人类进行长时间深空探索，特别是前往火星任务所面临的巨大生理和心理挑战。作者德鲁夫·库拉指出，尽管自阿波罗任务以来，只有极少数宇航员离开过近地轨道，但随着私人航天公司的发展，未来将有更多人前往太空，然而我们对长时间太空旅行对人体的影响知之甚少。文章重点引用了NASA双子座研究的数据，该研究比较了在国际空间站上停留近一年的斯科特·凯利和留在地球上的他的同卵双胞胎兄弟马克·凯利。研究发现了斯科特身体发生的许多惊人变化，包括身高增加、骨骼和肌肉流失、严重的炎症反应、视力下降、颈动脉壁增厚、血脑屏障受损迹象，甚至基因表达和DNA结构也发生了改变。这些变化表明太空环境会加速人体衰老过程。文章还提到其他研究发现，太空旅行会重新激活休眠病毒、降低药物效果、增加血栓风险，并导致大脑结构变化和潜在的认知功能下降。尽管许多短期效应似乎是可逆的，但科学家对长期影响感到担忧，认为生物系统可能存在无法代偿的极限。文章描述了作者参观康奈尔航空航天医学生物库（CAM bank）收集宇航员生物样本的情况，以及在布鲁克海文国家实验室使用粒子加速器模拟太空辐射并研究其对人体器官模型（organoids）的影响。这些研究揭示了辐射损伤细胞、特别是线粒体的方式。尽管辐射是太空旅行的重大挑战，但初步研究表明某些膳食补充剂可能有助于减轻其损害。文章也探讨了火星恶劣的自然环境，包括缺乏磁场、稀薄的大气层、高辐射和极低温度，殖民火星需要进行艰巨的“地球化”改造，这本身就是一项充满争议的任务。文章列举了SpaceX、蓝色起源等公司对火星移民的宏大设想，但也引用了比尔·奈等人的质疑和对地球自身保护的强调。文章还描述了作者在犹他州火星沙漠研究站（MDRS）体验模拟火星任务的经历，展示了受限环境、技术依赖和心理压力对人类行为和身心的影响。尽管太空探索代表着希望和勇气，但文章强调了其固有的危险性和我们对未知风险的不足了解，提醒人们在追求星辰大海的同时，也应正视人类身体和星球本身的脆弱性和局限性。文章结尾指出，尽管火星环境可以被模拟，但真正的太空环境远非如此宽容，人类能否承受火星之旅，仍是一个悬而未决的难题。</w:t>
      </w:r>
    </w:p>
    <w:p>
      <w:pPr>
        <w:pStyle w:val="Heading2"/>
      </w:pPr>
      <w:r>
        <w:t>A Visit to Madam Bedi</w:t>
      </w:r>
    </w:p>
    <w:p>
      <w:r>
        <w:t>塔拉·韦斯特弗在这篇个人回忆录中，讲述了她与原生家庭（特别是父亲）疏远后，如何接受印度朋友苏克里特的邀请，前往印度德里与苏克里特的母亲——一位重要的印度政府官员萨特比尔·贝迪夫人共同生活的经历。文章开篇描写了作者当时因家庭疏离而深感失落和困惑的状态，她渴望与家人和解，特别是希望母亲能软化父亲的心，因此不愿远离等待重聚的机会。苏克里特来自显赫的锡克家族，其母贝迪夫人在印度政界地位很高，曾参与联合国在阿富汗的選挙工作，是一位充满力量和威严的女性。作者最初对这次邀请感到不解和不安，尤其面对一位并非自己母亲、且地位显赫的女性。文章细腻地描绘了作者初到贝迪夫人家中的拘谨和陌生感，从机场的相见到在家中的会晤，贝迪夫人最初的态度既礼貌又保持距离，让作者感到一丝不确定和害怕。作者在德里旅行时，内心却始终萦绕着对贝迪夫人和自身家庭问题的思考。文章的核心转折点在于贝迪夫人对作者袒露了她过去的个人经历，特别是她如何顶着巨大的社会和家庭压力与前夫离婚的故事。贝迪夫人为了摆脱痛苦不堪的婚姻，不惜冒着失去一切、包括与父亲关系的风险，坚持自主的选择。她向作者讲述了自己在瓦拉纳西，在恒河边崩溃哭泣后获得力量的经历，她指出痛苦本身可以带来清醒，会告诉你必须做什么。这段对话对作者产生了巨大影响，贝迪夫人的坚韧和对生活自主的追求，让她看到了超越个人困境的可能性。尽管贝迪夫人关于“通过崩溃来避免崩溃”的说法最初让作者感到失望，但这段经历促使她反思自己对自我掌控的执念，意识到逃避痛苦并不能带来真正的解脱。文章也穿插描写了作者与贝迪夫人之间关系的变化，从最初的拘谨到贝迪夫人在得知作者与苏克里特没有浪漫关系后，说出“那么你就是我的女儿”时的接纳与亲密。贝迪夫人带作者参加订婚派对，并赠予她漂亮的印度服装和首饰，这些举动象征着作者在另一个文化中获得了一种替代性的母性关爱和归属感。文章将贝迪夫人描绘成一位“女性国王”，她身上散发出的力量打破了作者对女性地位的固有认知，也成为了作者探索如何面对自身创伤、寻求内心平和和自我确定的指引力量。文章以作者后来对贝迪夫人力量来源的梦境结束，梦中的“女性国王”告诉她，力量的源泉在于哭泣，这呼应了贝迪夫人在瓦拉纳西的经历，也暗示着作者自身正在学习接纳脆弱和痛苦，作为走向坚韧和内在自由的途径。这趟印度之旅和与贝迪夫人的相遇并非直接治愈了作者的家庭创伤，却提供了一种新的视角和深刻的启示，帮助她理解如何拥抱生活的不确定性，并在痛苦中找到前进的力量。</w:t>
      </w:r>
    </w:p>
    <w:p>
      <w:pPr>
        <w:pStyle w:val="Heading2"/>
      </w:pPr>
      <w:r>
        <w:t>An Academic’s Journey Toward Reporting</w:t>
      </w:r>
    </w:p>
    <w:p>
      <w:r>
        <w:t>约书亚·罗斯曼的这篇文章讲述了他从一个习惯于抽象思考的博士生，如何通过成为一名杂志记者，尤其是通过对哲学家丹尼尔·丹尼特的侧写，发现了现场报道的独特价值和力量。文章开篇引用伊恩·麦克尤恩的小说，引出作者对身心关系的长期兴趣，这是他博士论文的主题。作者的研究对象是哲学家大卫·查尔莫斯和丹尼特，他们分别代表了意识的“难题”（hard problem）和认为意识可以被解释的对立观点。作者当时坚定地站在查尔莫斯一边，反对丹尼特的唯物主义观点，认为它忽视了人类存在的独特性和神圣性。然而，在离开学术界成为记者后，作者对自己的早期信念产生了新的看法。当他受邀为《纽约客》侧写丹尼特时，他意识到自己与丹尼特观点的分歧，但也好奇报道这种“令人恼火”的人物会带来什么。文章描述了作者为了这篇侧写与丹尼特相处数日的经历，包括参加他的圣诞派对、和他一起开车去缅因州的家。作者最初对报道的方式感到困惑，不确定与哲学家共度时光是否能帮助理解他的思想。他更倾向于“无形”的工作方式，纯粹在思想世界中探索。然而，与丹尼特的近距离接触改变了他的看法。他发现丹尼特本人与他想象中的唯物主义者形象完全不同，友好、精力充沛、多才多艺。这种个人特质让作者以更具体的视角审视他的思想。报道的过程也让他认识到时间的重要性，长时间的交谈和观察能逐渐消除尴尬和不确定性。文章随后讨论了侧写中“现场”（scenes）的作用，这些片段捕捉了人物的具象时刻和互动，比如丹尼特与查尔莫斯的辩论，或丹尼特在商店里挑选皮带的场景。作者认为，这些场景通过细节创造“现实效果”，并将个别事件暗示为生活中的普遍模式。他借鉴巴赫金的理论，认为侧写可以通过呈现不同声音（如丹尼特和查尔莫斯）的交锋，带领读者走向一种“接触点上诞生的统一真理”。通过这段经历，作者最终被丹尼特说服，不再认为意识难题是不可解的，也不再觉得否认其 존재 是对人性的冒犯。报道的经历成为作者思想上的一个“高水位线”，使他难以满足于独自思考，更倾向于通过与人互动和“报道”来理解复杂的问题和人物。文章反思了在人工智能可以生成任何主题报告的时代，文学新闻报道的独特之处，它捕捉了记者与报道对象之间独特的碰撞，融合了主观与客观。作者将丹尼特的故事理解为关于信仰、韧性以及对他人的信任，而自己的故事则是关于被推动、抵抗，然后心存感激。文章最后哀悼了丹尼特的逝世，并重申了现场报道的价值，即通过具象的体验和人与人之间的互动，去理解思想和真理，这是一种无法被抽象思考或人工智能替代的方式。</w:t>
      </w:r>
    </w:p>
    <w:p>
      <w:pPr>
        <w:pStyle w:val="Heading2"/>
      </w:pPr>
      <w:r>
        <w:t>The Nuns Trying to Save the Women on Texas’s Death Row</w:t>
      </w:r>
    </w:p>
    <w:p>
      <w:r>
        <w:t>这篇深度报道讲述了美国德州韦科附近一个默观修会的修女们，如何跨越宗教界限和体制障碍，与戈茨维尔监狱死囚牢房里的女性建立起深刻的精神联系，并致力于拯救她们生命的故事。文章以德克萨斯州六个女子监狱所在地戈茨维尔为背景，介绍了死囚牢房的孤独和压抑。故事的开端是一位名叫罗尼·拉斯托维卡的天主教执事在监狱事工中接触死囚女性，并萌生了请当地默观修女协助的想法。尽管最初遭到修会领袖的犹豫和拒绝（因默观修女通常不外出传教或事工），但罗尼的执着和“天意般的相遇”最终促成了修女们的来访。文章详细描写了修女们（圣母晨星姐妹会）的生活方式，她们的日子几乎完全在静默、工作和祈祷中度过，这种自愿的隔离生活与死囚女性的强制 confinement 形成了奇特的对应。文章重点描绘了修女们第一次踏入死囚牢房时的紧张与震撼，以及她们与死囚女性之间瞬间产生的“超自然”联系和亲近感。修女们不了解这些女性的罪行，但她们的出现为死囚们带来了前所未有的慰藉和希望。文章对比了修女莉迪亚·玛丽亚和死囚女性布里塔尼·霍尔伯格的人生轨迹，前者在一次车祸后走向宗教，后者因童年创伤和毒品走向犯罪，文章探讨了原生家庭、暴力和创伤如何深刻影响人生选择，但也提出疑问：若她们生于不同环境，命运是否会截然不同？文章也介绍了其他死囚女性的故事，如达莉·鲁蒂埃、梅丽莎·卢西奥、金伯利·卡吉尔和埃丽卡·谢泼德，她们各自不同的背景、罪行以及对自身案情的不同叙述。文章特别关注了梅丽莎·卢西奥的案件，详细描述了她被指控杀害自己两岁女儿的过程中的争议和司法不公，包括儿童证词被压以及检察官的不当行为。梅丽莎的案件引发了广泛关注，并获得了跨党派议员、无辜项目和公众的支持，最终在她 scheduled 行刑前获得了暂缓执行。文章指出，修女们不仅提供精神陪伴，还通过让死囚女性成为修会的“献身者”（oblates）的方式，将她们纳入一个全球祈祷网络，这不仅提供了精神支撑，也可能为她们的法律处境带来某种可见性和保护。文章探讨了天主教会对待死刑的变迁，从曾经的支持到教皇弗朗西斯宣布死刑“不可接受”，反映了教会对生命尊严认识的深化。文章结尾描写了作者本人参观死囚牢房并参与宗教仪式的经历，与死囚女性们面对面的交流，以及对她们遭受的痛苦和寻求救赎的深刻思考。文章也穿插了作者自身与罪恶（一个曾被控杀妻的牧师）的近距离接触以及对信仰和宽恕的困惑。最终，文章以死囚女性在监狱院子里开辟花园的景象结束，这个花园象征着在极端绝望环境中生长出的生命、希望和奉献，即使收获无法由她们享用，她们依然坚持耕耘，以此表达对天意（或某种超越个体苦难的力量）的顺从与信赖。文章通过对修女们、死囚女性们以及美国司法系统多视角的描绘，呈现了一个复杂、痛苦但也充满希望的故事，探讨了信仰、救赎、宽恕和人性在最极端的环境中的可能与限制。</w:t>
      </w:r>
    </w:p>
    <w:p>
      <w:pPr>
        <w:pStyle w:val="Heading2"/>
      </w:pPr>
      <w:r>
        <w:t>Rachel Aviv on Janet Malcolm’s “Trouble in the Archives”</w:t>
      </w:r>
    </w:p>
    <w:p>
      <w:r>
        <w:t>瑞秋·阿维夫的这篇文章重访了珍妮特·马尔科姆的经典报道《档案里的麻烦》，并基于马尔科姆与报道对象之一、西格蒙德·弗洛伊德档案的负责人库尔特·艾斯勒之间的往来信件，揭示了记者与采访对象之间复杂而微妙的情感动力。马尔科姆的《档案里的麻烦》是一篇关于精神分析领域内部纷争（主要围绕杰弗里·马森）的报道。文章指出，马尔科姆以善于捕捉记者与报道对象之间形成的“移情”关系而闻名，但她的报道通常以冷静的笔触描绘这种关系的后果，而非关系形成的过程本身。通过阅读耶鲁大学档案中保存的马尔科姆写给艾斯勒的信件草稿，阿维夫得以窥见他们之间日益亲密的交流。最初，马尔科姆计划将报道聚焦于艾斯勒的对手马森，但在与艾斯勒接触一段时间后，她发现艾斯勒本人更为有趣，并决定将他置于报道的中心。文章引用了艾斯勒和马尔科姆信件中的语句，展现了他们如何对彼此的交流感到惊喜和珍视，艾斯勒认为他们的谈话让彼此感到自由，马尔科姆甚至表示宁愿放弃整个项目也不愿让艾斯勒痛苦。他们信件的语气流露出热情、温柔甚至带有恶作剧般的色彩，正如马尔科姆后来在她另一本著名著作《记者与杀人犯》中所提出的“通信是一种爱情”的论断，其中掺杂着微妙的情色主义。然而，正如马尔科姆在文章发表前所预感的那样，这份亲密关系因报道的出版而破裂。艾斯勒在报道发表后，认为马尔科姆透露了一些令人不安的细节，并决定终止他们的关系。马尔科姆对此感到痛苦和困惑，她曾在报道发表后仍公开为艾斯勒辩护，却遭到了他强硬的回绝。通过这些信件，阿维夫发现，虽然读者可能以为自己窥探到了马尔科姆报道背后的秘密甚至是她未曾公开的浪漫故事，但实际上，马尔科姆在《记者与杀人犯》中已经理论化和描述过记者与采访对象的这种复杂关系和其破裂的可能性。文章并未为马尔科姆的行为辩护，但通过这些信件，它展示了马尔科姆本人也深刻体验并反思了她在作品中分析的那种情感动力和职业伦理困境。这篇文章是对记者与报道对象关系、新闻报道的本质以及马尔科姆作为记者和理论家之间联系的一次深入探讨，揭示了即使是最冷静和敏锐的观察者，也难免卷入报道过程中复杂的人际漩涡。</w:t>
      </w:r>
    </w:p>
    <w:p>
      <w:pPr>
        <w:pStyle w:val="Heading2"/>
      </w:pPr>
      <w:r>
        <w:t>Kevin Young on James Baldwin’s “Letter from a Region in My Mind”</w:t>
      </w:r>
    </w:p>
    <w:p>
      <w:r>
        <w:t>凯文·扬的这篇文章是对詹姆斯·鲍德温1962年发表在《纽约客》上的标志性随笔《我心中的一个区域来信》的评论与重访。文章开篇指出，鲍德温的声誉在其生前有所起伏，但在他去世后持续上升。这篇文章被视为鲍德温最重要的非虚构作品之一，后来收录在他的著作《下次着火》(The Fire Next Time)中。扬强调了该文在发表之初引起的巨大反响及其预言性，尤其是在美国城市随后爆发骚乱的背景下。文章描述了鲍德温如何在这篇随笔中以激烈的笔触，探讨了自身的信仰危机和对美国种族关系的深刻诊断。他反思了在非洲裔美国人的身份下，如何在白人主导的基督教信仰和美国社会中找到立足之地，并与伊斯兰民族领导人以利亚·穆罕默德的会面进行了对比。鲍德温尖锐地解析了包括《纽约客》读者在内的“善意”白人美国人的心态，揭示了他们对黑人生活的无知反映了他们对自身的无知。尽管这篇文章引起巨大轰动，并使鲍德温成为民权运动的重要声音（甚至登上了《时代》周刊封面），但扬指出，这篇文章讽刺地并未在《纽约客》内部产生明显的即时影响。随笔是鲍德温在该杂志发表的第一篇也是最后一篇长文，杂志的作者阵容在相当长的时间内仍然以白人为主，尽管后来有了黑人特约撰稿人。扬认为这是《纽约客》的损失，因为它错过了更多深度报道美国民权时代复杂性的机会，也未能更早地刊载更多优秀的黑人作家作品，比如此前只发表过少量作品的兰斯顿·休斯或后来的奥黛丽·洛德。文章最后回到鲍德温的核心论点，即若美国要真正成为一个国家，必须以非幼稚和超越的方式实现“爱”，这种爱是一种存在状态、一种恩典状态，是实现公正的先决条件。扬认为，鲍德温在文中提出的关于爱作为一种工具来实现社会融合和救赎的愿景，在当前公共话语中显得越来越遥远，因此这篇发表于百年前的随笔在杂志百年之际显得尤为紧迫和重要。文章不仅回顾了鲍德温作品的历史地位和影响力，也通过其在《纽约客》发表的际遇，反映了杂志自身在处理种族议题上的局限性和演变。</w:t>
      </w:r>
    </w:p>
    <w:p>
      <w:pPr>
        <w:pStyle w:val="Heading2"/>
      </w:pPr>
      <w:r>
        <w:t>Jia Tolentino on Joan Didion’s “everywoman.com”</w:t>
      </w:r>
    </w:p>
    <w:p>
      <w:r>
        <w:t>贾·托伦蒂诺这篇评论，重访了琼·迪迪恩在2000年发表于《纽约客》的随笔《everywoman.com》，该文以玛莎·斯图尔特公司上市为契机，探讨了斯图尔特现象及其所代表的现代女性野心和公众形象。文章指出该文发表在一个特殊的 زمان点：在玛莎·斯图尔特因犯罪被定罪之前，以及迪迪恩创作《奇想之年》之前，互联网仍相对新生，迪迪恩甚至评论网站链接“诱人地逻辑”。文章强调了迪迪恩与斯图尔特这对组合的独特性，两位都是以完美主义闻名的女性，她们的作品和公共形象都经过精心构造。托伦蒂诺认为，迪迪恩对斯图尔特文本的分析，很大程度上也可以应用于迪迪恩本人，文章成为了一部半掩盖在风格之下的关于当代女性野心、自律、公众误解、成功以及代价的准文本。迪迪恩的随笔指出，尽管斯图尔特的公司涉及报纸、广播、杂志和家居产品等多个层面，但其“唯一真正的产品”是斯图尔特本人，她被全国的女性崇拜和模仿，甚至催生了哥特玛莎·斯图尔特这样的亚文化现象。文章提到，粉丝们对斯图尔特的个人生活细节，如她的汽车、猫和睡眠时间，表现出极强的兴趣，迪迪恩在她早期的作品中就预见了这种（现在称为）超社会关系。托伦蒂诺指出，迪迪恩本人后来也经历了被塑造成公众符号“琼”的过程。文章还提到了斯图尔特公司在互联网时代的衰落，以及迪迪恩关于“品牌与单一的、易受伤害的活生生的人完全绑定”的危险性的洞见。然而，真正导致玛莎·斯图尔特生活全媒体公司股票下跌的，与其说是斯图尔特的定罪和入狱，不如说是互联网的兴起，它瓦解了传统媒体，并使得无数寻求成功的女性成为自己品牌的“产品”。文章认为，无论是斯图尔特还是迪迪恩的成功，都不可避免地引发公众的强烈反应，人们总是质疑“这个女人是谁”以及她在伪装什么。迪迪恩认为对斯图尔特的批评源于一种误解，即人们认为她在试图隐藏自己的野心。迪迪恩笔下的斯图尔特并非“超女”，而是“每个女人”，但文章进一步指出，斯图尔特的创新之处在于提出“每个女人”都可以成为“超女”，成功后又可以假装自己一直是“每个女人”。托伦蒂诺将这与后来兴起的“女老板”现象联系起来，认为许多人效仿这种表面轻松、背后付出巨大努力的模式。文章最后引用迪迪恩在随笔中化用一位匿名互联网用户的评论，认为这句总结——关于斯图尔特“她看似完美，但并非如此。她痴迷、癫狂，是超乎我想象的控制狂。这向我表明两件事：A）没有人是完美的；B）一切皆有代价”——不仅适用于斯图尔特，也适用于迪迪恩本人，揭示了追求完美和巨大成功背后的人格特质和必须付出的代价。这篇文章通过对一篇历史文本的细读，揭示了其在当下仍然具有的深刻洞察力，特别是在女性创业、公众形象和数字文化等议题上。</w:t>
      </w:r>
    </w:p>
    <w:p>
      <w:pPr>
        <w:pStyle w:val="Heading2"/>
      </w:pPr>
      <w:r>
        <w:t>Roz Chast on George Booth’s Cartoons</w:t>
      </w:r>
    </w:p>
    <w:p>
      <w:r>
        <w:t>罗斯·查斯特的这篇文章表达了她对漫画家乔治·布斯作品的喜爱，并分享了她对漫画艺术的理解。文章开篇以对大笑的生理性描述——一种非大脑反应，像高潮或喷嚏——引出她对幽默的欣赏。查斯特坦诚自己笑点很低，无论是高雅的妙语还是粗俗的笑话、蠢萌的宠物，抑或是其他“不该笑”的事物，她都会发笑，她认为笑就是笑，无需深究原因。作为一名漫画家，查斯特从小就热爱绘画和写作，而漫画正好结合了这两者。她提到了查尔斯·亚当斯对她的早期影响，并特别表达了对乔治·布斯的深厚感情。布斯于1926年出生，在《纽约客》创刊一年后，为杂志贡献了五十多年的漫画作品。查斯特认为她最喜欢以及布斯所有漫画共有的一个特质是：它们来自于一个特定的视觉和漫画世界，捕捉了一种独特而鲜明的视角。她认为优秀的漫画不仅仅是一个可以被任何人画出来的笑话段子，而是文字和绘画完美结合的产物。她尤其赞赏布斯的绘画本身，即使没有配文字，人物的脸孔、说话时的表情、甚至画面中的细节，如动物、电器等，都让她觉得好笑。她回忆起向朋友描述一幅布斯漫画时，因为狂笑不止而说不出话来。文章特别提到了一幅让她“爱到极点”的双页漫画《Ip Gissa Gul》，这幅设置在史前时代、讲述猿人寻找伴侣的作品，既荒谬又富有创意，查斯特认为前所未有，也无人能够复制。她用这幅漫画反驳了那些试图定义“纽约客漫画”的说法，认为根本没有这样一种固定类型，只有漫画家追随“ funny”（滑稽感）前行。《纽约客》的漫画，在查斯特看来，正是这种不受限制、自由追求幽默的体现。文章通过查斯特的个人视角和对布斯作品的具体例子，传达了她对漫画艺术的真诚热爱和对其独特价值的认可，特别是那种文字与图像相互增强、共同构建一个独特幽默世界的风格。</w:t>
      </w:r>
    </w:p>
    <w:p>
      <w:pPr>
        <w:pStyle w:val="Heading2"/>
      </w:pPr>
      <w:r>
        <w:t>A Troubleshooting Guide to Your Moving Wall of Spikes</w:t>
      </w:r>
    </w:p>
    <w:p>
      <w:r>
        <w:t>这篇文章是一篇讽刺性的幽默短文，以技术故障排除指南的格式，描述了如何处理一个用于困住“受害者”的移动尖刺墙及其引发的各种问题。短文列举了多种“问题”及其对应的“解决方案”，但这些解决方案都荒谬或邪恶。例如，当移动尖刺墙停止移动并发出 straining 声音时，可能是因为猫玩具被卡住或电机与太阳能板断开。更有趣的是，当受害者开始尖叫并指责操作者疯狂时，指南建议假装这是一个玩笑，并提供蛋糕和牛奶，但如果受害者不喜欢，就重新启动尖刺墙，并通过“尖刺话筒”告诉受害者自己可能是疯了，但现在他们要死了，并放声大笑。文章通过这种黑色幽默，将一个本应恐怖的场景变得荒诞不经。其他问题包括尖刺墙完成移动但受害者没有被刺穿（可能是尖刺上的安全帽没取掉或受害者通过空调管道逃脱），以及受害者逃脱并可能报警后引发的连锁反应（向空调公司索赔，或召集“突变体”追捕逃犯）。当突变体因为欠薪问题拒绝执行命令时，指南提供了两种选择：同意他们的要求，或用尖刺刺死突变体领导者，并恐吓其他突变体。文章通过不断升级的荒谬情景和角色（如突变体、Heli-Spike-ter、甚至是艺术评论家），将最初的“故障排除”情境推向极致。结尾处，甚至连猫失踪这样的小事都能引发后续问题。指南最后以艺术评论家对尖刺墙的评论作为结局，并在收到差评后建议“再也不相信任何艺术评论家的话”。这篇短文通过其独特的格式、黑色幽默和不断反转的情节，营造了一种离奇、令人发笑的讽刺效果，将邪恶的计划转化为一系列令人啼笑皆非的麻烦事，最终所有的“解决方案”都引向新的、更复杂的问题，反映了荒诞世界的运行逻辑。</w:t>
      </w:r>
    </w:p>
    <w:p>
      <w:pPr>
        <w:pStyle w:val="Heading2"/>
      </w:pPr>
      <w:r>
        <w:t>Chuka</w:t>
      </w:r>
    </w:p>
    <w:p>
      <w:r>
        <w:t>奇玛曼达·恩戈兹·阿迪奇的短篇小说《丘卡》讲述了一位身在美国、年届不惑的尼日利亚女性“奇亚”的故事。她渴望被他人真正了解，这种渴望在新冠疫情隔离期间变得尤为强烈，促使她重新审视自己的生活和过去。小说通过奇亚的视角，描绘了她与家人（尤其是来自尼日利亚、关心她未婚未育的阿姨简）以及社会（尼日利亚传统观念）在婚姻和生育问题上的微妙冲突。奇亚四十多岁，事业成功但未婚无子，这在尼日利亚文化中被视为一种“灾难”， malgré 她有很多追求者。她遇到了丘卡，一个由朋友介绍的、按传统标准看“非常合适”的尼日利亚男性：稳重、有事业、来自好家庭、信教、伊博族（主角亦是）。奇亚最初对这种事先安排的相遇以及丘卡刻板、缺乏惊喜的个性（例如他井井有条的房子、对领导力書籍的阅读、对信赖品牌的偏好等）感到抗拒和疏离。然而，两人的关系因为意想不到的性吸引力和激情而发生了转变。丘卡在亲密时刻展现出的力量和渴望被了解的一面，让奇亚感到前所未有的被渴望和身体上的满足，这种体验甚至让她对丘卡产生了新的感情。小说通过奇亚在与丘卡的朋友（伊尼尼亚和伊费因娲夫妇）的交往中，进一步展现了尼日利亚移民群体在美国的生活状态、价值观以及对奇亚独特生活选择（如自由写作而非“体面”工作）的评判。在一次派对上，伊尼尼亚对丘卡帮奇亚拿手包的举动表示不解甚至不满，认为这有失男性体面，而丘卡则坚定地支持奇亚，这一刻奇亚感到丘卡是“她的”，是一个忠诚可靠的男人。小说的高潮出现在奇亚与一位纽约编辑的通话之后，编辑希望她写一本关于非洲“苦难”的书，而非她擅长的轻松旅行随笔。这让奇亚感到被误解和标签化，陷入了自我怀疑。然而，当她对丘卡倾诉时，丘卡表示理解，并说“问题是很多人不认为我们也会有梦想”，这句话深深触动了奇亚，让她感到被真正“了解”了。这一刻的连接让她看到了与丘卡共度未来的可能性，她向母亲坦承了这段关系，并得到了家人的欣然接受。然而，当丘卡开始规划传统的婚姻仪式和婚礼时，奇亚内心深处的抗拒再次浮现。她意识到自己并不真正渴望这种按部就班的传统婚姻，尽管她喜欢丘卡并看到了他作为丈夫和父亲的优点。她无法将婚姻视为一种“荣耀”，而更像是对自身生活的一种截断和塑形。最终，奇亚在婚礼计划开始推進时，向丘卡表达了歉意，cknowledging 她无法继续。丘卡的愤怒和困惑凸显了他将这段关系及婚姻视为一种“意图”和责任的视角，而奇亚则无法用这种“责任”之爱来框定自己的渴望。小说结尾，奇亚反思了自己对激蕩而自由的爱的追求，以及她拒绝了那个按世俗标准看来“最好的人”后内心的复杂感受：既有失去的痛苦，也有无法满足的渴望留下的空虚。她困惑于自身的不确定性，以及拒绝一份被认为是“好”的爱是否因为她未曾真正“感激”被爱。小说通过奇亚的内心独白和与外界的互动，探讨了自我认知、文化期待、情感渴望以及女性在传统与现代之间的挣扎，以及真正“了解”与被了解在人际关系中的重要性。</w:t>
      </w:r>
    </w:p>
    <w:p>
      <w:pPr>
        <w:pStyle w:val="Heading2"/>
      </w:pPr>
      <w:r>
        <w:t>The Profile Hemingway Could Never Live Down</w:t>
      </w:r>
    </w:p>
    <w:p>
      <w:r>
        <w:t>这篇文章由亚当·戈普尼克撰写，探讨了《纽约客》作家莉莲·罗斯于1950年为欧内斯特·海明威撰写的侧写《先生们，您觉得现在如何？》的影响力和背后复杂的人际关系。这篇侧写被视为现代人物报道的典范之一，但也因其对海明威的尖锐描绘而引发巨大争议，许多人认为罗斯嘲笑了这位 celebrated 小说家。文章开篇介绍了戈普尼克与罗斯晚年的交往，展现了现实生活中罗斯与她文笔中冷静、超然风格的 contrast。戈普尼克对罗斯的写作（特别是《ภาพ》一书）表示敬佩，认为她开创了类似“飞在天花板上”的超然观察式报道风格，影响了后来的“新新闻主义”。然而，正是这篇海明威的侧写，将这种风格推向了公众视野，也引来了争议。文章详细描述了侧写发表后引起的轩然大波，许多评论家和读者认为罗斯将海明威描绘成一个自大、重复、沉浸在自己 monologue 中、有时显得可笑的人物，尤其是他使用的那种半吊子语言和强加的体育比喻。然而，令人费解的是，海明威本人面对公众的质疑时，始终坚持认为这篇报道是“公平、善意”的，并否认自己感到被冒犯。他认为罗斯是他的好朋友，她只是写下了她所观察到的真实情况，而公众的负面解读源于他们缺乏幽默感或对他的误解。文章通过引用海明威写给罗斯的私人信件，揭示了他们之间更加复杂的关系。信件中，海明威对罗斯不吝赞美，与侧写中那个可笑的人物形象形成对比。他分享自己的写作看法，甚至坦承对新书《渡河入林》质量的隐忧。这些信件表明，海明威在现实中对罗斯怀有真诚的友情和信任，这使得他对侧写的反应更加耐人寻味。戈普尼克探讨了多种可能性来解释这种矛盾：也许海明威确实认为自己的那些言行很迷人；也许罗斯和她的编辑威廉·肖恩过于看重报道中的“场景”，而忽视了这些场景可能传达的负面意义；或者如珍妮特·马尔科姆所暗示的，所有新闻报道都带有不道德的一面，记者潜意识里可能想要“搞垮”报道对象，而海明威的否认恰恰是他不愿承认被击败的表现。文章最终回到了侧写本身，指出它与海明威的小说《渡河入林》在主题上的相似性：两者都描绘了一个迟暮的英雄（小说中的坎特韦尔上校和现实中的海明威）在豪华环境中的思考和挣扎，试图重现年轻时的辉煌。然而，罗斯的纪实性侧写比海明威充满自我美化的小说更真实、更具人性化，捕捉了海明威在即将面临评论界挑战时的真实焦虑，并在无意中成为他虚构作品的更优实现。文章最后提到，这种捕捉人物复杂性的深度侧写在当今时代已越来越罕见，强调了罗斯作品的开创性意义，以及她与报道对象海明威之间这段独特而令人着迷的互动，其中蕴含着关于报道本质、自我认知和人际关系的深刻谜团。</w:t>
      </w:r>
    </w:p>
    <w:p>
      <w:pPr>
        <w:pStyle w:val="Heading2"/>
      </w:pPr>
      <w:r>
        <w:t>An Arachnophobe Pays Homage to the Spider</w:t>
      </w:r>
    </w:p>
    <w:p>
      <w:r>
        <w:t>这篇文章作者凯瑟琳·舒尔茨记述了她作为一名严重的蜘蛛恐惧症患者，如何通过阅读一本关于蜘蛛的书《蜘蛛的生命》（The Lives of Spiders），试图理解并克服这种恐惧。文章生动地描绘了作者在哥斯达黎加生活期间，因不得不面对巨型蜘蛛而产生的极致恐惧和逃离冲动，凸显了蜘蛛恐惧症对她生活的实际影响。儘管哥斯达黎加生态绚丽，但遍地的节肢动物，特别是蜘蛛，让她如临地狱。文章详细描述了她对遇到的红色长腿狼蛛（Megaphobema mesomelas）的恐惧，这种恐惧是如此强烈，以至于她甚至无法接近杀死它。她认为对蜘蛛的恐惧是根植于人格甚至临床层面的。然而，尽管恐惧如此深重，作者还是决定挑战自己，阅读了一本由蜘蛛行为学家撰写的科普著作。通过这本书，作者开始了解蜘蛛丰富的生物多样性、惊人的捕食能力、独特的生理结构（如依赖液压而非肌肉移动、多样的眼睛排列）以及令人毛骨悚然的习性（如交配后同类相食、体外消化等）。文章详细介绍了蜘蛛的多种致命特征，特别是毒液和蜘蛛丝。她驚嘆于蜘蛛丝的强度和多功能性，以及不同蜘蛛腺体能生产不同类型的丝用于结网、 ballooning、捕食等。尽管蜘蛛看起来恐怖，但文章指出，绝大多数蜘蛛的毒液对人类无害，每年因蜘蛛咬伤致死的人数极少，远低于其他动物。作者反思了蜘蛛恐惧症的非理性，它 pervasive 在许多没有危险蜘蛛的地方，且似乎与真正的危险无关。她认为这种恐惧可能源于蜘蛛与人类在生理和行为上的巨大差异，以及文化中对蜘蛛普遍负面的描绘。然而，随着对蜘蛛的深入了解，作者开始欣赏它们的复杂性、学习能力、导航能力，以及对科学和工程的潜在启发（如蜘蛛移动机制、眼睛光学、蜘蛛丝的应用）。文章指出蜘蛛在维持生态平衡中的重要作用，它们是许多生态系统不可或缺的一部分。最后，作者提出了对蜘蛛的“存在主义”思考，引述了沃尔特·惠特曼将蜘蛛吐丝探索世界比作人类向未知抛出希望之线的诗句，以此将蜘蛛升华为一种关于人类处境的象征。通过对蜘蛛的了解，作者反思了对未知和异己事物的恐惧是邪恶的开端，而尝试去理解和欣赏“非我族类”本身就是一种重要的课题。尽管阅读这本书并没有完全消除作者的恐惧，但她通过了解知识，对这个曾经让她“厌恶”的生物产生了新的认识和尊重，并从中获得了关于接纳和共存的启示。</w:t>
      </w:r>
    </w:p>
    <w:p>
      <w:pPr>
        <w:pStyle w:val="Heading2"/>
      </w:pPr>
      <w:r>
        <w:t>Briefly Noted</w:t>
      </w:r>
    </w:p>
    <w:p>
      <w:r>
        <w:t>这一部分包含几篇简短的书评，介绍了近期出版的几本值得关注的书籍。第一本是迈克尔·阿尔伯特斯的《地权》（Land Power），这是一项宏大的研究，审视了过去几个世纪土地所有权的大规模转移（如从贵族到平民，从原住民到欧洲殖民者），作者认为这些转变是各国走上不同发展道路和产生许多现代社会弊病的根源，但他对通过更好的政策利用土地作为“建设更公正和可持续世界的工具”持乐观态度。第二本是梅根·马歇尔的《余生》（After Lives），这是一本散文集，普利策奖得主马歇尔在这本书中转向个人内心，通过回顾旧信件和照片，反思了她发现的个人物品以及相关的经历，包括她祖父在一战中的经历、她一名非裔高中同学的悲惨死亡，以及她对伴侣离世的思考和对母亲为家庭牺牲艺术的回忆。第三本是玛丽亚·索科拉的《赫伦，1993》（Helen of Troy, 1993），这是一部充满活力的诗集处女作，将古典人物特洛伊的海伦重塑为20世纪末美国阿巴拉契亚地区的家庭主妇，她与美貌、家庭生活和小镇 gossip 等束缚作斗争。书中的海伦既非蛇蝎美人也非受难女，她拥有丰富而坚韧的内心和强烈的欲望，对生活中的种种限制表示愤怒，展现了一个独特而又具有普遍性的女性形象。第四本是由王杰克撰写的历史小说《铆工》（The Riveter），设定在二战时期加拿大、美国和欧洲，讲述了一名华裔加拿大人约西亚·张的故事，他与一位白人女性的爱情推动他不断证明自己。小说追溯了约西亚从伐木工到船厂铆工再到有抱负的军人的轨迹，塑造了一个道德正直的主角，尽管受到种族歧视法律的限制，他仍加入了伞兵部队并介入阻止战争罪行。小说通过约西亚的旅程，呈现了一个关于战争、归乡、通信、死亡和怀念家中爱人的故事。</w:t>
      </w:r>
    </w:p>
    <w:p>
      <w:pPr>
        <w:pStyle w:val="Heading2"/>
      </w:pPr>
      <w:r>
        <w:t>The Eternal Mysteries of Red</w:t>
      </w:r>
    </w:p>
    <w:p>
      <w:r>
        <w:t>这篇文章深入探讨了红色这种颜色及其复杂多样的象征意义和文化历史。作者杰克逊·阿恩以1986年一位艺术家试图破坏巴纳特·纽曼的大幅红色画作《谁怕红、黄、蓝三》事件开篇，引出人们对红色常常产生强烈而矛盾情感的现象。文章指出，红色在许多文化中都被认为是第一种颜色、最强烈的颜色，它在国旗中常见，能刺激感官、加快心率并增强记忆，这可能与人类进化过程中需要识别血液和成熟果实有关。人類先感受红色（心跳加速），然后才寻找理由解释（为什么喜欢或害怕）。文章提到，尽管红色可以通过波长来定义，但这种定义对理解人们的感受作用不大，紅色更多是通过联想来描述的，比如“暖和”、“热烈”、“响亮”，或者联想到苹果、红宝石和日出。作家引用米歇尔·帕斯图罗的著作《紅色：一段色彩史》指出，红色在古代就难以被简单定义，人们只能通过具体事物来指代它。文章进一步探讨了艺术家对红色的运用，以约翰内斯·维米尔的《戴红帽子的女孩》为例，分析了红色帽子如何成为画作的焦点，赋予了女孩某种特定的感觉，也同时让她变得模糊和 mysterious。尽管画家未选择标题，但红色帽子的醒目使其成为无可争议的中心。文章回顾了纳苏县艺术博物馆名为“看见红色”的展览，其中展出了各种以红色为元素的艺术品。作者注意到展览中的红色作品并非总是铺满画布的大面积红色，这暗示着红色在视觉艺术中常常作为“前景”或“人物”出现，而非“背景”，尽管数量不多，但它总能吸引注意力。文章探讨了紅色在西方文化中的矛盾象征，它是魔鬼的颜色，也是基督殉道者的颜色；象征爱情、危险，也象征小丑般的纯真。这种矛盾性反映了人们对红色的复杂态度。作者引用大卫·巴切洛的《色彩恐惧症》（Chromophobia）理论，认为西方文化普遍对颜色（尤其是鲜艳色彩）持怀疑甚至厌恶态度，将鲜艳色彩与庸俗、幼稚、异域或堕落联系起来，而红色作为最醒目的颜色，受到的挑战尤其大。文章追溯了红色在欧洲历史上的衰落，从曾经代表权威和地位的颜色（如国王和教皇的服饰）到宗教改革后在礼拜仪式中的减少，再到艾萨克·牛顿将红色置于光谱的一端。儘管蓝色在现代成为更受欢迎的颜色，但红色依然保持着吸引力，只是其地位已不再如往昔显赫。文章最后提到了一些艺术品中红色褪色的现象，这既是物理现实，也象征着红色在文化中的地位变迁。文章总结，尽管我们对红色充满迷恋和恐惧，试图去定义、控制或破坏它，但红色本身却似乎难以完全被我们掌握，它既是具象的颜色，也是永恒的神秘，其真实的本质隐藏在无数的象征和感受背后，随着时间和文化流变而不断变化和褪色。</w:t>
      </w:r>
    </w:p>
    <w:p>
      <w:pPr>
        <w:pStyle w:val="Heading2"/>
      </w:pPr>
      <w:r>
        <w:t>The L.A. Chefs Keeping Their Neighbors Fed</w:t>
      </w:r>
    </w:p>
    <w:p>
      <w:r>
        <w:t>这篇文章讲述了在今年一月洛杉矶发生野火后，当地许多厨师、餐馆老板和志愿者如何自发组织起来，为受灾的邻居和一线救援人员提供食物援助的故事。作者汉娜·戈德菲尔德描绘了火灾发生时的紧张气氛，以及火灾对当地社区的影响，包括人员疏散和房屋损毁。曾经是Jon &amp; Vinny's餐厅烹饪总监的考特尼·斯托勒，在看到火情后，立即在自家车库的 catering 厨房开始为受灾人群准备食物。她的行動迅速吸引了大约二十名志愿者加入，其中包括她有消防员家属背景的邻居戴夫·鲁埃达，他协助联系需要食物的消防单位。随着需求量的增加，斯托勒将食物制作 operations  chuyển 到Silver Lake的Ruby Fruit酒吧，并与世界中央厨房（World Central Kitchen）合作，扩大了援助范围。文章生动地描写了援助 activities 的景象，人们在酒吧厨房里紧张忙碌，准备大量餐食并附上温暖的留言。受助对象涵盖了因火灾流离失所而住在 shelters、汽车或朋友家的人，以及那些失去了厨房或因经济困难而需要帮助的人。文章提到了从被烧毁房屋中逃出的居民，他们不仅失去了家园，还失去了厨房这个曾经的心灵 sanctuary，以及无法替代的珍贵物品（如手写的家传食谱）。其他志愿者和组织也加入了进来，形成了一个覆盖全市的互助网络，例如向无家可归者提供食物的非营救组织Feed the Streets L.A.，其执行董事埃斯梅·爱德华兹介绍了他们与Cafe Tropical咖啡馆的合作。Cafe Tropical是一家老牌古巴咖啡馆，其现任共同拥有者丹尼·科伦日伊有戒毒背景，将咖啡馆视为一个能改变人生的社区空间，因此积极投身于为火灾受灾者提供食物的工作。文章还描写了在 Cypress Park 的一个劳工中心，厨师卡米拉·卡萨尼亚斯为日工和家政工人分发食物，这里的大多数工人因火灾或空气质量问题而受到影响。文章指出，这些援助活动并非只关注显赫受灾人群，而覆盖了城市中更为隐秘、同样受创的社区。作者本人在火灾前刚从纽约搬到洛杉矶，感到不适应和疏离，但在目睹并参与到这些社区互助活动后，她对这座城市产生了新的亲近感和归属感。文章通过多个例子和人物故事，描绘了洛杉矶在灾难面前展现出的社区韧性、互助精神以及“食物”作为连接和抚慰人心的力量，展现了普通人在危机中的善意和行动如何成为城市肌理中温暖的一部分。</w:t>
      </w:r>
    </w:p>
    <w:p>
      <w:pPr>
        <w:pStyle w:val="Heading2"/>
      </w:pPr>
      <w:r>
        <w:t>Fifty Weird Years of “Saturday Night Live”</w:t>
      </w:r>
    </w:p>
    <w:p>
      <w:r>
        <w:t>这篇文章评论了NBC为纪念《周六夜现场》（“S.N.L.”） cinquante 周年推出的系列纪录片，并借此探讨了这档长寿喜剧节目的演变及其在文化中的地位。作者文森·坎宁安以列出自认为理想的“S.N.L.”演员阵容的方式开篇，表达了个人喜好，并认为这种选择反映了一代人的文化取向，他提到了威尔·法瑞尔的精准身体喜剧、艾迪·墨菲的舞台魅力、安娜·加斯泰尔的古怪表演、菲尔·哈特曼的沉着、伊戈·恩沃迪姆尖锐的 celebrity 印象以及凯南·汤普森作为 sketch 演员的精湛技艺，并认为他们作品体现了节目应具备的“古怪、聪明、对世界的独特认知”。文章详细介绍了四部纪录片的内容：第一部关于演员 audition 过程，展现了演员们追梦时的紧张和脆弱；第二部聚焦威尔·法瑞尔和克里斯托弗·沃肯的经典 sketch“更多牛铃”，有趣的是沃肯认为这个 sketch 毁了他的生活；第三部描绘了编剧团队的残酷工作节奏和巨大压力；第四部，也是作者认为最有趣的一部，讲述了洛恩·迈克尔斯在1985-86赛季回归后经历了被稱為“怪异之年”的艰难时期。在那一年，迈克尔斯解雇了前一年所有演员，启用了罗伯特·唐尼等非喜剧出身的新人，并引入了实验性的、有时甚至是黑暗的 sketch。尽管收视率低迷、评论界批评不断，但正是这段 desperate 的时期催生了新的尝试，比如 Francis Ford Coppola 导演的整期节目，将节目转变为对艺术脆弱性的探讨。虽然“怪异之年”在商业上失败，但它促使迈克尔斯调整策略，最终通过启用如达娜·卡维这样的有经验的演员，完善了“S.N.L.”的模式，使其成为一个能讽刺时下政治、推出新星并创造经典喜剧模板的成功节目。文章指出，“S.N.L.”如今已经成为一个文化符号，其演员和编剧大多是看着节目长大的，因此节目本身也在进行一种对自身历史和模式的元评论。作者总结认为，尽管《周六夜现场》已经非常成功，但他希望节目能够再次经历一個“怪异之年”，敢于冒险，打破常规，将焦点从自身的传奇转移，重新审视 외부 世界，寻找真正值得愤怒和諷刺的对象。在当下充满polarization 的社会 분위下，节目或许需要更激烈的声音，而不仅仅是流畅和程式化的表演。作者认为，对一个成熟成功的模式进行过度完善可能会适得其反，而敢于挑战观众的预期，挑战自己创造的文化，才可能带来令人耳目一新的体验。</w:t>
      </w:r>
    </w:p>
    <w:p>
      <w:pPr>
        <w:pStyle w:val="Heading2"/>
      </w:pPr>
      <w:r>
        <w:t>The Uneven Cross-Cultural Comedy of “Paddington in Peru” and “Universal Language”</w:t>
      </w:r>
    </w:p>
    <w:p>
      <w:r>
        <w:t>这篇文章评论了两部近期上映的电影：《帕丁顿熊趣旅行》（Paddington in Peru）和《通用语言》（Universal Language），探讨了它们在跨文化背景下进行喜剧创作和电影致敬的方式。评论人贾斯汀·张认为，不是所有电影人都是影迷，但影迷的热情会以意想不到的方式体现在作品中。他提到《帕丁顿熊》前两部导演保罗·金的电影致敬方式，將迈克尔·邦德的原著改编成了结构经典、充满视觉细节和喜剧技巧的作品，风格受韦斯·安德森、查理·卓别林等影响。新的第三部《帕丁顿熊趣旅行》由新人导演道格拉斯·威尔逊执导，虽然风格更稳重，但引入了新的电影致敬框架，特别是对德国导演维尔纳·赫尔佐格的致敬，虽然电影本身是温馨的合家欢类型，但其将帕丁顿熊和布朗一家置于亚马逊雨林冒险中，带有赫尔佐格电影中那种疯狂和人与自然关系的危险感（尽管喜剧处理）。文章指出，电影通过布朗一家前往帕丁顿熊家乡秘鲁寻找失踪的露西姑姑的故事，融合了冒险、家庭以及帕丁顿熊的个人旅程元素，虽然情节有时略显牵强，但演员们的表演（特别是本·威士肖为帕丁顿熊配音和奥利维亚·科尔曼扮演的修道院院长）为电影增添了许多乐趣。文章认为，科尔曼的角色充满调皮和恶作剧般的魅力，甚至超越了情节本身的束缚。另一部电影《通用语言》是加拿大编剧兼导演马修·兰金的作品，被描述为對伊朗新浪潮电影（特别是阿巴斯·基亚罗斯塔米的影片）的精心打造的致敬之作。电影背景设定在一个虚构的 Winnipeg，那里波斯语和法语并用，城市建筑单调朴实，人物行为充满基亚罗斯塔米电影中式的日常和诗意。文章指出，兰金通过独特的视觉风格（如 grainy 的16毫米胶片、bright colors 在单调背景上的对比）和荒诞的细节（如被火鸡偷走眼镜的男孩），创造了一个既熟悉又陌生的跨文化空间。电影借用基亚罗斯塔米电影的叙事结构和形式特点，讲述了多个角色的离奇旅程，如两个寻找朋友家的女孩和一个荒谬的城市导游，这些角色体现了兰金对伊朗电影的热爱和他对故乡 Winnipeg 的观察。文章认为这部电影的魅力在于其荒诞和真诚的跨文化融合，它是一封写给伊朗电影的情书，通过将加拿大现实叠加在伊朗电影的风格之上，表达了导演对不同文化和电影语言的热爱与理解。然而，文章也指出，有时电影过度沉yú 在对 cinematic 引用的致敬中，显得有些“洗涤过的商品”（laundered goods），未能完全超越其概念框架，尽管捕捉到了人际 연결 的可能性。文章总结，这两部电影虽然风格迥异，但都试图在跨文化框架下创造喜剧和讲述故事，一个将温馨角色置于危险冒险中，另一个则以荒诞手法致敬异国电影，它们的成功和不足都反映了将特定文化或风格元素植入新 context 的挑战和趣味性。</w:t>
      </w:r>
    </w:p>
    <w:p>
      <w:pPr>
        <w:pStyle w:val="Heading2"/>
      </w:pPr>
      <w:r>
        <w:t>Black Dictionary</w:t>
      </w:r>
    </w:p>
    <w:p>
      <w:r>
        <w:t>《黑人词典》是杰里科·布朗的一首诗，以一种自由流动、充满意象和身份转变的方式探索了黑人身份、自我认知和存在意义。诗的开篇，诗人宣称“我把自己变成我自己，我就是耶稣”，随后又变为一个巨型教会的牧师，再是惠特尼·休斯顿和萨姆·库克，拥有强烈的歌喉。诗歌在这里将宗教、商业、娱乐明星和个体身份融合，暗示黑人存在的多重性和复杂性。诗人声称自己的美貌（black and comely），令人神往，并以杰西·欧文斯自比，蔑视时间限制，发明了交通灯，是世界的“光”。诗歌通过发明物（交通灯、防毒面具、家庭安全系统）来象征保护，但也反讽地指出这些保护系统也是用来防范“我”的。诗人用“神圣的婚姻”来形容黑人男性拥有她，展现了一种强大的性别和种族自豪。随后，诗的视角转向身份的模糊和探索，诗人将自己变成一个“问题”，成为一个“穿着黑色西装的孤儿”，并在家庭的旧版黑色词典中寻找自我定义。词典本身也因智能手机的普及而成为“孤儿”。诗人试图从她（可能指妮琪·乔瓦尼或其他黑人女性作家）的文字中寻找她心中对自己的定义，这种定义在诗人出生前就已存在。诗人关闭手机，是为了“听到”这种内在的声音或预见。结尾，诗人再次将自己与耶稣联系起来，声称尽管“她”将自己变成了耶稣，但自己似乎“无法让死者复活”。这句诗可能象征着诗人尽管拥有强大的潜能或文化遗产（耶稣），却无法改变现实中的死亡和失落。整首诗通过不断变化的意象、身份的穿越和对语言、定义、历史、文化和个体存在的反思，构建了一个复杂而充满张力的黑人身份叙事，质疑了既定的标签和边界，寻求一种更深刻的、由内在和文化预见所界定的真实自我。</w:t>
      </w:r>
    </w:p>
    <w:p>
      <w:pPr>
        <w:pStyle w:val="Heading2"/>
      </w:pPr>
      <w:r>
        <w:t>Nothing New</w:t>
      </w:r>
    </w:p>
    <w:p>
      <w:r>
        <w:t>《一无所有》是罗伯特·弗罗斯特的一首诗（署名日期为1918年，但文章提到是最近发现的）。诗歌描绘了一个在当下（today）经历的时刻如何勾起了诗人年轻时曾有的“冬季的梦”。在尘土被风吹到脸上的那一刻，诗人再次体验了年轻时的梦境，但令人惊讶的是，这种体验并没有比那时候更 sad。詩歌的核心是对比当下与过去，以及在个人生命旅程中，尽管诗人已经“进一步前进”（further upon my way），但再次出现的梦境却依然是“同样的梦”（The same dream again）。“一无所有”（Nothing new）这句话贯穿并结束了这首简短的诗，暗示着诗人对这种重复或不变状态的感受。这里的“梦”可能指代年轻时的渴望、恐惧、幻想或某种内在体验。诗歌并没有具体阐述梦的内容，而是强调了重复和情感的对比（“不比那时更忧伤”）。尽管时间流逝，诗人的人生轨迹已向前发展，但在某个不经意的瞬间（尘土化为水珠溅在脸上），过去的情感和体验再次浮现，并且其情感强度和本质没有发生变化。这首诗通过简单的意象（尘土、冬季的梦、路）和重复的短语，营造了一种淡淡的怀旧和对生命中某种恒定或循环元素的感受。它可以解读为对个人成长中不变的心境或持续存在的某种核心体验的反思，无论 زمان 如何变化，内在的某些东西依然故我，或者说，尽管经历了时间，某些深刻的情感或梦境并未带来新的启示或更深沉的悲伤，只是同样的重复。诗歌表达了一种对生命中“一无所有”——即本质未变——的复杂感受，既非完全的悲伤，也非喜悦，而是一种既定事实的承认。</w:t>
      </w:r>
    </w:p>
    <w:p>
      <w:pPr>
        <w:pStyle w:val="Heading2"/>
      </w:pPr>
      <w:r>
        <w:t>Temple of Poseidon, Sounion</w:t>
      </w:r>
    </w:p>
    <w:p>
      <w:r>
        <w:t>《海神殿，苏尼翁》是阿里亚·阿伯的一首诗，描绘了诗人与父亲一同 visiting 希腊苏尼翁角的海神殿遗址的场景，并借此reflects 了父女关系、文化传承、身份认同和历史创伤。诗歌以父亲驾船返回海角开篇，随后父女一同爬上悬崖，来到神殿周围的荒野。父亲每年都来此地，并邀请诗人同往。他用摄像机记录下周遭的景象，包括无叶的无花果树和刻有拜伦名字的大理石柱。父亲对“已毁之物”仍能如此“优雅”感到惊叹，这与他作为游牧部落后羿的身份形成对比——他的祖先从游牧到定居，后皈依伊斯兰教，这种身份的转变本身也包含着失落与适应。父亲在童年时曾告诉她“被压迫是我们的乐趣”，随后又禁止她再问。诗人如今已成年，却仍需克制为仍在世的事物作悲歌的冲动，这暗示着她对父亲、家庭或民族历史中某种未被完全讲述或和解的创伤的感知。诗歌描绘了父女之间一种小心翼翼的交流模式——他们正式地谈论政治，仿佛与自己的生活无关；诗人有些事从不告诉父亲，父亲有些事也无法问她，小心维系着两人之间的空气不被打破。在苏尼翁，日落漫长，他们观察着废墟的粗糙大理石，将脸转向“红色”的天空。诗人随后修正对颜色的描述，精确描绘了爱琴海的光线从棕黄色、杏黄色再到像是杏子在缓慢燃烧的颜色转变。这里的颜色描绘既是对自然景象的细致观察，也可能隐喻着某种未言明的痛苦或过去。诗歌最后描绘了诗人决定记住父亲的方式：他手中稳定地握着黑色摄像机，镜头精确地捕捉远处海岛，而画面之外，是“另一个国家，另一种光”。“另一种光”可能象征着父亲的过去、他们的民族历史或诗人自己未能完全理解和接受的身份面向。整首诗通过对具体场景的描写、父女之间的对话和沉默，以及对历史、文化和个人经验的穿插反思，构建了一种关于身份、创伤、传承和理解的复杂叙事，传达了一种既有 연결 和爱，又充满距离和未竟之事的父女关系。</w:t>
      </w:r>
    </w:p>
    <w:p>
      <w:r>
        <w:br w:type="page"/>
      </w:r>
    </w:p>
    <w:p>
      <w:pPr>
        <w:pStyle w:val="Heading1"/>
      </w:pPr>
      <w:r>
        <w:t>The New Yorker (2025-03-03)</w:t>
      </w:r>
    </w:p>
    <w:p>
      <w:pPr>
        <w:pStyle w:val="Heading2"/>
      </w:pPr>
      <w:r>
        <w:t>“Moby-Dick” Sets Sail at the Met Opera</w:t>
      </w:r>
    </w:p>
    <w:p>
      <w:r>
        <w:t>纽约大都会歌剧院即将迎来备受期待的歌剧《白鲸记》新制作，该剧由杰克·海吉作曲、吉恩·希尔撰写剧本。该制作忠实于2010年首演时的版本，但大都会歌剧院的舞台提供了更广阔、更高耸的空间，导演列尼·福格利亚充分利用舞台高度，刻画了故事中围绕海洋展开的冒险。歌剧放弃了原著前十六章陆地场景，直接在海上展开。舞台向前延伸，拉近与观众的距离，并利用埃莱恩·麦卡锡设计的航海主题投影增强沉浸感。主演包括托尼·科斯特罗（饰演新水手）、布兰顿·乔瓦诺维奇（饰演亚哈船长）和瑞安·斯彼多·格林（饰演奎奎格），由大都会歌剧院管弦乐团伴奏。新制作扩大了合唱团阵容，规模宏大。导演暗示这一次观众可能会看到更多那头 elusive 白鲸，预示着这场等待多年的首演将是一场视觉和听觉的盛宴。</w:t>
      </w:r>
    </w:p>
    <w:p>
      <w:pPr>
        <w:pStyle w:val="Heading2"/>
      </w:pPr>
      <w:r>
        <w:t>L&amp;L Hawaiian Barbecue Brings New Yorkers the Plate Lunch</w:t>
      </w:r>
    </w:p>
    <w:p>
      <w:r>
        <w:t>夏威夷“便当盘餐”（plate lunch）因其独特的组合而成为这个第五十个州的美食标志：一份通心粉沙拉、两勺白米饭以及一份咸味肉类主菜。该文化综合体源于19世纪后期种植园时期移民工人带来的家常菜肴，随着夏威夷经济发展，逐渐演变为餐车和餐厅提供的咖喱、叉烧、阿斗波等美食，并受到美国大陆蛋黄酱通心粉沙拉的影响。如今，便当盘餐随处可见，核心始终是供工薪阶层果腹、热量高且朴实的一餐。L&amp;L Hawaiian Barbecue 始于1976年火奴鲁鲁，现已发展为全球拥有两百多家分店的最大便当盘餐连锁。尽管曾在纽约短暂开店后撤离，L&amp;L 现已由新加盟商带回纽约，在曼哈顿和布鲁克林開設多家门店，提供烤鸡、卡鲁瓦猪肉、韩式烤排骨、蒜蓉虾等经典主菜。作者认为，L&amp;L 的食物风味直率且令人满足，尽管有些菜品（如 Loco Moco 和 Saimin 拉面）表现一般，但便当盘餐本身和 SPAM 饭团都准确到位，是提供平价、分量大、口味直接的快餐连锁，填补了纽约对正宗便当盘餐的渴望。</w:t>
      </w:r>
    </w:p>
    <w:p>
      <w:pPr>
        <w:pStyle w:val="Heading2"/>
      </w:pPr>
      <w:r>
        <w:t>Indie Rock: Father John Misty</w:t>
      </w:r>
    </w:p>
    <w:p>
      <w:r>
        <w:t>作为独立摇滚音乐人 Father John Misty，原名 Josh Tillman，将他的专辑打造成小型的“心理剧”。自短暂加入 Fleet Foxes 乐队后，Tillman 创作了一系列充满存在主义概念的唱片，融合了民谣、大乐队爵士、轻摇滚和独立流行等风格，并以讽刺的眼光看待那些令人不安的荒诞之处。他的第二张专辑《I Love You, Honeybear》（发行至今十周年）是对自我的精妙解构，后续作品则转向外部和更高远的视角，探讨了虚无主义、名声、死亡、神性及其交织。去年发行的专辑《Mahashmashana》（梵语意为火葬坑）则以宇宙的生灭为主题，延续了他对灵性启示的深入探索。文章预告了他的演出活动，并赞扬了他在音乐和主题上的深度与独特性。</w:t>
      </w:r>
    </w:p>
    <w:p>
      <w:pPr>
        <w:pStyle w:val="Heading2"/>
      </w:pPr>
      <w:r>
        <w:t>Off Broadway: Henry IV Adaptation</w:t>
      </w:r>
    </w:p>
    <w:p>
      <w:r>
        <w:t>Dakin Matthews 将莎士比亚的《亨利四世》上下两部合二为一创作的新剧在 Off Broadway 上演。剧中年轻的主角哈尔（由 Elijah Jones 饰演）过着放荡不羁的生活，令父亲英格兰国王（由 Matthews 饰演）甚至希望他与充满活力的士兵霍茨珀（由 James Udom 饰演）出生时被调换。然而，哈尔与贫困但享乐主义的约翰·法斯塔夫爵士（由 Jay O. Sanders 饰演）一起进行的种种胡闹，实则掩盖着他伟大抱负。同样，这部制作初看之下舞台简朴，仅有两把椅子。然而，通过其突出语言的张力（导演 Eric Tucker 的明智处理），并由包括 Udom 和 Sanders 在内的杰出演员赋予生命，该剧逐渐包罗万象，呈现出低语的森林、嘈杂的酒馆以及个人野心崎岖甚至充满危险的地形。该剧通过对白和表演，成功在有限的物理空间中构建了丰富而复杂的叙事世界。</w:t>
      </w:r>
    </w:p>
    <w:p>
      <w:pPr>
        <w:pStyle w:val="Heading2"/>
      </w:pPr>
      <w:r>
        <w:t>Art: Paul Mpagi Sepuya’s “TRANCE”</w:t>
      </w:r>
    </w:p>
    <w:p>
      <w:r>
        <w:t>保罗·姆培吉·色普亚（Paul Mpagi Sepuya）在他最新名为《TRANCE》的优雅展览中，呈现了一些唤起十九世纪招魂摄影（声称能捕捉逝者影像）的图像。其中两张照片中，双手悬浮在半透明的水晶球附近，引人入胜，部分原因是色普亚让它们以一种适合内在灵魂亲密感的大小呈现。多年来，这位四十二岁的艺术家在他的大幅彩色照片中都会包含一个银色地球仪，这次重回展览，有时象征着观看的行为本身。色普亚将工作室作为一个重要主题，运用摄影来探讨马蒂斯在《红色工作室》（1911年）中尝试提出的问题：艺术家的家是什么样的？是休息之所吗？如果照片中没有艺术家本身，它能告诉我们关于他灵魂什么？色普亚的工作室是一个酷儿空间，为他提供了艺术创作的“迷狂”状态，也许伴随着一些恍惚音乐作背景；每张照片都带来了一种 heightened 意识，深刻探索了空间、自我与创作状态。</w:t>
      </w:r>
    </w:p>
    <w:p>
      <w:pPr>
        <w:pStyle w:val="Heading2"/>
      </w:pPr>
      <w:r>
        <w:t>Off Broadway: Bess Wohl’s “Liberation”</w:t>
      </w:r>
    </w:p>
    <w:p>
      <w:r>
        <w:t>这部由 Bess Wohl 撰写、Whitney White 执导的巧妙且具散文风格的记忆剧《Liberation》，主要背景设定在七十年代俄亥俄州的一个娱乐中心，那里每周举行一次女性意识提升小组会议。剧中的女性面临各种困境：丽兹（苏珊娜·弗勒德饰）担心自己不够激进；玛吉（贝特西·艾登饰）后悔自己的婚姻；塞莱斯特（克里丝托林·劳埃德饰）则压抑着自己的情感。她们几乎都厌恶自己的身体，随后在一个释放自我的场景中脱光衣服。Wohl 似乎以丽兹为化身，表明她既在向自己的母亲（现实中的丽兹）致敬，也在同时哀悼女权主义进程的受挫。Wohl 承认了自己的局限（尤其是在种族问题上），并且没有给出明确的解决方案。不过，该剧暗示了一种解决之道：每一幕都展示了这些女性每周亲身聚会，团结互助的工作在她们之间流动并渗透，强调了持续联结和集体努力的重要性。</w:t>
      </w:r>
    </w:p>
    <w:p>
      <w:pPr>
        <w:pStyle w:val="Heading2"/>
      </w:pPr>
      <w:r>
        <w:t>Dance: Flamenco Festival</w:t>
      </w:r>
    </w:p>
    <w:p>
      <w:r>
        <w:t>一年一度的弗拉门戈节在城市中心回归，带来由知名艺术家呈现的三场精彩演出。其中，“Alter Ego”是由 Alfonso Losa 和 Patricia Guerrero 合作的双人舞，前者优雅精致，后者顽皮灵动，探讨他们碰撞出的火花。Manuel Liñán 呈献的最新作品“Muerta de Amor”以其标志性的跨性别装扮为最明显特征，展现其奔放的想象力。该作品由一群身着黑衣的男舞者伴舞，探索欲望及其缺失的主题。压轴演出是备受尊敬的 Eva Yerbabuena，她依然魅力非凡。她的作品“Yerbagüena (Oscuro Brillante)”围绕对比元素的结合展开，如同副标题“明亮的黑暗”所示，或传统与前卫的融合。本次弗拉门戈节汇聚了弗拉门戈领域的杰出人才，承诺带来令人难忘的文化体验，展现了这种艺术形式的多样性和创造力。</w:t>
      </w:r>
    </w:p>
    <w:p>
      <w:pPr>
        <w:pStyle w:val="Heading2"/>
      </w:pPr>
      <w:r>
        <w:t>Movies: L´Homme-Vertige: Tales of a City</w:t>
      </w:r>
    </w:p>
    <w:p>
      <w:r>
        <w:t>瓜德罗普导演 Malaury Eloi Paisley 的首部故事片《L´Homme-Vertige: Tales of a City》标志着她在多年海外生活后回到家乡皮特尔角，并访谈了一些引人入胜但生活困顿的居民。其中包括精力充沛但沉迷毒品的说唱歌手艾迪；曾在年轻时参加革命活动并见过菲德尔·卡斯特罗、如今住在养老院与癌症抗争的提·查尔；一位满脸皱纹、沉默寡言的诗人埃里克；以及一位住在即将拆迁的保障房项目中的年轻女性普莉希拉。通过对衰败城市景观的沉稳而富有洞察力的影像呈现，Paisley 传达了这些人物在废墟中的庄严。最重要的是，她揭示了一种精神状态——由于法国本土对他们生活和历史的冷漠和遥远控制，他们仿佛被冻结在时间里。影片深刻刻画了殖民影响下的个人命运与城市变迁，展现了导演对家乡复杂现实的敏锐洞察。</w:t>
      </w:r>
    </w:p>
    <w:p>
      <w:pPr>
        <w:pStyle w:val="Heading2"/>
      </w:pPr>
      <w:r>
        <w:t>On and Off the Avenue: The Return of the Penny Lane Coat</w:t>
      </w:r>
    </w:p>
    <w:p>
      <w:r>
        <w:t>今年是卡梅伦·克劳电影《几近成名》上映二十五周年纪念。这部半自传式影片讲述了七十年代一位怀抱抱负的青少年乐评人跟随一支享乐主义摇滚乐队巡演的故事。影片因多种原因备受喜爱，其中最重要的也许是由 Betsy Heimann 设计的颓废波西米亚风格的服装。影片中最具标志性的单品莫过于凯特·哈德森饰演的佩妮·莱恩所穿的长款绿色麂皮大衣，搭配超大白色羊羔绒领和袖口。Heimann 曾透露她甚至剪裁了 Urban Outfitters 的长绒地毯来制作这件大衣的绒边。这件最初的定制单品如今引发了时尚界的复兴，成为本季“佩妮·莱恩大衣”卷土重来的标志。Dua Lipa, Bella Hadid 和 Taylor Swift 等名人都被拍到穿着类似款式的大衣，尤其是 Charlotte Simone 设计的复古风人造毛皮外套。尽管 Simone 的限量发售增加了抢购难度，但在 Etsy 和 eBay 等平台可以找到不少真实的二手大衣。文章认为，穿上真品比任何新潮仿款都更具摇滚精神，捕捉了那个年代的独特魅力。</w:t>
      </w:r>
    </w:p>
    <w:p>
      <w:pPr>
        <w:pStyle w:val="Heading2"/>
      </w:pPr>
      <w:r>
        <w:t>Comment: The Chaos of Trump’s Guantánamo Plan</w:t>
      </w:r>
    </w:p>
    <w:p>
      <w:r>
        <w:t>乔纳森·布利策的文章分析了特朗普政府将委内瑞拉移民拘留在古巴关塔那摩湾的混乱局面，及其随后的迅速驱逐。关塔那摩湾军事监狱因长期关押恐怖分子嫌犯而臭名昭著，特朗普政府于2月4日开始将178名在美境内被捕的委内瑞拉移民送往该地，并限制其与律师联络，引发法律团体诉讼。2月12日，在法官裁决前，政府宣布将大部分移民驱逐至洪都拉斯，再遣返委内瑞拉。作者指出，此事件体现了特朗普政府将移民妖魔化视为生存威胁的态度，过程缺乏透明度，且将移民遣返至残酷独裁国家。尽管过程看似混乱，作者认为这不代表缺乏更深度的计划。特朗普意图扩大军事在移民执法中的作用，使用军用飞机进行驱逐，成本高昂。政府辩称关塔那摩湾可临时安置移民以助驱逐，并准备在美国境内其他军事地点关押移民。文章讨论了执行大规模驱逐的障碍（如他国不願接收被驱逐者）及政府的应对策略。特朗普将全球移民潮描绘为“入侵”，援引旧法并特定他国犯罪组织（如Tren de Aragua）来强化其叙事。作者批评民主党未能有效反击，指出尽管民意可能支持口号，但面对具体人权后果时态度或有不同，呼吁民主党正视并揭露其中的人道代价。</w:t>
      </w:r>
    </w:p>
    <w:p>
      <w:pPr>
        <w:pStyle w:val="Heading2"/>
      </w:pPr>
      <w:r>
        <w:t>The New York Drama Critics’ Circle Goes Metal</w:t>
      </w:r>
    </w:p>
    <w:p>
      <w:r>
        <w:t>纽约戏剧评论圈（The New York Drama Critics’ Circle）于1935年成立，旨在表彰美国最佳戏剧，与奥斯卡奖仅相距六年。其最初的奖项是一块精美的青铜镍牌匾，刻有1790年首部美国喜剧演出的浮雕。然而，在四十年代为支持战争而改用石膏后，奖牌模具失踪，近八十年来该组织一直颁发廉价的纸质卷轴甚至金考快印的版本。现任主席 Adam Feldman 决心复兴金属奖牌。经过多年寻找，2023年，在约翰·斯坦贝克遗产拍卖中，他发现了斯坦贝克1938年获得的原始奖牌。Feldman 以三千美元购得该奖牌，并联系了原始艺术家 Henry Varnum Poor 的孙女 Anna Poor 和铸造师 Bill Makky，后者同意使用与原作可能相同的“法式砂铸”方法复制奖牌。文章详细描述了在 Bedi-Makky 艺术铸造厂（由移民创建，参与制作了包括华尔街铜牛和奥斯卡小金人在内的众多知名雕塑）进行复制的精致过程。今春，该组织将首次恢复颁发金属奖牌，重现历史荣光。然而，文章也指出，随着铸造厂面临出售和可能被拆除的命运，这项传统技艺的未来充满不确定性，令人感叹有些东西一旦失去，可能永远无法复活。</w:t>
      </w:r>
    </w:p>
    <w:p>
      <w:pPr>
        <w:pStyle w:val="Heading2"/>
      </w:pPr>
      <w:r>
        <w:t>Judy Collins Turn, Turn, Turns to Poetry</w:t>
      </w:r>
    </w:p>
    <w:p>
      <w:r>
        <w:t>在即将迎来八十五岁生日之际，飘逸空灵、蓝眼睛的民谣传奇人物朱迪·柯林斯将举办Town Hall演唱会，并发行一本诗集。柯林斯接受采访，分享她对年龄的看法（“八十五岁是新的二十七岁”）和她曼哈顿上西城充满艺术品和记忆的家。她的公寓承载着她丰富多彩的生活足迹，包括与 Muppets 的合影、金唱片和白金唱片、Hirschfeld 的肖像以及来自比尔·克林顿的留言。她聊到了她新的诗歌创作，如何受到好友莱昂纳德·科恩的启发开始写歌，以及她与科恩之间共生的艺术情谊。她回忆了科恩的才华和独特魅力，以及她如何通过演绎《Suzanne》帮助他获得关注。柯林斯也坦诚地谈到了近期经历的巨大 personal loss，包括丈夫、哥哥和多位好友的离世。她分享了喜剧演员琼·里弗斯在儿子自杀后给她的建议：“不要取消一切，因为取消了你就无法克服。”她发现专注于工作和当下是应对悲伤的有效方式。尽管遭受诸多打击，柯林斯展现出积极的态度和对生活的热爱，她希望只要骨头还在，就能继续活跃，即使无法滑雪，她依然渴望在暴风雪中急速滑下山坡的 thrill。”</w:t>
      </w:r>
    </w:p>
    <w:p>
      <w:pPr>
        <w:pStyle w:val="Heading2"/>
      </w:pPr>
      <w:r>
        <w:t>Chasing Waterfalls in the Peach State</w:t>
      </w:r>
    </w:p>
    <w:p>
      <w:r>
        <w:t>马克·奥列格·奥兹博伊德（Mark Oleg Ozboyd），因其对瀑布的痴迷而被粉丝称为“瀑布博士”。这位来自佐治亚州的23岁年轻人，自青少年时期就致力于记录该州的瀑布。他创建了佐治亚瀑布数据库，并出版了《佐治亚州的瀑布》一书，记录了735个瀑布，其中14个在他之前并未被正式文献记载。奥兹博伊德对于瀑布有着严格的定义，认为它需要有显著的垂直落差。他的研究工具包括博客、谷歌地球、激光雷达数据，以及与作为国际象棋大师和手风琴教师的白俄罗斯移民父亲进行的大量徒步考察。他还受益于其他瀑布爱好者的贡献。文章描述了奥兹博伊德带领学生和另一位资深瀑布爱好者 Ken Steinkamp 进行的一次徒步探访悬崖溪瀑布的经历。这次 off-trail 的旅程展现了奥兹博伊德的导航技巧和对自然的深刻理解。瀑布探访者们爬下陡峭的山坡，最终找到了这个约40英尺高的瀑布，其壮观景色令人赞叹。“瀑布博士”认为现在是瀑布发现和记录的“黄金时代”，并通过他的工作证明了佐治亚州作为“桃子州”在瀑布景观方面的潜力和魅力。文章以一位同伴在瀑布下的深呼吸结尾，奥兹博伊德称之为“与瀑布合一”，生动描绘了这种探索的独特体验。</w:t>
      </w:r>
    </w:p>
    <w:p>
      <w:pPr>
        <w:pStyle w:val="Heading2"/>
      </w:pPr>
      <w:r>
        <w:t>Dredging Up the Ghostly Secrets of Slave Ships</w:t>
      </w:r>
    </w:p>
    <w:p>
      <w:r>
        <w:t>本文深入探讨“奴隶船残骸项目”（Slave Wrecks Project, SWP）的工作，这是一个由史密森尼学会等机构协调的全球海洋考古学家网络，致力于发掘沉没的奴隶贩运船只残骸。文章指出，尽管跨大西洋奴隶贸易涉及数千艘船只，但在近年之前，尚未有一艘沉没于“中部航道”的 slave ship 被正式确认身份，该领域的考古研究长期不足。SWP 旨在兼顾海洋考古与补偿性正义，将考古发现与黑人社群重新连接，并通过培训（如教授黑人社群成员潜水和海洋考古基础）来促进对这段历史的研究和拥有。文章详细介绍了最近发现的几艘重要沉船，包括南非附近的 São José、阿拉巴马州的 Clotilda（美国最后一艘已知奴隶船）以及巴西安格拉多斯雷斯附近的 Camargo。作者亲身参与了 Camargo 残骸的挖掘工作，描述了水下环境和考古团队利用简陋工具进行的 creative 工作。文章强调，沉船本身不仅是物理对象，更是连接历史、文化和社群的催化剂。SWP 工作不仅揭示了被遗忘的历史细节（如船只改造、奴隶携带的物品），也与非洲散居者社群口述历史以及当代社会正义议题（如土地权、赔偿、文化传承）紧密相连。文章讨论了考古发现带来的挑战，包括如何处理发现物、如何平衡学术研究与社群需求、以及如何防止纪念活动流于形式。最后，文章通过对巴西和阿拉巴马州案例的描绘，展示了沉船考古如何唤起社群意识、激发历史探讨，尽管将这些发现转化为 tangible 的社会效益和理解仍然面临诸多复杂性，但它为连接过去与现在、疗愈历史创伤提供了独特而强有力的方式。文章还穿插了诗歌和个人反思，探讨了黑人社群与水的复杂关系——既是创伤之源，也是勇气和联结的象征。</w:t>
      </w:r>
    </w:p>
    <w:p>
      <w:pPr>
        <w:pStyle w:val="Heading2"/>
      </w:pPr>
      <w:r>
        <w:t>The Flirt Behind “Chicken Shop Date”</w:t>
      </w:r>
    </w:p>
    <w:p>
      <w:r>
        <w:t>本文聚焦英国 YouTuber 艾米莉亚·迪莫尔登伯格及其热门网络脱口秀《炸鸡店约会》（Chicken Shop Date）。该节目以在炸鸡店进行名人访谈为形式，风格独特，艾米莉亚扮演一个略显笨拙、直率又带着讽刺幽默的“约会者”角色，通过出人意料的问题和 deadpan 的回应与嘉宾互动。节目通常时长不足十分钟，通过剪辑强调其独特的喜剧效果。文章探讨了该节目的成功之处：艾米莉亚精心准备但又善于即兴发挥，她的角色 persona 在尴尬与自信、渴望与冷漠之间摇摆， often 让习惯了常规采访的明星们措手不及，甚至激发了一些出人意料的真诚时刻。文章提到她与美国说唱歌手 Jack Harlow 和英国说唱歌手 Central Cee 等嘉宾的互动，尤其突出了她与演员 Andrew Garfield 的几次 viral 互动和最终在该节目中的“约会”，展现了她风格的独到之处。迪莫尔登伯格将节目的成功延伸至红毯采访等领域，并计划创作一部以《炸鸡店约会》世界观为背景的浪漫喜剧。文章分析了该节目对伦敦文化的反映（尤其是在炸鸡店这一背景下），以及艾米莉亚角色与真实自我的交织。尽管节目以“约会”为噱头，但其核心在于通过一种非传统的方式挖掘嘉宾的个性和 unexpected 一面，并在幽默中触及真诚，展示了现代媒体环境中名人访谈和个人表达的新形式。</w:t>
      </w:r>
    </w:p>
    <w:p>
      <w:pPr>
        <w:pStyle w:val="Heading2"/>
      </w:pPr>
      <w:r>
        <w:t>The Population Implosion</w:t>
      </w:r>
    </w:p>
    <w:p>
      <w:r>
        <w:t>这篇文章深入探讨了全球生育率下降的现象，从保罗·埃利希《人口炸弹》引发的对人口过剩的担忧，转变为当下对人口减少的焦虑。作者指出，生育率下降已成为一个近乎普遍的全球现象，许多国家（包括富裕和不那么富裕的）生育率远低于世代更替水平（约2.1）。文章以韩国为例（生育率仅0.7，全球最低），将其视为“煤矿里的金丝雀”，描绘了低生育率带来的社会景观变化：学校关闭、老年人口护理设施增加、育儿用品市场萎缩等。作者探讨了导致低生育率的多种复杂因素，包括育儿成本、住房压力、教育竞争、性别 dynamics、年轻人的价值观转变、以及文化影响力的扩散。文章通过韩国的“hagwon”（补习班）文化、对 child-free 生活方式的接受度以及社会对儿童和母亲的不友好态度，生动展现了这些因素如何 interact 并抑制生育意愿。作者也提到了西方保守派对人口下降的担忧及其 Often 与反移民和传统家庭价值观诉求相联系，并批评了将其简化为个人享乐或政治 agenda 的观点。文章引用专家观点，认为生育率下降是一个极其复杂的现象，难以用单一理论解释。尽管移民可以在一定程度上缓解人口萎缩带来的经济问题，但这只是权宜之计，且可能引发本土主义反弹。文章最后反思了生育行为从社会 obligation 转变为个人选择带来的 profound implication，以及一个越来越少人经历 parentthood 的社会可能面临的挑战，包括同理心的减弱和社会结构的可能瓦解。尽管未来充满不确定性，但文章强调，将 children 视为维系社会或实现个人价值的工具是危险的，他们首先是独立的个体。</w:t>
      </w:r>
    </w:p>
    <w:p>
      <w:pPr>
        <w:pStyle w:val="Heading2"/>
      </w:pPr>
      <w:r>
        <w:t>The Adventures of a Ukrainian Intelligence Officer</w:t>
      </w:r>
    </w:p>
    <w:p>
      <w:r>
        <w:t>本文聚焦乌克兰情报官员罗曼·切尔文斯基（Roman Chervinsky）的职业生涯，他曾参与针对俄罗斯的高风险秘密行动。文章开篇以北溪管道爆炸事件引入，探讨背后可能存在的乌克兰因素，尽管切尔文斯基本人对此予以否认。文章详细 tracing 切尔文斯基从苏联时期情报机构在乌克兰的分支 S.B.U. 的年轻军官成长为第五局局长，参与打击腐败、有 organised crime，并在顿巴斯战争中开展情报收集和 targeted killings 行动。文章描述了他策划的多次暗杀行动细节，包括炸毁亲俄指挥官 Pavel Dremov 的汽车、在电梯中炸死绰号“摩托罗拉”的 Arsen Pavlov 等，并指出美国中情局对此类行动的官方反对与私下赞许之间的 contrast。文章重点 recounting 切尔文斯基参与的“大道项目”（Project Avenue）——一项诱捕俄罗斯瓦格纳雇佣兵的计划，该计划因乌克兰总统办公室的干预（为促成停火而推迟行动）最终失败，導致雇佣兵在白俄罗斯被捕并随后被移交俄罗斯。切尔文斯基认为这是“叛国行为”，并因此与总统办公室发生龃龉，最终被解职。俄乌全面战争爆发后，切尔文斯基重返前线，参与抵抗行动。然而，他因卡纳托韦机场导弹袭击事件（被指控其未经授权行动导致俄军袭击）而被捕并软禁，他认为これは політическáя reprіsаl 。文章探讨了乌克兰情报部门内部的复杂性、高风险行动的性质以及在灰色地带运作的特工所面临的法律和政治困境。切尔文斯基的故事反映了乌克兰为自卫而进行的隐秘战争及其内部不同派系和策略之间的 tension，同时也暗示了北溪事件等悬而未决的謎團可能与乌克兰情报界的某些高层行动有关。</w:t>
      </w:r>
    </w:p>
    <w:p>
      <w:pPr>
        <w:pStyle w:val="Heading2"/>
      </w:pPr>
      <w:r>
        <w:t>Takes: Michael Cunningham on Annie Proulx’s “Brokeback Mountain”</w:t>
      </w:r>
    </w:p>
    <w:p>
      <w:r>
        <w:t>迈克尔·坎宁安分享了他对安妮·普鲁克斯的短篇小说《断背山》的深刻感受。他回忆说，在1997年读到这篇 seminal 作品时，曾强烈涌现想把它纹在身上的冲动，尽管他身为同性恋者，却从未真正纹身，也与故事中西部牛仔的生活相距甚远。他坦承这种 desire 至今仍旧神秘而强烈，渴望以最 literal 的方式留住故事中 Ennis del Mar 和 Jack Twist 这两个注定悲剧的牛仔。坎宁安细致分析了故事中一个 particular tender moment：Ennis 从 Jack 背后抱住他，以及 Ennis 如何引用他已逝母亲的一句话。他反思了伟大爱情故事与鬼魂故事之间的联系，认为生活中的 ordinary 时刻，如临别前的话语，都可能成为日后 haunting 亲人的记忆。他感叹阅读有时会带来 transformative 的影响，让你与一个故事融为一体，让你在一个偏远到一切皆有可能的地方感受到爱的推动，或者从一个虚构的鬼魂那里获得爱的 slap in the face，即使你正走向黑暗，它也让你相信明天会再次回来。文章深刻表达了文学作品触及 individual 内心深处、引发共鸣的力量，以及故事如何在读者生命中留下不可磨灭的印记。</w:t>
      </w:r>
    </w:p>
    <w:p>
      <w:pPr>
        <w:pStyle w:val="Heading2"/>
      </w:pPr>
      <w:r>
        <w:t>Shouts &amp; Murmurs: You Have Reached the U.S. Government</w:t>
      </w:r>
    </w:p>
    <w:p>
      <w:r>
        <w:t>这篇文章是一则讽刺幽默作品，模拟了在一个由唐纳德·特朗普主导的虚构美国联邦政府电话自动应答系统中的留言指示。由于除了 Bob 之外所有人都被解雇，系统功能混乱且充满荒谬。留言选项影射了各种针对性政策和事件，例如：针对前第一夫人、教育部的命运（与烟酒火器炸药局合并）、疫苗被特朗普圣经取代、要求联邦雇员返岗（即使住火星）、 pardons 需要向竞选捐款、嘲讽性别 non-conforming 人群、挑战教皇和梵蒂冈、与 Putіn 的秘密会面、对部分国家收取网络费用、鼓励人们放弃社保医保以获得 RFK Jr. 创可贴和生牛奶等。最后，系统指示向 Bob 留言（他其实是一只猫），但很快宣布他也因深色皮毛成为 DEI 清理对象而被解雇。整篇作品以黑色幽默和超现实主义手法，尖锐地嘲讽了特朗普政府的特点，包括其非理性、任人唯亲、对制度的破坏、对特定群体的歧视以及对权力的滥用，营造出一种失控而荒誕的行政景象。</w:t>
      </w:r>
    </w:p>
    <w:p>
      <w:pPr>
        <w:pStyle w:val="Heading2"/>
      </w:pPr>
      <w:r>
        <w:t>Fiction: “Keuka Lake”</w:t>
      </w:r>
    </w:p>
    <w:p>
      <w:r>
        <w:t>约瑟夫·奥尼尔的短篇小说讲述了娜迪亚在丈夫德鲁 inexplicably 去世后的经历。德鲁在 Keuka Lake 附近的一场 apparently coidental 车祸中丧生，官方结论和保险赔付迅速到位，但娜迪亚总觉得事情不寻常。丈夫的离世让她的意识发生改变，变得更加敏锐，也开始察觉到一个内在的倾听者。她前往蒙特利尔拜访妹妹，观察到妹妹与伴侣 seemingly perfect 的生活下隐藏的古怪之处（如伴侣对拼图的 obsession）。在蒙特利尔，她遇到一位法国遗孀，听到其离奇的约会经历（在约会对象车库看到鹿尸），这 reinforced 了娜迪亚对世界中隐藏的暴力和危险的感受。娜迪亚开始质疑德鲁车祸背后是否另有隐情，尤其是肇事司机和德鲁奇怪的驾驶路线。她向遇到的遗孀倾诉了她对“死亡机器”（皮卡车）和“杀手无处不在”的看法，甚至想到自己也可能成为“pro bono”杀手惩罚坏人。回到纽约后，她决定不再相信官方说辞，而是要聘请私人侦探调查真相。她在 Yonkers 偶然遇到了 Davy O’Connor 律师事务所的 Beatriz，并在一家爱尔兰酒吧向她倾诉。贝特里斯表现出同情和对私家侦探工作的兴趣，尽管她没有执照。娜迪亚感受到贝特里斯的诚意，并决定雇佣她。故事以娜迪亚付给贝特里斯一枚拼图碎片作为“新事业”的信物结束，暗示娜迪亚通过寻求真相和授权他人来应对自己的 grief。故事穿插了对 Keuka Lake 风景和自然季节变化的描写，与人物内心的波澜形成对比，也暗示了时间在流逝，而真相（或某种形式的 peace）可能像自然循环一样， Eventually 会浮现。然而，娜迪亚最终并未向贝特里斯提供任何调查所需的材料，贝特里斯也没有联系她。故事的结尾，作者似乎跳跃到 Keuka Lake 的自然景象，描述了湖泊的季节变化和水下生命，以一种 poeticly 朦胧的方式结束，将未解决的谜团和内心的探索融入广阔的自然背景中， laissant le sort de l'enquête et le dénouement de Nadia dans l'ambigüit 。</w:t>
      </w:r>
    </w:p>
    <w:p>
      <w:pPr>
        <w:pStyle w:val="Heading2"/>
      </w:pPr>
      <w:r>
        <w:t>A Critic at Large: The Gilded Age Never Ended</w:t>
      </w:r>
    </w:p>
    <w:p>
      <w:r>
        <w:t>亚当·戈普尼克在文章中对比了19世纪末20世纪初的“镀金时代”与今天两个时期。他认为尽管今天我们享受更高的整体财富，但财富集中和 plutocracy 的趋势与第一个镀金时代相似。文章 contrasting 了两个时代的 plutocrats 的 behavior：早期的大亨们（如卡内基、洛克菲勒）虽然手段残酷，却 frequently 成为慈善家和艺术赞助人，建立了许多至今仍在运行的文化和公共机构（如卡内基音乐厅、大都会博物馆），他们通过 buying old houses 和 collecting art 来融入或创造上层阶级文化。而今天的 tech billionaire 们（如贝佐斯、马斯克）则 often dismissive of traditional arts and philanthropy，更倾向于 disruption 和 burning down the system that made them rich。戈普尼克还探讨了第一个镀金时代兴起的 anarchism 的 allure，分析了其与 aestheticism 和 romantic violence 的关联，认为它并非追求实际政治变革，而是作为一种 theatrical 的、反物质主义的 spiritual expression。他引用亨利·詹姆斯的《卡萨马西玛公主》为例，说明 anarchism 对具有审美 sensibilidad 的人具有 seductiv 力量，因为它提供了 myster 和 obedience 的 appeal。文章指出，今天的 disrupts 或“anarchic”精神在一些富豪身上再次出现，他们结合 technologischer Utopismus 和 apocalypticismus，试图重塑世界。戈普尼克 concluding 说，尽管两个时代都有严重的不平等和不公正，但从客观历史标准看，它们都带来了惊人的经济增长和普遍繁荣。真正的问题在于公众的预期和对自身幸福的 perception，不平等 perception 引发革命sentiment。他 warns against romanticizing violent acts（propaganda of the deed）而忽视实际的、 gradual 的改革工作，并以第一次世界大战为例，说明 burning down institutions 以消除堕落的渴望可能导致巨大的灾难。文章最终認為：“镀金时代”的谜团在于，它在带来巨大财富的同时，也滋生了不平等和破坏欲望，而这两种力量的 conflict 至今仍在继续，尤其是当权力 elite 放弃对更高 ideals 或 common welfare 的追求时。</w:t>
      </w:r>
    </w:p>
    <w:p>
      <w:pPr>
        <w:pStyle w:val="Heading2"/>
      </w:pPr>
      <w:r>
        <w:t>Briefly Noted</w:t>
      </w:r>
    </w:p>
    <w:p>
      <w:r>
        <w:t>本部分简要介绍了几本新书。潘卡吉·米斯拉的《加沙后的世界》将以色列在加沙的行动及引发的 global conflict 置于后殖民背景下审视，并对比了 militant Zionism、印度教民族主义与 white supremacy 的“围城心态”，呼吁在世界面临 bankrupt 和 exhaustion 之际超越政治边界寻求联结和对共同 suffering 的认可。卡罗琳·伊登的《冷酷厨房》是一本 memoir，通过爱丁堡公寓厨房中的烹饪场景串联起作者在中亚（伊斯坦布尔、里加、西伯利亚）的旅行回忆，每章末附有食谱，探讨食物的 political significance 和它如何成为理解历史、建筑和市民生活的重要 portal。弗吉尼亚·费托的《维多利亚时代的精神病》是一本 grotesque novel，主角温妮弗雷德在英格兰庄园担任保姆，发现女主人及自己内心都藏有“黑暗”，故事以她 sober 但 sparking 的叙述探索人性中造成伤害的 capacity。卡尼斯亚·卢布林的《黑法典》是一本“小说集”，通过充满失踪、死亡和难以捉摸的 pronouncements 的篇章，reflection 了17世纪法国管理黑人的法律 Code Noir （也被艺术家托克瓦兹·戴森在文本上覆盖），作品风格多变，有对狗的描写、会数学的海螺等，共同构建了一幅令人眩晕的、关于“历史的巨大坟墓”的画面。</w:t>
      </w:r>
    </w:p>
    <w:p>
      <w:pPr>
        <w:pStyle w:val="Heading2"/>
      </w:pPr>
      <w:r>
        <w:t>Books: The Many Guises of Robert Frost</w:t>
      </w:r>
    </w:p>
    <w:p>
      <w:r>
        <w:t>玛吉·多尔蒂的评论文章探讨了诗人罗伯特·弗罗斯特复杂多面的形象，挑战了将其简单视为一位乡间智者的 popular perception。文章指出，弗罗斯特的 public persona 是一种精心构建的姿态，掩盖了他 ambitious、competitive 甚至 troubled 的个人生活。他并非逃离文学圈的 simple man，而是深受古典文学和哲学影响的知识分子，其诗歌虽然语言 accessible，但充满 tonal ambiguity 和 multiple interpretations，如《未选择的路》和《雪夜驻足》。文章 argues，弗罗斯特在其作品和生活中都是一个 trickster， often 言不由衷，其“暗示、双关和影射”的表达方式是他风格的核心。文章借鉴了亚当·普伦科特的新作《爱与需求：罗伯特·弗罗斯特诗歌的生命》，该书結合传记和批评，揭示了弗罗斯特诗歌如何受到其生活经历、文学渊源和出版历史的影响。评论肯定了普伦科特 works to complicate 弗罗斯特的形象，展示了他的 multiplicity 和作品中蕴含的 turbulence，这 turbulence 不仅仅来自其对 standard meter 和自然口语节奏的strain relation，也来自他的个人 loss 和与同时代其他诗人（如艾略特）的 rivalries。文章 concluding，尽管弗罗斯特已逝世多年，但他依然是一个 cipher，其作品深邃而难以捉摸，正如他自己所言，“我保持我的神秘，不让人 plucked the heart out”。弗罗斯特的艺术在于将内心的 contradicting 和生活的复杂性融入 seeming simple poetic forms 中，形成了他独特而 lasting 的艺术魅力。</w:t>
      </w:r>
    </w:p>
    <w:p>
      <w:pPr>
        <w:pStyle w:val="Heading2"/>
      </w:pPr>
      <w:r>
        <w:t>Musical Events: An 1887 Opera by a Black Composer Finally Surfaces</w:t>
      </w:r>
    </w:p>
    <w:p>
      <w:r>
        <w:t>亚历克斯·罗斯介绍了埃德蒙德·戴德（Edmond Dédé）1887年创作的歌剧《莫日亚娜》（Morgiane）近期在马里兰大学的一场音乐会演出。戴德是一位1827年出生于新奥尔良的黑人作曲家，后来移居法国发展，1901年在巴黎去世。文章强调了这部歌剧重见天日的重要性，尤其是在乔治·弗洛伊德遇害后，古典音乐界开始关注 inclusion diverse composer 的背景下。尽管面临一些对多样性倡议的 backlash，作者认为《莫日亚娜》证明了此类 initiative 可以发掘出具有真正文化价值的作品。文章简述了戴德在新奥尔良的成长，那里 culturally flourishing 的黑人社群、 Haitian connections 和当时作为美国歌剧之都的环境对他 early musical development 的影响。尽管 libretto 故事取材于“阿里巴巴和四十大盗”且情节并不特别 compel，歌剧本身展现了戴德作为作曲家的 mature 技巧：旋律富有魅力，和声设计与剧情情绪变化相符，高潮 well structured。文章注意到作品明显的古诺和马斯涅影响，但也融入了莫扎特和奥芬巴赫的风格， especially 其独创的配器，大量运用木管和铜管乐器。评论赞扬了主演的 performance，并希望未来能在更大型的歌剧院看到完整的舞台制作。文章将戴德视为 connecting 了新奥尔良歌剧传统与法国音乐界的 critical figure，其作品的 resurgence 不仅丰富了艺术历史，也与 contemporary 关于 representation 和 cultural belonging 的讨论相關。文章最后提到路易斯·阿姆斯特朗对歌剧的热爱，暗示了这种艺术形式在 Black community 中并非“外来”元素，而是 shared heritage 的一部分。</w:t>
      </w:r>
    </w:p>
    <w:p>
      <w:pPr>
        <w:pStyle w:val="Heading2"/>
      </w:pPr>
      <w:r>
        <w:t>On Television: “The White Lotus” Overstays Its Welcome</w:t>
      </w:r>
    </w:p>
    <w:p>
      <w:r>
        <w:t>英库·康对 HBO 剧集《白莲花度假村》第三季的评论认为，该剧在新设置（泰国）中沿用 familiar formula（每季伊始即发现尸体，然后倒叙一周）已显疲态，收益递减。评论指出，尽管剧集背景地（奢华度假村）依旧 glamorous，但人物塑造和主题探讨（如精神性旅游）深度不足。剧集试图通过描绘西方富人和游客与当地人之间的 transactional relationships 和 cultural obliviousness 来进行讽刺，但有些 storyline 过于荒谬或缺乏说服力。文章突出评论了不同角色的设置，如 Ratliff 一家（代表美国白人游客的 repression 和 flawed values）、几位中年女性朋友（关系 shallow 但刻薄），以及回归的角色如 Belinda 和新加入的泰国 K-pop 明星 Lisa 饰演的酒店员工。评论认为，编剧迈克·怀特更擅长刻画令人不快的角色，而 nice characters 则相对 bland。尽管剧集仍有一些尖锐的观察，但整体感觉困在不同基调之间，未能充分发挥泰国 setting 的潜力，也未能深化对财富、特权与人性的 critique，导致本季不如前两季 compel。</w:t>
      </w:r>
    </w:p>
    <w:p>
      <w:pPr>
        <w:pStyle w:val="Heading2"/>
      </w:pPr>
      <w:r>
        <w:t>Poems: “Izzy Kasoff”</w:t>
      </w:r>
    </w:p>
    <w:p>
      <w:r>
        <w:t>这首由罗伯特·平斯基（Robert Pinsky）创作的诗歌，回忆了诗人童年时期的一次 particular 经历。诗中，“我”由一位名为 Izzy Kasoff 的男子开车送往墓地，却不记得是谁的葬礼。令人印象深刻的是，在整整一小时的车程中，Izzy Kasoff 不断向12岁的“我”讲述他对歌手佩吉·李（Peggy Lee）的种种不满和批评，而当时“我” barely knew who she was。诗歌穿插了对当时（战后十年）汽车 bright colors 和 chrome decorations 的描写，有另一位叔叔解释这是人们在逃离战争时期的灰暗。作者 reflecting，也许 Izzy 对佩吉·李的 grievances 并非针对音乐本身，而是针对这一切不断成为“过去”这一事实。诗歌通过一个 seemingly strange 和 personal 的记忆片段，捕捉到了一种更 broadly 的关于时间、loss 和对变化的 resist 的情绪，同时利用 Vivid 的视觉和听觉细节，呈现了一幅独特的 childhood vignette。</w:t>
      </w:r>
    </w:p>
    <w:p>
      <w:pPr>
        <w:pStyle w:val="Heading2"/>
      </w:pPr>
      <w:r>
        <w:t>Poems: “To Sew a Freedom Suit”</w:t>
      </w:r>
    </w:p>
    <w:p>
      <w:r>
        <w:t>这首由丹妮尔·勒格罗斯·乔治（Danielle Legros Georges）创作的诗歌，以“缝制一套自由的衣服”（Sew a Freedom Suit）为 metaphor， explore 了新英格兰地区 enslaved Africans 的抵抗行为和对自由的渴望。诗歌指导 reader 测量尺寸、选择面料、剪裁、考虑穿着场合（如在 town 中办理 errands，或者庆祝盛大的喜悦，如 jumping the broom 这一象征婚姻和希望的行为），强调了这些行动本身就包含了抵抗和自我表达的意义。诗歌描绘了缝制过程中的 meticulous details，如测量、绘图、选择冬季的厚实套装或夏季的轻便背心，甚至是一件有着 preposterous 数量按钮的连衣裙。诗歌暗示，这套“自由的衣服”不仅是 physical 的，更是寓意着一种 mental 和 spiritual 的 liberation 的努力。诗歌基于对新英格兰地区 enslaved Africans resist 的研究，将历史 context 和个人 agency 巧妙地 соединить，展示了在压迫下追求 dignity 和 free 的 inventiveness 和 courage。”</w:t>
      </w:r>
    </w:p>
    <w:p>
      <w:r>
        <w:br w:type="page"/>
      </w:r>
    </w:p>
    <w:p>
      <w:pPr>
        <w:pStyle w:val="Heading1"/>
      </w:pPr>
      <w:r>
        <w:t>The New Yorker (2025-03-10)</w:t>
      </w:r>
    </w:p>
    <w:p>
      <w:pPr>
        <w:pStyle w:val="Heading2"/>
      </w:pPr>
      <w:r>
        <w:t>Spring Culture Preview</w:t>
      </w:r>
    </w:p>
    <w:p>
      <w:r>
        <w:t>《纽约客》的“Goings On”专栏为读者呈现了2025年春季纽约及其他地区的文化盛况。文章概述了音乐、戏剧、艺术、舞蹈、古典音乐、电视和电影领域一系列值得期待的活动，预示着一个充满“清新空气和重生”的文化季。在当代音乐方面，著名音乐人如Japanese Breakfast、玛丽·J·布莱姬、金·戈登等将带来演出，同时也有来自K-Pop的偶像Jennie和j-hope的个人舞台，以及FKA Twigs等前卫电子音乐人的表演。爵士乐流派丰富多样，阿德里安·扬奇、努比亚· 加西亚和萨玛拉·乔伊都将登台。戏剧界复古风盛行，多部百老汇复排剧目吸引眼球，包括《Boop!》、《Smash》、《最后的五年》等，经典剧作如契诃夫、田纳西·威廉斯、马梅特的作品也将重现，同时也有关于纳金·科尔和鲍比·达林的传记剧。艺术展览涵盖了杰克·惠滕的回顾展、“编织历史：纺织品与现代抽象”展，以及大都会艺术博物馆的“怪诞之美：东方情调的女性主义审视”和弗里克收藏馆在翻修后的重新开放。舞蹈部分，玛莎·葛兰姆舞团、比尔·T·琼斯/阿尼·赞恩舞团和纽约市芭蕾舞团将带来新作和经典剧目。古典音乐亮点包括大都会歌剧院的莫扎特和罗西尼作品，巴赫的《约翰受难曲》，肖斯塔科维奇的奏鸣曲全集，以及库尔特·魏尔的《三便士歌剧》复排。电视领域则强调高概念剧集的回归，如乔·哈姆主演的《芳邻》、瑞德利·斯科特执导的《毒贩》，以及《最后生还者》、《正义的宝石家》等热门剧的续集或终季，还有翻拍剧和约翰·穆拉尼的直播脱口秀。电影方面，有史蒂芬·索德伯格、巴里·莱文森（由罗伯特·德尼罗主演）、韦斯·安德森和瑞恩·库格勒等知名导演的新作，以及备受期待的《碟中谍》系列新篇章。整个文化展望通过详细的演出、展览和上映日期，为读者提供了在新的一季中探索纽约及全球文化活动的详尽指南。</w:t>
      </w:r>
    </w:p>
    <w:p>
      <w:pPr>
        <w:pStyle w:val="Heading2"/>
      </w:pPr>
      <w:r>
        <w:t>Trump’s Disgrace</w:t>
      </w:r>
    </w:p>
    <w:p>
      <w:r>
        <w:t>戴维·雷姆尼克（David Remnick）的评论文章严厉批判了唐纳德·特朗普在其第二任期头几周的表现，认为他正以前所未有的速度瓦解美国社会和体制。文章将特朗普的行为与富兰克林·罗斯福（FDR）1933年上任伊始的“百日新政”形成鲜明对比。FDR在国家面临大萧条的普遍困境时，通过果断的行动和立法重振了银行业、实施了救援计划、创造了就业，展现了领导力和同情心，为社会复苏奠定了现代标准。雷姆尼克指出，特朗普的“新政”同样迅速，同样具有“枪口速度”，但其方向恰恰相反：不是建设和安抚，而是解雇公务员、惩罚对手、威胁媒体、废弃气候协议、羞辱某些群体（如无证移民和跨性别者）、讨好独裁者并疏远盟友。文章特别强调了特朗普对乌克兰总统泽连斯基的无礼态度，以及他将意识形态极端分子和逢迎者安插到内阁和要职，甚至授权埃隆·马斯克等亿万富翁干预联邦项目和雇员。雷姆尼克援引《外交事务》的文章，认为美国正在步入一种“竞争性威权主义”，如同埃尔多安的土耳其或欧尔班的匈牙利，尽管保留选举等形式，但国家机器被武器化，用于清除异己。文章认为，对特朗普政府头几周造成的混乱和耻辱视而不见是自我安慰。这种破坏趋势并非不可阻挡，但在其MAGA基本盘、国会共和党人的默认以及部分亿万富翁的支持下，它势头强劲。文章最后强调，美国当前面临的危机根源在于白宫，罗斯福时代的敌人是恐惧本身，而今天，恐惧依然存在，且被政治力量所利用。美国社会的未来走向，取决于国会、法院、媒体、民众以及最终的选票。</w:t>
      </w:r>
    </w:p>
    <w:p>
      <w:pPr>
        <w:pStyle w:val="Heading2"/>
      </w:pPr>
      <w:r>
        <w:t>Should Aaron Judge Get a Chinstrap?</w:t>
      </w:r>
    </w:p>
    <w:p>
      <w:r>
        <w:t>文章探讨了纽约扬基队取消其长期以来对球员留胡须的禁令这一文化转变。这项禁令曾是球队形象的一部分，被一些人视为对个人表达的压制，也被另一些人视为专业精神的象征。文章回顾了禁令的历史，包括允许长鬓角但禁止胡须的细致规定，以及对络腮胡和山羊胡等例外情况的讨论。禁令甚至有宗教豁免，但从未有球员正式援引。文章引述了历史上的反抗者和支持者，包括球员和管理者之间的趣闻。作者还提及了纽约市警察局（NYPD）类似的胡须禁令及其因宗教自由诉讼而被挑战的历史（包括援引《利未记》的案例），展示了个人自由与机构规定的紧张关系已非首例。文章认为，这项禁令的废除反映了更广泛的社会规范崩溃现象。文章采访了多位“面部毛发专家”，甚至包括ZZ Top乐队留着标志性长胡须的吉他手比利·F·吉本斯（Billy F. Gibbons）。吉本斯认为取消禁令对球员有益，因为可以减少分心，但也带来新的问题，比如如何定义“修剪整齐”。他还就哪些扬基球员适合留胡须提出了建议，并为亚伦·贾奇推荐了特定的风格。文章以轻松幽默的笔调，将一个看似微小的体坛规定变化，联系到更广泛的文化、法律、宗教和个人表达的维度，以及球队过往的成败与球员外表变化的潜在联系，最终回到胡须如何可能影响球员甚至球队表现的半认真讨论，并以比利·吉本斯的专业意见作结。</w:t>
      </w:r>
    </w:p>
    <w:p>
      <w:pPr>
        <w:pStyle w:val="Heading2"/>
      </w:pPr>
      <w:r>
        <w:t>A Fired Yosemite Locksmith Messages Trump from the Summit of El Capitan</w:t>
      </w:r>
    </w:p>
    <w:p>
      <w:r>
        <w:t>这篇“优胜美地明信片”讲述了国家公园管理局员工内特·文斯（Nate Vince）在被解雇后，通过在酋长岩（El Capitan）的峭壁上展开一面倒置的美国国旗来表达抗议的故事。文章介绍了42岁的文斯曾是优胜美地谷的主要锁匠，负责维护公园内数千把锁，从紧急医疗用品柜到洗手间。然而，他在情人节与其他一千名员工一起通过电子邮件被解雇，这促使他决定采取引人注目的行动。文斯选择在年度“火瀑布”景观出现期间进行抗议，利用这一自然奇观吸引的数千名游客作为现成观众。他解释说，倒置的国旗是象征困境和求救的信号，代表着“正在发生的事情比我个人的失业更大”，即他认为美国公共土地正遭受攻击，而员工的担忧未被倾听。文章描述了文斯与朋友们如何获取一面巨型旗帜（三十乘五十英尺），并计划在酋长岩上安全地展开它。它还触及了 Yosemite 护林员与攀岩者之间复杂但日益友好的关系，以及此次抗议行动如何得到了攀岩界朋友的帮助。文章详细记述了文斯和六人团队在黎明前的攀登，克服风的挑战成功展开旗帜的过程，以及他们如何小心翼翼地选择在天黑前收起旗帜，以免影响游客观赏火瀑布的体验。文斯希望通过这一非暴力、引人注目的行为，唤起公众对公园管理局面临的困境以及一线员工（包括被告知不要与媒体交谈的护林员）处境的关注，强调关心国家公园的人们需要了解维护这些公园的人正在经历什么。他的行动成功吸引了目光，将个人困境与更广泛的政治和公共服务问题联系起来。</w:t>
      </w:r>
    </w:p>
    <w:p>
      <w:pPr>
        <w:pStyle w:val="Heading2"/>
      </w:pPr>
      <w:r>
        <w:t>How a Gizmo Used to Photograph Taco Ads Took Over the Red Carpet</w:t>
      </w:r>
    </w:p>
    <w:p>
      <w:r>
        <w:t>文章介绍了红毯上的一个新趋势：“Glambot”，这是一种安装在巨大机械臂上的高速摄像机，由科尔·沃利瑟（Cole Walliser）操作，专门捕捉名人的戏剧性慢动作视频片段，并在TikTok和Instagram等社交媒体上广泛传播。文章追溯了Glambot的起源，它最初是用于拍摄美食广告，比如慢动作地展示玉米饼掰开的瞬间。有人突发奇想将其用于拍摄人物，从而诞生了红毯上的这一新宠。文章描述了Glambot在“周六夜现场50周年”庆典上的运作场景，沃利瑟指挥名人们摆出各种姿势，即使在穿着礼服和高跟鞋的情况下，明星们也愿意尝试大胆的动作，尽管有时会有些笨拙。文章描绘了沃利瑟与名人的互动，他需要根据明星的肢体语言判断他们是否适应高速摄像机的拍摄，并相应调整拍摄方式。文章也提到并非所有名人都乐在其中，比如汤姆·汉克斯就对此表示不感兴趣，认为“Glambot不关我的事”，更像是一种应付。拉里·戴维也明显表现出不情愿。但大多数明星，如玛娅·鲁道夫和Lady Gaga，似乎很享受这种经历，并对慢动作回放的结果感到好奇。文章幽默地捕捉了这一红毯现象的荒诞感和娱乐性，展示了技术如何改变了名人与公众互动的方式，将传统的红毯亮相变成了一场为社交媒体而生的视觉表演，突显了在名人文化中，即使是一个为玉米饼广告设计的设备，也能迅速成为捕捉明星魅力和创造病毒式内容的强大工具。</w:t>
      </w:r>
    </w:p>
    <w:p>
      <w:pPr>
        <w:pStyle w:val="Heading2"/>
      </w:pPr>
      <w:r>
        <w:t>A Fan’s Notes on the Spectacle of Super Bowl Week</w:t>
      </w:r>
    </w:p>
    <w:p>
      <w:r>
        <w:t>作者尼克·帕姆加顿（Nick Paumgarten）以费城老鹰队球迷的身份，记录了他参加超级碗周（对阵堪萨斯城酋长队）的经历，探讨了个人狂热、体育比赛的宏大场面、媒体文化与政治现实的交织。作为一名纽约客却支持费城球队，作者描述了球迷的日常焦虑、集体仪式（在酒吧与同好一起观赛）以及比赛如何触动深层情感，回忆了自己受父亲影响成为球迷以及老鹰队起伏的历史，特别是2018年首夺超级碗带来的“古怪而强烈”的喜悦。文章重点描绘了新奥尔良超级碗周的氛围，这是一个集公司会议、媒体狂欢和城市庆典于一体的巨大活动，充斥着派对、促销和预测。作者深入“媒体行”（Media Row），观察了各种媒体人物、退役球星和影响力人物如何为争夺关注和生成内容而忙碌，体现了现代体育生态中商业化和个人品牌推广的重要性。文章也触及了场外的政治符号和文化冲突，比如特朗普在巨型屏幕上的出现引来的复杂反应，泰勒·斯威夫特（与酋长队球员特拉维斯·凯尔西有关）被嘘，以及更深层次的社会问题（如种族主义、暴力、赌博）在体育盛事中的折射。作者还记录了新奥尔良在超级碗前的“清理”行动（驱逐城市贫民），以及当地人对这种独家、排外的游客潮的复杂态度。最终，比赛远非一场单纯的体育较量，而是美国社会各种力量、情绪和荒谬感的缩影。即使老鹰队最终大胜，作者在胜利的片刻感到的不是纯粹的狂喜，而是一种夹杂着疲惫、疏离甚至疼痛的复杂情绪，反思了在一个日益分裂的社会中，像超级碗这样的“文化共同体”是否还能提供真正的慰藉，以及个人在庞大、商业化的体育景观中的位置和感受。文章以其个人化的视角和对细节的敏锐观察，剖析了当代美国体育盛事的复杂肌理及其与社会现实的关联。</w:t>
      </w:r>
    </w:p>
    <w:p>
      <w:pPr>
        <w:pStyle w:val="Heading2"/>
      </w:pPr>
      <w:r>
        <w:t>Menopause Is Having a Moment</w:t>
      </w:r>
    </w:p>
    <w:p>
      <w:r>
        <w:t>文章探讨了更年期现象在当下的“引人关注”时刻，以及为何每一代女性似乎都觉得她们是第一批经历潮热的人。丽贝卡·米德（Rebecca Mead）评论了三本由知名女性（娜奥米·沃茨、坦森·法达尔、玛丽埃拉·弗罗斯特拉普）撰写的新书，这些书融合了个人经历和实用建议，旨在成为中年女性应对围绝经期和更年期症状的指南。文章指出，尽管这些作者（通过媒体曝光）感到自己对此知之甚少而被更年期症状“突袭”，但历史上关于更年期的公开讨论并不少，尤其是在1990年代，当时激素替代疗法（HRT）普及，相关研究和媒体关注度很高。文章回顾了HRT的发展史，特别是从怀孕母马尿中提取雌激素的药物—普力马林（Premarin）的兴衰，以及2002年妇女健康倡议（WHI）研究因发现HRT增加心脏病和乳腺癌风险而提前终止，导致数百万女性停药并引发社会对更年期讨论的“沉默期”。文章解释说，后来的研究重新评估了WHI的数据，发现对于60岁以下有明显症状的女性，HRT的益处大于风险，且新型疗法（如透皮贴片）风险更低。尽管如此，公众 perception 和医学指导变化对更年期讨论留下了持久影响。作者认为，尽管存在历史上的讨论高峰，更年期经历的固有特性——它是个体的、令人困惑的、涉及衰老和文化对女性价值的评判——使得每一代女性在面对它时，都可能感到孤立和缺乏准备，仿佛历史从未提供过警告。新一代名人、企业家（如娜奥米·沃茨创立的更年期产品线）和媒体人正在再次推动更年期的公众可见性，部分原因在于中年女性日益增长的购买力，但也面临将更年期过度商业化或与个人身份束缚的风险。文章总结，与其说存在“沉默阴谋”，不如说更年期就像死亡一样，是一种个体必须亲自面对的经历，在亲身感受之前，很难真正理解和准备，这或许解释了为何关于它的讨论似乎总是处于反复的、被重新发现的状态。</w:t>
      </w:r>
    </w:p>
    <w:p>
      <w:pPr>
        <w:pStyle w:val="Heading2"/>
      </w:pPr>
      <w:r>
        <w:t>Will Harvard Bend or Break?</w:t>
      </w:r>
    </w:p>
    <w:p>
      <w:r>
        <w:t>内森·海勒（Nathan Heller）深入探讨了哈佛大学在2023年10月7日事件（以色列遭受袭击）后爆发的危机，以及这场危机如何暴露和加剧了美国高等教育面临的深层挑战。文章始于新任校长克劳丁·盖伊（Claudine Gay）对袭击事件声明的处理不当引发的争议，随后演变为对校园反犹主义指控的质询和对其学术抄袭的调查，最终导致盖伊迅速辞职。文章认为，这场风波不仅关乎个人失误，更折射了校园言论自由与免受歧视保护之间的紧张关系，以及大学在处理敏感政治问题时面临的巨大外部压力，特别是来自政治人物（如共和党众议员埃莉斯·斯特凡尼克）和捐赠者（如比尔·阿克曼）的联合施压。这些外部力量威胁要削减联邦资金，这笔资金对哈佛等研究型大学至关重要。文章援引法律专家的观点，认为大学领导在国会作证时，未能有效捍卫言论自由原则，反而在如何处理歧视性言论的问题上陷入被动，加剧了依据《民权法案》第六条提起的诉讼风险。文章还讨论了哈佛为应对危机采取的内部措施，如推行“机构中立”政策、收紧校园抗议规定（包括涂鸦和张贴传单的禁令），这些措施意在寻求秩序，但也引发了教师和学生对校方压制异议、向外部压力屈服的担忧，特别是针对支持巴勒斯坦的学生群体，他们认为存在“巴勒斯坦言论自由例外”。文章还探讨了“多样性、公平性和包容性”（DEI）项目在校园中的作用及其争议，以及部分犹太学生和教师在此次危机中感受到的孤立和未能得到与“其他群体”同等保护的平等对待。文章还触及了大学治理结构（校董会对教职员工的影响、捐赠者的权力）以及美国高等教育的演变（行政人员数量增加、职业导向增强），特别是受政治、技术（如埃隆·马斯克、皮特·蒂尔等科技界富豪的干预）和市场力量驱动的改革尝试。文章最终提出，哈佛危机及由此引发的更广泛讨论，是关于美国高等教育能否在内部冲突和外部压力下，坚守其追求知识、促进自由思想交流和培养公民的使命，而不是屈服于政治化和商业化的力量，其未来走向将决定美国这一核心文化成就的命运。</w:t>
      </w:r>
    </w:p>
    <w:p>
      <w:pPr>
        <w:pStyle w:val="Heading2"/>
      </w:pPr>
      <w:r>
        <w:t>When an American Town Massacred Its Chinese Immigrants</w:t>
      </w:r>
    </w:p>
    <w:p>
      <w:r>
        <w:t>迈克尔·罗（Michael Luo）的这篇“美国纪事”详细回顾了1885年怀俄明州石泉城（Rock Springs）发生的针对华裔移民的大屠杀，并考察了一百多年后发掘和纪念这一事件的努力。文章开篇描绘了这座衰落的矿业小镇的今昔，引出了一个被掩埋的历史悲剧。1885年9月2日，白人矿工袭击了当地的华裔社区，杀害了至少28名华裔居民并焚毁了唐人街，这是美国历史上最残酷的种族恐怖事件之一。文章将石泉城的事件置于19世纪后期美国反华情绪和排华운동的大背景下，提到了淘金热吸引华裔移民，随之而来的歧视和暴力，以及1882年《排华法案》的通过。文章详细描述了石泉城作为铁路沿线煤矿镇的形成，联合太平洋铁路公司为降低成本引进华裔矿工引发白人矿工不满的阶级和种族冲突。作者通过幸存者的证词（如Leo Qarqwang的经历）和历史文献，生动重现了屠杀的起因（矿井内的争执 escalated）、过程（暴徒聚集、袭击唐人街、居民逃散、房屋被烧、尸体被抛入火中）和华裔居民遭受的非人道待遇。文章还记录了屠杀后的局面：唐人街变为废墟，幸存者在山中躲避，政府和军方的反应迟缓与不力（总统度假、对请求的官僚拖延），以及当地白人居民对暴行的纵容和袒护，导致大陪审团拒绝起诉任何参与者，尽管有明确的证据。文章还回顾了后续的赔偿交涉（中国政府向美国提出索赔，美国国会在拖延后批准了一笔远低于损失的赔款）以及联合太平洋铁路公司在军队保护下强行让华裔矿工返工并重建唐人街。尽管华裔矿工在石泉城继续工作多年，但敌意未消，唐人街最终在1913年被拆毁，许多老矿工晚年贫困并被遣送回中国，甚至后来被无故切断了公司承诺的定期支付。文章最后描述了当下的考古学和历史研究工作（劳拉·吴的考古发掘证实了焚烧层和居住遗迹）以及纪念努力（计划建立纪念碑），寻找幸存者后代（如李耀烈[Leo Yee Litt]的孙辈），将这段被遗忘的历史重新纳入更广泛的美国历史叙事中，强调理解这段历史对理解当今反亚裔暴力和美国多民族民主进程的重要性。</w:t>
      </w:r>
    </w:p>
    <w:p>
      <w:pPr>
        <w:pStyle w:val="Heading2"/>
      </w:pPr>
      <w:r>
        <w:t>Ian Frazier on George W. S. Trow’s “Eclectic, Reminiscent, Amused, Fickle, Perverse”</w:t>
      </w:r>
    </w:p>
    <w:p>
      <w:r>
        <w:t>伊恩·弗雷泽（Ian Frazier）在这篇文章中回忆了已故《纽约客》作家乔治·W·S·特罗（George W. S. Trow Jr.）及其作品，特别是他关于大西洋唱片公司创始人艾哈迈德·埃尔特根（Ahmet Ertegun）的传记式长文。弗雷泽与特罗是朋友，他亲切地称特罗为“乔治”，并描述了他对老纽约的深厚情感及其影响，特罗的家族与这座城市的历史紧密相连。特罗以其敏锐的智慧和独特的视角著称，他最初在《纽约客》撰写不署名的“城镇话题”报道，后来以其对R&amp;B音乐等美国文化的热爱，开始撰写署名文章，并遇到了艾哈迈德·埃尔特根。埃尔特根作为土耳其外交官之子，却对被忽视的美国文化（尤其是R&amp;B）有着强烈兴趣，并成功经营大西洋唱片，与当时的许多著名音乐人（如滚石乐队）合作。特罗被埃尔特根及其在当时纽约上流社会中的独特地位所吸引。文章详细描述了特罗为撰写这篇传记所付出的多年努力（跨越整个1970年代），跟随埃尔特根飞往世界各地，文章的标题由时任主编威廉·肖恩（William Shawn）所定。弗雷泽回忆了文章完成并得到肖恩高度评价（称其为“杰出的！像普鲁斯特一样！”）的情景。文章认为，特罗通过埃尔特根的故事，生动地捕捉了1970年代纽约社会和音乐产业的独特风貌，展现了人物的“折衷、怀旧、愉悦、善变、乖张”特质，并触及了美国文化中一种“强烈的不安感”。弗雷泽的笔触充满个人情感和细致观察，不仅回顾了一篇经典文章的创作背景，也缅怀了与他亦师亦友的特罗，表达了特罗对他的写作和对了解纽约的深远影响，展现了作家之间的情谊和文化传承。</w:t>
      </w:r>
    </w:p>
    <w:p>
      <w:pPr>
        <w:pStyle w:val="Heading2"/>
      </w:pPr>
      <w:r>
        <w:t>Join My Matreon!</w:t>
      </w:r>
    </w:p>
    <w:p>
      <w:r>
        <w:t>阿莉莎·布兰特（Alyssa Brandt）创作的这篇“叫嚷与低语”（Shouts &amp; Murmurs）是模仿内容创作者在众筹平台（如Patreon，此处戏仿为Matreon）上向粉丝募集资金的文案，但其“创作者”身份是一个母亲，而“粉丝”则是她的家人。通过这种讽刺性的设定，文章幽默地揭示了母亲在家中承担的被视为理所当然、却极具价值的隐形劳动。这位“母亲”创作者宣布启动Matreon账户，并邀请家人成为付费订阅者。她“解释”成为订户的理由：Matreon“改变了家庭工作的价值衡量”，平台将“创作者放在首位”，让她能借助支持者的力量“释放最狂野的想法”。文章列出了不同订阅等级的“福利”，例如通过订阅可以获得“每日寻找车钥匙线索”、“最新流媒体密码”以及“藏匿 Entenmann's 甜甜圈”地点等“有趣”的内容。更高级的层级“浪子”可以获得参加所有课后活动和表演的“额外内容”，而最高级层级“最爱”则享有“优先搭乘小巴上学”的特权，并能参加每月一次的“请问我什么”（Ask Me Anything）环节，在餐桌上（由家人亲手布置并提供健康食物）得到与母亲交流的“不受限制的渠道”。文章最后列举了几例“最爱”会员常提的问题（如“你见过我的手机吗？”，“我可以用车吗？”，“你能给我账户转点钱吗？”），进一步突显了母亲日常被索取的各种请求和付出的劳动。作者通过这种荒诞的表现手法，反讽了社会对母职付出的忽视，以及将其视作免费服务的心态。文章在幽默中引发读者思考家庭劳动应有的价值和认可，母亲希望通过这个平台，即使不能获得应得的薪水，至少也能赚到“终于可以辞掉白天工作”的程度，讽刺目标显然指向了母职的无休止付出与缺乏回报。</w:t>
      </w:r>
    </w:p>
    <w:p>
      <w:pPr>
        <w:pStyle w:val="Heading2"/>
      </w:pPr>
      <w:r>
        <w:t>Five Bridges</w:t>
      </w:r>
    </w:p>
    <w:p>
      <w:r>
        <w:t>科尔姆·托宾（Colm Tóibín）的短篇小说《五座桥》讲述了即将离开美国、返回爱尔兰的非法移民保罗（Paul）与他的女儿杰拉尔丁（Geraldine）以及她的母亲桑德拉（Sandra）和继父斯坦（Stan）一起徒步旅行的故事。保罗在美国生活了三十多年，靠水管工的活计为生，知道一旦离开就可能再也无法回来。他与桑德拉关系疏远，但与十一岁的女儿杰拉尔丁保持着每周一次的相处。在父亲节，杰拉尔丁提出愿望，希望四个人一起去塔姆佩斯山（Mount Tam）徒步并住在青年旅社，作为保罗离开前的告别。保罗的回忆穿插其中，讲述了他作为非法移民的生活、戒酒的经历（遇到了酒吧老板肖恩·基尔万并参与了单身爱尔兰男士互助小组），以及与桑德拉重拾联系并开始与杰拉尔丁建立关系的过程。故事细腻地描绘了保罗在旅途中的内心感受：他对即将离开的焦虑、对未能更早参与女儿生活的悔恨、对女儿独立的欣赏、以及与桑德拉和斯坦一家三口共同行动时的尴尬和隔阂感。斯坦的表现让保罗感到不安，他总是显得更有组织、更有掌控力，并在房间预订上似乎暗示保罗没有留宿之地。然而，杰拉尔丁坚持要与保罗同住有两张单人床的房间，显示了她对父亲的依恋和对这次家庭时刻的珍惜。小说通过徒步过程中人物的对话、互动和心理活动，展现了复杂的人际关系、父女之情、非法移民身份带来的不确定性，以及在即将告别时刻混合着伤感和温暖的情绪。最终，保罗睡在阳台上，凝望夜空下的城市和远处可能可见的桥梁，思索着自己在美国的生活经历，以及与女儿的未来。故事以一种内敛的方式结束，聚焦于个人在面对身份、家庭和不可逆转的离别时的感受，并暗示了即使在混乱和不确定中，也存在着短暂而珍贵的连接时刻。</w:t>
      </w:r>
    </w:p>
    <w:p>
      <w:pPr>
        <w:pStyle w:val="Heading2"/>
      </w:pPr>
      <w:r>
        <w:t>Do Democrats Need to Learn How to Build?</w:t>
      </w:r>
    </w:p>
    <w:p>
      <w:r>
        <w:t>本杰明·华莱士-威尔斯（Benjamin Wallace-Wells）的评论文章探讨了一个在自由派思想界日益流行的观点：当代美国自由主义因过度强调保护、程序和监管，已形成一种“否决政治”（vetocracy），阻碍了国家在住房、绿色能源、基础设施建设等关键领域的有效行动。文章评论了三本围绕这一主题的新书：《富足》（Abundance）、《受困》（Stuck）和《为何万事不顺》（Why Nothing Works），这些书的作者多为自由派记者或学者，他们认为尽管愿望是好的（如环境保护、社区赋权），但由此产生的繁琐审批和法律挑战机制已被既得利益者（如现有业主）利用来阻止新项目，导致发展停滞，而受害最深的往往是普通民众。文章引述了纽约市住房建设许可数量远低于休斯顿、基础设施建设成本远高于其他国家等例子，以及旧金山、洛杉矶等地项目面临的荒谬阻碍。这催生了“富足议程”（Abundance Agenda），主张自由派应从强调刹车转向强调加速，推动大胆建设，甚至为此愿意承担一定风险或挑战既有的监管程序。文章回顾了美国历史上的建设高潮期（如罗斯福新政、艾森豪威尔州际公路系统），并认为当前的“否足政治”部分源于上世纪六十年代后自由派对体制的不信任以及赋权地方和社区的政策设计。文章还探讨了“富足议程”在当前政治环境下的表现，一些民主党政治人物（如副总统卡马拉·哈里斯、加文·纽森）已开始采纳相关论述，认为这提供了一种新的增长型政治框架，尽管这与一部分共和党人（如特朗普和埃隆·马斯克）加速破坏现有体制、为商业扫清障碍的主张存在共鸣。文章也对“富足议程”的自我批判角度提出了质疑，认为将问题完全归咎于自由派的意识形态可能忽略了财富、权力和政治分裂等更深层的原因，以及气候政策等领域困境主要源于一方的明确反对而非另一方的过度监管。最后，文章以费城高架桥快速重建的例子说明紧急情况下程序可以被简化，并质疑在非紧急情况下为何不能，引出了关于如何平衡效率、风险、公平和问责的复杂问题，最终思考如何在追求宏大未来的同时，确保其惠及所有群体，包括那些生活在城市边缘（如布朗克斯）的普通人。</w:t>
      </w:r>
    </w:p>
    <w:p>
      <w:pPr>
        <w:pStyle w:val="Heading2"/>
      </w:pPr>
      <w:r>
        <w:t>The Classic Mystery That Prefigured the Los Angeles Wildfires</w:t>
      </w:r>
    </w:p>
    <w:p>
      <w:r>
        <w:t>安东尼·莱恩（Anthony Lane）的这篇文章聚焦于罗斯·麦克唐纳（Ross Macdonald）1971年的犯罪小说《地下人》（The Underground Man），认为该书惊人地预示了2025年初洛杉矶发生的野火。文章介绍了麦克唐纳的侦探卢·阿切尔（Lew Archer）及其作品的特点：故事多设定在加州南部，他对当地景观的描绘细致入微，尤其善于捕捉人与环境的互动。莱恩认为《地下人》的独特之处在于其对火灾的预见性及其文学呈现。小说开篇即描写了预示火灾的干燥、炎热风，并将火势蔓延比作军事行动或失控的自然力量。文章强调了小说对火灾发生速度和破坏性的描绘，这与现实中的洛杉矶野火惊人地相似。然而，莱恩也指出，与小说中火灾主要威胁富人建在城市边缘的住宅不同，近年来的加州野火更多地影响到低收入社区。文章探讨了麦克唐纳的个人背景（出生在加州，但在加拿大长大，有着曲折的童年经历，深受狄更斯影响），认为他的人生经历中的不安定和困境塑造了他的敏感性和悲悯心，使其作品不仅关注犯罪，更融入了对社会问题、环境衰退和阶级差异的思考，这与雷蒙德·钱德勒的马洛形成了对比。麦克唐纳的小说往往深入挖掘家族秘密和历史遗留问题，他认为家庭本身常常是毁灭的根源。文章回顾了《地下人》获得尤多拉·韦尔蒂（Eudora Welty）高度赞扬的经历，这提升了麦克唐纳的声誉。莱恩总结说，麦克唐纳的作品捕捉了“加州体验”的危险本质，以及命运、环境和个人选择如何交织，其对火灾的预言虽然恐怖，但也显示了文学作品在理解人类困境和预示未来危险方面的力量，即便这种预言可能带来的是冷酷的慰藉。</w:t>
      </w:r>
    </w:p>
    <w:p>
      <w:pPr>
        <w:pStyle w:val="Heading2"/>
      </w:pPr>
      <w:r>
        <w:t>A Crowning Moment for the New Orleans King Cake</w:t>
      </w:r>
    </w:p>
    <w:p>
      <w:r>
        <w:t>汉娜·戈德菲尔德（Hannah Goldfield）的文章探讨了新奥尔良狂欢节期间国王蛋糕（King Cake）的独特文化和巨大经济意义。对于新奥尔良人来说，从三王节（Epiphany）到忏悔节（Fat Tuesday）的狂欢节期间是尽情享受和烘焙的高峰时刻，而国王蛋糕是贯穿整个季节的核心元素。国王蛋糕是一种环状的酵母面点，装饰有白色糖霜和紫色、绿色、金色糖粒，其起源可追溯到罗马和法国的宗教习俗。其中隐藏着一个小的塑料婴儿（fève），找到它的人按照传统需要购买下一个国王蛋糕，这种社会仪式在新奥尔良社群中扮演着重要角色，尽管对于资金不充裕的人来说，找到婴儿可能意味着一种负担。文章指出，在过去十年里，新奥尔良的烘焙师们在国王蛋糕的创新上展现了惊人的创意，超越了传统，推出了各种新颖的口味和形式，从受咖啡蛋糕和亚洲牛奶面包启发的样式，到羊角面包质地的“羊角蛋糕”，甚至包括用蒜蓉面包面团制作的虾爬子口味的咸味国王蛋糕。文章描述了作者在新奥尔良的亲身体验，国王蛋糕随处可见，从机场到高档餐厅，再到专门销售国王蛋糕的快闪店。作者品尝了多家烘焙店的国王蛋糕，对Lagniappe Bakehouse独特风味（使用天堂椒粒）和Dong Phuong烘焙店（一家由 réfugiés 经营的越南烘焙店）的完美技艺印象深刻，后者每天销售数千个国王蛋糕，顾客甚至需要在清晨排队购买。文章还提到了现代国王蛋糕中fève的变化，一些烘焙店与当地艺术家合作制作陶瓷fève，增添了艺术性和独特性，甚至触及了fève的肤色所代表的象征意义。作者通过对国王蛋糕的深入观察和品尝，不仅展现了这种糕点的多样性和受欢迎程度，也揭示了它是新奥尔良文化中不可或缺的一部分，连接着历史、社区、仪式、艺术和经济活动，并反映了城市在保持传统的同时不断创新的活力，即使在狂欢节结束后，国王蛋糕的余韵和它所代表的文化仍在城市中回响。</w:t>
      </w:r>
    </w:p>
    <w:p>
      <w:pPr>
        <w:pStyle w:val="Heading2"/>
      </w:pPr>
      <w:r>
        <w:t>“Grangeville” and “Curse of the Starving Class” Try to Go Home Again</w:t>
      </w:r>
    </w:p>
    <w:p>
      <w:r>
        <w:t>海伦·肖（Helen Shaw）的评论对塞缪尔·D·亨特（Samuel D. Hunter）的新剧《格兰杰维尔》（Grangeville）和萨姆·谢泼德（Sam Shepard）的老剧《挨饿阶层的诅咒》（Curse of the Starving Class）的复排进行了比较分析，两部剧都探讨了美国家庭的运作状态、传承与归属感的主题，尽管它们相隔五十年且风格迥异。文章重点描绘了亨特作品的特点：细腻的新现实主义风格，多设置在爱达荷州的小城镇，聚焦人物内心的困境和人际关系的紧张，特别是父子或兄弟之间的疏离和渴望连接。在《格兰杰维尔》中，住在爱达荷的弟弟杰里试图与逃往荷兰的同父异母哥哥阿诺德重建联系，文章通过开场的电话场景，揭示了兄弟间的情感隔阂和对过去的清算。文章特别赞扬了保罗·斯帕克斯（Paul Sparks）饰演的杰里，他出色地捕捉了角色的地方特色、幽默和内心的痛苦，将亨特的作品与阿尔比、贝克特等荒诞派戏剧中关于自我分裂的主题联系起来。亨特的戏剧充满节制，通过看似日常的对话揭示深刻主题，即使在探讨同性恋、宗教和文化疏离等敏感问题时，也保持着客观和微妙。文章将阿诺德（剧中的一位微缩模型艺术家）试图通过艺术再现故乡的困境，比作编剧亨特本人在创作中对故乡爱达荷州的复杂情感，认为他们都无法抗拒表现故乡的冲动。接着，文章评价了谢泼德的《挨饿阶层的诅咒》复排，这是谢泼德关于家族困境的代表作之一。作者认为这次复排未能成功，尽管启用了知名电影演员（如克里斯蒂安·斯莱特、卡莉斯塔·弗洛克哈特），但演员们未能展现出驾驭谢泼德剧本所需要的舞台张力，导演的选择也助长了表演的僵硬和脱离现实。文章认为谢泼德的作品更具史诗性，结局倾向于悲剧，而亨特的作品则更具个人化和希望，即使在描写真实的困境时也保留了修复的可能性。文章通过对比两部戏剧在处理原生家庭遗产、美国西部背景和男性气概等主题上的异同，展示了美国戏剧在跨代际语境下对民族身份和个人命运的持续探索。</w:t>
      </w:r>
    </w:p>
    <w:p>
      <w:pPr>
        <w:pStyle w:val="Heading2"/>
      </w:pPr>
      <w:r>
        <w:t>“Mickey 17” Is a Science-Fiction Adventure of Multiple Unwieldy Thrills</w:t>
      </w:r>
    </w:p>
    <w:p>
      <w:r>
        <w:t>影评人贾斯汀·张（Justin Chang）对奉俊昊执导的最新科幻冒险电影《米奇17》（Mickey 17）进行了评价，该片由罗伯特·帕丁森（Robert Pattinson）主演。文章介绍了影片的核心设定：帕丁森饰演一个名为米奇·巴恩斯（Mickey Barnes）的“消耗品”（Expendable），在遥远星球上的人类殖民任务中，他承担着最危险的任务，每次死亡后，他的身体都会被复制再生，并植入最新的记忆。文章指出，影片探讨了身份、死亡、克隆以及资本主义对个体生命的剥削等主题，并认为帕丁森在片中扮演“至少十七个”米奇，展现了他作为演员愿意挑战非传统角色的冒险精神。影评人肯定了帕丁森在片中的表现，认为他成功地捕捉了米奇的玩世不恭和内在痛苦，尽管角色多次复制，但帕丁森赋予了他们不同的细微之处。文章提及了影片中一些黑色幽默和身体恐怖元素，以及奉俊昊作品中常见的对权力和剥削的批判（如《玉子》、《雪国列车》）。影片的配角阵容强大，包括马克·鲁弗洛、托妮·科莱特、史蒂文·元和娜奥米·阿基，但影评人认为，除了饰演米奇女友的阿基表现出色外，其他演员的表演有时显得用力过猛或卡通化，这可能是奉俊昊在处理英语对白和大制作时遇到的挑战。文章认为，影片在视觉风格和动作场面上依然展现了奉俊昊的高超技艺，但叙事有时显得臃肿，情节和人物的处理略显机制化。尽管存在不足，帕丁森的表演被视为影片的一大亮点，他通过角色的多重性和复杂性，探讨了即使基因和记忆可以复制，个体的道德和独特性依然难以捉摸，是一个“光荣的不确定性原理”。影评最后认为，虽然影片整体可能有些笨拙，但帕丁森拯救并深化了故事，影片最终传递出一种关于个体生命价值和未来希望的略带甜美的想法。</w:t>
      </w:r>
    </w:p>
    <w:p>
      <w:pPr>
        <w:pStyle w:val="Heading2"/>
      </w:pPr>
      <w:r>
        <w:t>“The Eulogy I Didn’t Give (XXIV)”</w:t>
      </w:r>
    </w:p>
    <w:p>
      <w:r>
        <w:t>这首诗摘选自鲍勃·希科克（Bob Hicok）的作品《我没有写的颂词（第二十四）》，以回忆父亲与弟弟的经历，以及在父亲葬礼上的感受，探讨了爱、恐惧、慰藉、失去和存在的本质。诗歌从弟弟害怕打雷闪电的故事开始，父亲通过播放雷暴录音并轻柔地抱着弟弟，将恐惧转化为慰藉，直到这种声音对弟弟来说意味着温暖和舒适。当弟弟长大后，对气象学产生了兴趣，甚至梦想成为气象员，这种转变与童年的恐惧形成了前后呼应的对比。诗人是在父亲的葬礼上，看着躺在棺木里的父亲遗体（形容为“他身体的回声”）时，才将童年的恐惧与后来的热情联系起来。父亲的遗体没有表情，穿着不合时宜的西装背心。葬礼上，周围人们低语的声音对诗人来说像是一个茧，是他想躲藏其中的地方。诗人听着自己心跳的节拍，想到了等待寂静开口的贵格会信徒，以及“保持节奏”（keeping time）这个词组表面之下的希望，表达了在悲伤时刻对某种持续性和意义的追寻。全诗通过个人化的回忆和感受，将家庭的爱、童年的经历、失去的痛苦以及对生命意义的思考交织在一起，情感真挚而内敛，展现了诗人对父亲和弟弟的深情，以及在面对死亡时，内心所经历的复杂情绪和对过往的反思。</w:t>
      </w:r>
    </w:p>
    <w:p>
      <w:pPr>
        <w:pStyle w:val="Heading2"/>
      </w:pPr>
      <w:r>
        <w:t>What Am I Afraid Of?</w:t>
      </w:r>
    </w:p>
    <w:p>
      <w:r>
        <w:t>萨莎·德贝维奇-麦肯尼（Sasha Debevec-McKenney）的这首诗《我害怕什么？》（What Am I Afraid Of?）以一种自省的、意识流的方式，探讨了个体内心的恐惧、不确定以及对自我身份的追寻。诗歌从对寂静中涌现的思绪和怀疑开始，特别是内心深处可能隐藏着连自己都不知道的“更严重”问题。即使医生告知心跳不规律属于正常，诗人仍然感到焦虑。医生将人分为两类：不愿求助的不健康者，和总是担心自己快要死掉的健康者，诗人对此表示怀疑，认为自己见过太多不同类型的人，打破了这种二元划分。诗人列举了形形色色的人的例子，如起床前拉伸的人与不拉伸的人，把身体当作房子的人与不关心身体的人，削胡萝卜的人与不削的人，站在屋顶任风吹哭的人与害怕哭的人，踩踏落叶的人与目视前方的人。这些例子突显了个体存在的巨大差异和多样性。诗人感到害怕的是，自己不知道属于哪种人，不知道自己的身份。诗人曾幻想死亡就像换台一样，可以重新开始人生，却发现无法抓住任何东西，过去的时间（如洗苹果、去核、切割）转瞬即逝，令人失落。诗歌通过日常的观察和琐碎的细节（如收银员被夸奖认识羽衣甘蓝，肉店男子说狗闻到“好闻的像肉的女士”），反映了诗人对外部世界的敏感和对自我定位的困惑。全诗以一种坦诚和脆弱的语调，表达了对生命无常的感知，对身份模糊的焦虑，以及在纷繁复杂的个体存在中，试图理解并定位自我的挣扎。诗歌最终回归到对“我到底是谁”这一根本问题的追问，充满了哲思和诗意。</w:t>
      </w:r>
    </w:p>
    <w:p>
      <w:r>
        <w:br w:type="page"/>
      </w:r>
    </w:p>
    <w:p>
      <w:pPr>
        <w:pStyle w:val="Heading1"/>
      </w:pPr>
      <w:r>
        <w:t>The New Yorker (2025-03-17)</w:t>
      </w:r>
    </w:p>
    <w:p>
      <w:pPr>
        <w:pStyle w:val="Heading2"/>
      </w:pPr>
      <w:r>
        <w:t>Othership, the SoulCycle of Spas</w:t>
      </w:r>
    </w:p>
    <w:p>
      <w:r>
        <w:t>文章探讨了纽约市兴起的一类新型“健康俱乐部”，它们承诺提供宁静和即时社区感，以应对现代生活的压力和孤立。文章重点介绍了名为 Othership 的“社交桑拿”初创公司，将其比作水疗界的 SoulCycle，强调其高度规范化、非休闲的放松体验。作者 Rachel Syme 亲身体验了 Othership 的课程，包括在 185 华氏度的“表演桑拿”中进行引导式呼吸练习和精油雪球表演，以及在 32 华氏度的冰水池中浸泡。她描述了 Othership 休息室中充满“邪教”感的氛围，以及参与者在冰浴后表现出的“极乐”状态。文章指出，尽管这种 regimented（规范化）的放松方式看似矛盾，但却越来越受欢迎，Othership 即将在威廉斯堡开设第二家分店。这种现象反映了人们在快节奏、高压力的城市生活中对即时宁静和社区联结的渴望，即使这意味着将放松体验转化为一种结构化的、类似健身课程的活动。文章还简要提及了纽约其他类似的健康俱乐部，如 Bathhouse 和 Akari，以及即将开业的 Moss 私人俱乐部，这些场所提供各种水疗服务，但通常价格不菲，且强调排他性或社区感，显示出健康产业在城市中的新发展趋势。</w:t>
      </w:r>
    </w:p>
    <w:p>
      <w:pPr>
        <w:pStyle w:val="Heading2"/>
      </w:pPr>
      <w:r>
        <w:t>Can Artificial Intelligence Stir-Fry?</w:t>
      </w:r>
    </w:p>
    <w:p>
      <w:r>
        <w:t>本文探讨了人工智能在科技行业的炒作泡沫以及其在实际应用中的现状，通过科技评论员 Ed Zitron 体验洛杉矶一家使用机器人厨师的中国餐厅 Tigawok 来进行观察。Zitron 对当前科技界对生成式 AI 和大型语言模型的过度追捧持怀疑态度，认为这是一种“腐烂泡沫”（rot-com）的体现，许多公司只是将 AI 作为吸引投资的“闪亮小玩意”，而非带来真正有意义的改进。他指出，虽然机器人技术本身有所进展，但将其与生成式 AI 混为一谈是具有误导性的。文章回顾了互联网泡沫和加密货币泡沫的历史，暗示当前的 AI 热潮可能正在重蹈覆辙。Zitron 参观 Tigawok 餐厅，观察了像洗衣机一样的机器人厨师如何烹饪，并品尝了机器人制作的炸鸡。尽管他认为机器人厨师在空间利用和效率上可能有优势，但仍觉得这更多是一种噱头。文章还提及了中国 AI 公司 DeepSeek 发布 R1 模型对硅谷造成的冲击，证明了低成本推理模型的可能性，从而动摇了现有 AI 巨头的叙事和市场估值。Zitron 认为，这一事件揭示了科技界对无止境增长和利润的痴迷，导致了“腐烂泡沫”的形成。他并非完全否定科技，但在批评那些阻碍真正有益创新的人。最终，他对机器人制作的炸鸡的评价是“不赖”，这似乎与他对 AI 炒作的整体悲观看法形成了一种微妙的对比，暗示了技术在某些特定、有限的应用中可能确实有效，但其宏大叙事和投资狂潮则值得警惕。</w:t>
      </w:r>
    </w:p>
    <w:p>
      <w:pPr>
        <w:pStyle w:val="Heading2"/>
      </w:pPr>
      <w:r>
        <w:t>Whoopi Goldberg’s Shoe-and-Tell</w:t>
      </w:r>
    </w:p>
    <w:p>
      <w:r>
        <w:t>文章通过对知名主持人 Whoopi Goldberg 的私人采访，揭示了她令人印象深刻的鞋子收藏及其背后的个人风格哲学。Goldberg 拥有 288 双鞋，涵盖各种款式，从闪光马丁靴到香蕉皮高跟鞋，甚至还有透明鞋跟中装着断头娃娃的奇特设计。她解释说，在加入《The View》节目后，看到其他主持人每天都有服装和珠宝赞助，而她坚持自己的宽松、黑白着装风格，于是决定通过鞋子来表达个性和乐趣。她的鞋子收藏始于此，成为她个人制服的点睛之笔。文章详细描述了 Goldberg 展示她收藏的过程，包括按设计师排列的鞋架，以及一些特别引人注目的鞋款，如《星球大战》主题高跟鞋和各种错视设计。尽管她三年前因坐骨神经痛不得不减少穿高跟鞋，但偶尔仍会在特殊场合选择有趣的款式，比如最近奥斯卡颁奖典礼上的定制天鹅绒高跟鞋。Goldberg 的着装风格并非总被理解，她回忆起 1993 年奥斯卡颁奖礼上致敬 Lucille Ball 的造型遭受的严厉批评。然而，她坚持自我，没有造型师，每天根据心情选择穿着，强调舒适和干净。面对可能到来的特朗普政府，她认为未来几年人们会更注重舒适，选择自己喜欢的、反复穿的衣物和鞋子，这反映了一种在不确定时期寻求个人舒适和坚持自我的态度。文章通过 Goldberg 的鞋子收藏，展现了她独特、无畏的个性和对风格的玩世不恭态度，以及她如何通过时尚表达自我，对抗外界的评判和生活的挑战。</w:t>
      </w:r>
    </w:p>
    <w:p>
      <w:pPr>
        <w:pStyle w:val="Heading2"/>
      </w:pPr>
      <w:r>
        <w:t>“Night Court” Goes to Night Court</w:t>
      </w:r>
    </w:p>
    <w:p>
      <w:r>
        <w:t>文章记录了情景喜剧《夜间法庭》主演 John Larroquette 在纽约首次参观真实的夜间法庭的经历。Larroquette 在原版和重启版中都扮演 Dan Fielding 一角，但在拍摄期间从未亲临真实的法庭。这次参观由公设辩护人 Greg Gomez 和 Elizabeth Bender 引导，Larroquette 发现真实的刑事法庭大楼远不如剧集片头中的古典建筑宏伟，而是灰暗、破旧，与剧集布景的“肮脏破旧”感意外相似。他幽默地询问是否有剧集中的“恶心自助餐厅”，引得公设辩护人苦笑。Larroquette 提到，在原版中扮演检察官时，他可以尽情地愤世嫉俗，而重启版中角色转变为公设辩护人后，他必须尝试帮助他人，这让他思考角色的变化是否更贴近现实。公设辩护人证实，剧集中 Fielding 经常输掉官司这一点倒是很现实。在法庭旁听期间，Larroquette 观察了真实的案件审理，包括轻罪指控和毒品案件，并与律师们低声交流，询问关于地下牢房、被告是否必须戴手铐以及现金保释等问题，对现实法庭的运作表现出好奇。他甚至与主持法庭的 Rachel Pauley 法官进行了互动，法官表示自己是原版剧集的观众，并幽默回应了 Larroquette 关于她是否会变魔术的提问。参观过程中，Larroquette 将剧集中的情节与现实进行对比，例如法官的判决方式，以及剧集中夸张的场景（如法庭出现马匹或鸽子）与现实中可能发生的荒诞事件（如法官因鸽子分心）之间的奇妙联系。文章通过这次参观，展现了演员对角色背景的探索，以及虚构作品与现实之间的有趣对照，同时也侧面描绘了纽约夜间法庭的真实环境和工作状态。</w:t>
      </w:r>
    </w:p>
    <w:p>
      <w:pPr>
        <w:pStyle w:val="Heading2"/>
      </w:pPr>
      <w:r>
        <w:t>New York’s Pickiest Doorman Gets a Piece of the Action</w:t>
      </w:r>
    </w:p>
    <w:p>
      <w:r>
        <w:t>本文介绍了纽约新开的格林威治村俱乐部 People’s 的门卫 Frankie Carattini，他以其独特的“面孔百科全书”和对俱乐部氛围的精准把握而闻名。Carattini 自 2018 年起在夜总会工作，从衣帽间服务员做起，最终成为门卫。他认为自己在 People’s 的职责超越了简单的“是”或“否”，更像是“创意总监、客户服务总监、氛围总监”。俱乐部的老板 Emmet McDermott 和 Margot Hauer-King 给予了他股权，这在俱乐部行业是罕见的，显示了他们对 Carattini 能力的高度认可。文章描述了 Carattini 在 Zero Bond 等其他热门场所进行“研究之旅”的情景，观察门卫的工作方式。他解释了自己选择客人的标准，不仅仅是名气或财富，更重要的是“能量”和能否融入他所追求的多元化氛围——一个机械师可以和电影明星跳舞，公主可以和水管工一起喝酒的空间。他将这种挑选过程比作最高法院对色情的定义：“你看到就知道”。文章列举了 Carattini 曾拒绝或几乎拒绝的名人（如 Cuba Gooding, Jr. 和 Kate Moss 的女儿），以及他放行的客人（如 Robert Pattinson 和 Jon Hamm）。他认为，金融人士、酷小孩、名人和同性恋群体都在俱乐部中扮演着各自的角色，共同营造所需的氛围。文章还提到了 People’s 的无手机政策，以及 Carattini 对其他场所氛围和装饰的敏锐观察和评价。通过 Carattini 的视角，文章揭示了纽约夜总会门卫工作的复杂性，它不仅仅是看门，更是对社交生态的构建和维护，以及在商业利益和理想氛围之间寻找平衡的过程。Carattini 本人的时尚品味和与名人的互动（如 Stella McCartney 送给他的斑马纹大衣）也为这个角色增添了传奇色彩。</w:t>
      </w:r>
    </w:p>
    <w:p>
      <w:pPr>
        <w:pStyle w:val="Heading2"/>
      </w:pPr>
      <w:r>
        <w:t>Trump’s Agenda Is Undermining American Science</w:t>
      </w:r>
    </w:p>
    <w:p>
      <w:r>
        <w:t>文章深入分析了特朗普政府对美国科学研究体系造成的威胁和破坏。作者 Dhruv Khullar 指出，美国近一个世纪的科学领先地位很大程度上得益于联邦政府对基础研究的持续投入，例如 NIH（美国国立卫生研究院）资助的研究催生了互联网、AI、CRISPR、Ozempic 和 mRNA 疫苗等重大创新。然而，特朗普政府打破了长期以来两党在支持科学研究上的共识，采取了一系列削弱科学机构和研究资金的措施。这些措施包括暂停卫生机构的沟通、删除网站数据、解雇数百名政府科学家、提议大幅削减 NSF（国家科学基金会）预算，以及改变 NIH 拨款的间接成本报销政策，导致研究机构面临资金困境，甚至暂停招聘和取消博士项目录取。更严重的是，政府通过程序性手段阻碍 NIH 新拨款的审批和发放，导致阿尔茨海默病、成瘾、心脏病等疾病的研究停滞。文章强调，特朗普政府的行为并非改革，而是颠覆，尤其是在中国科学产出迅速崛起、在某些领域已超越美国的关键时刻。这种对基础研究的撤资可能导致未来医疗创新的停滞，使得帕金森病、胰腺癌、痴呆症等目前缺乏有效治疗的疾病继续折磨人类。作者引用经济学家 Alex Tabarrok 的观点，指出未能开发的医疗创新造成的死亡是“看不见的坟场”。此外，文章还提到政府解散 PEPFAR（总统艾滋病紧急救援计划）、取消流感疫苗更新会议、对禽流感威胁反应不足以及儿童疫苗接种率下降等问题，这些都直接威胁到当前的公共卫生安全。文章认为，特朗普政府的“美国优先”议程在科学领域可能导致美国落后，其行为不仅破坏了科学进步的基础，也可能导致现实生活中更多人因缺乏治疗而死亡。作者最后引用 Vannevar Bush 的话，强调科学需要团队合作才能服务国家福祉，而当前的政府似乎不愿意参与其中，其行动正在削弱美国在全球科学领域的领导地位和国家的整体健康、繁荣和安全。</w:t>
      </w:r>
    </w:p>
    <w:p>
      <w:pPr>
        <w:pStyle w:val="Heading2"/>
      </w:pPr>
      <w:r>
        <w:t>The Case of the Missing Elvis</w:t>
      </w:r>
    </w:p>
    <w:p>
      <w:r>
        <w:t>文章讲述了一个发生在纽约东村的离奇盗窃案：一个在 Great Jones Café 餐厅窗户里摆放了 37 年的猫王石膏半身像被盗，这起事件意外地引发了一场关于东村灵魂和绅士化的争论。这尊猫王像最初是餐厅的标志性装饰，见证了 20 世纪 80 年代东村艺术场景的繁荣和社区的紧密联系。当餐厅在 2018 年关闭后，猫王像留在了新开的餐厅 Jolene。几年前，一对看似老年夫妇的窃贼大胆地偷走了猫王像。餐厅老板 Gabriel Stulman 试图通过社交媒体悬赏并威胁公开窃贼身份来追回。然而，这起事件的真相远比简单的盗窃复杂。窃贼 Sam Messer 和 Eleanor Gaver 是一对艺术家夫妇，也是原 Great Jones Café 的老顾客，Eleanor 更是猫王像最初的购买者。他们认为猫王像是自己的家庭传家宝，并且对 Stulman 将原餐厅空间改造并试图利用其历史遗产的行为感到不满，认为 Stulman 是在“窃取”东村的历史和酷感。这起事件演变成一场关于谁真正拥有东村历史和文化遗产的象征性斗争。Messer 和 Gaver 最终在警方的介入下归还了猫王像，但被指控犯有重窃罪，尽管 Stulman 后来撤销了指控，警方仍继续调查，他们最终对轻罪认罪，避免了刑事记录。文章探讨了纽约城市变迁、绅士化以及商业化如何侵蚀和商品化社区历史和文化的问题，将猫王像的失窃视为这一过程的象征。最终，Jolene 餐厅关闭，新开的餐厅名为 Elvis，但为了避免商标纠纷，猫王像并未回归，而是被存放在房东的办公室里。这起事件以一种荒诞的方式结束，猫王像成为了一个无主之物，象征着一个逝去时代的遗产在现代商业和法律纠纷中的迷失。文章通过猫王像的故事，深刻反映了纽约城市发展中历史、社区、艺术与商业之间的复杂冲突。</w:t>
      </w:r>
    </w:p>
    <w:p>
      <w:pPr>
        <w:pStyle w:val="Heading2"/>
      </w:pPr>
      <w:r>
        <w:t>What Do We Buy Into When We Buy a Home?</w:t>
      </w:r>
    </w:p>
    <w:p>
      <w:r>
        <w:t>文章探讨了美国人对房屋所有权的复杂情感和现实困境，尤其是在纽约市这样住房成本高昂的地方。作者 Jennifer Wilson 结合个人在纽约租房和购房的经历，以及流行文化中对房屋所有权的描绘，分析了这一“美国梦”的演变。她发现，无论是租房还是买房，在纽约都感觉不可持续，并开始探索“第三种选择”。文章回顾了电影《Til There Was You》中对社区居住的理想化，以及作者自己对带庭院公寓的渴望。她描述了在纽约寻找可负担住房的艰辛，以及朋友们对她降低期望值的劝告。在朋友的建议下，她了解了面向中低收入人群的 H.D.F.C. 合作公寓，并参加了首次购房者信息会议，希望能获得政府的购房援助。然而，会议中关于房屋所有者“更可能投票”、“建立代际财富”等说辞让她感到不安，认为这是一种将房屋所有权道德化和理想化的宣传，甚至让她联想到恐怖片《罗斯玛丽的婴儿》中为生育牺牲自由的情节。文章指出，在流行文化中，房屋所有权已不再是田园牧歌式的梦想，而是黑色喜剧、中年危机小说和反乌托邦真人秀的主题，例如《No Good Deed》、《The Watcher》和《The Curse》。这些作品中，最可怕的幽灵不是鬼魂，而是不断消失的利润空间。文章认为，疫情期间的房地产热潮将房屋变成了纯粹的资产，真人秀节目如《Selling Sunset》等更是将焦点放在了交易佣金而非居住本身。作者反思了房屋所有权带来的限制和牺牲，并开始怀念 Pamela Robertson Wojcik 在《公寓情节》中描述的 20 世纪中期城市公寓生活所代表的社区、流动性和自由。她了解到纽约曾有的 Mitchell-Lama 项目，提供“有限股权”的低成本合作公寓，居民是房屋的“管家”而非所有者，这似乎是她理想中的“第三种选择”。然而，历史学家 Jonathan Tarleton 的新书《Homes for Living》揭示，即使是 Mitchell-Lama 项目也面临着居民选择“私有化”以实现市场价值的压力，这反映了“美国梦”叙事和资本主义对房屋所有权的深刻影响。文章最后，作者决定放弃购房念头，转而寻找租金管制公寓，并加入租户工会，认为作为租户也能投入社区，并挑战“无租金世界”的可能性，这是一种对传统房屋所有权叙事的反叛和对更公平住房模式的探索。</w:t>
      </w:r>
    </w:p>
    <w:p>
      <w:pPr>
        <w:pStyle w:val="Heading2"/>
      </w:pPr>
      <w:r>
        <w:t>The Unchecked Authority of Greg Abbott</w:t>
      </w:r>
    </w:p>
    <w:p>
      <w:r>
        <w:t>文章深入剖析了德克萨斯州州长 Greg Abbott 如何通过利用移民问题，极大地扩张其权力，并为特朗普政府未来的大规模驱逐行动铺平道路。作者 Jonathan Blitzer 指出，Abbott 最初因将移民大巴送往民主党城市而获得全国关注，但其行动远不止于此。他发起了一项耗资 110 亿美元的“孤星行动”（Operation Lone Star），派遣州警和国民警卫队在边境逮捕移民，设置浮动屏障和刀片刺网，甚至占领了边境公园 Shelby Park，阻止联邦边境巡逻队进入。Abbott 援引宪法条款，声称德州受到“入侵”，有权自卫。文章认为，尽管拜登政府后期边境移民数量有所下降，Abbott 仍将功劳归于自己，并得到了特朗普和共和党同僚的支持。Abbott 的政治崛起并非典型，他从一名律师和法官，逐步成为德州历史上任职时间最长的州检察长，并以频繁起诉联邦政府而闻名，为州政府挑战联邦权威开创了先例。文章描述了 Abbott 如何从一个相对温和的共和党人转变为 MAGA 英雄，通过拥抱文化战争议题（如反堕胎、反跨性别权利、支持学校选择）来迎合日益右倾的共和党初选选民。他利用州长宣布紧急状态的权力绕过立法和司法制衡，并在学校选择法案受阻后，动用巨额竞选资金攻击和击败了党内反对派，展示了其政治上的无情和有效。文章重点分析了“孤星行动”的法律基础和实际运作，德州通过将非法越境定为轻罪来逮捕移民，尽管这被批评为昂贵的“政治戏剧”和“绕道”，因为许多被捕者最终仍被移交给联邦移民当局并获释。文章还揭示了该行动带来的问题，如高速追捕导致伤亡增加、对居民的种族定性以及对地方政府财政的压力。最关键的是，文章指出 Abbott 通过 SB 4 法案赋予州执法部门逮捕和驱逐移民的权力，尽管这可能违宪，但在特朗普政府下，司法部预计不会挑战该法案，反而可能利用德州作为伙伴来执行大规模驱逐。文章认为，“孤星行动”是未来特朗普政府移民政策的预演，其特点是违法、不人道和残酷。Abbott 的行动不仅重塑了德州的政治格局，也对美国的联邦制和移民执法产生了深远影响，显示出州长权力在特定政治环境下可以扩张到何种程度。</w:t>
      </w:r>
    </w:p>
    <w:p>
      <w:pPr>
        <w:pStyle w:val="Heading2"/>
      </w:pPr>
      <w:r>
        <w:t>Zyn and the New Nicotine Gold Rush</w:t>
      </w:r>
    </w:p>
    <w:p>
      <w:r>
        <w:t>文章探讨了瑞典白尼古丁袋 Zyn 在美国迅速流行及其背后的文化和社会现象。作者 Carrie Battan 访问瑞典，了解了 Zyn 的起源和在瑞典的普及情况。在瑞典，传统鼻烟（snus）长期以来是香烟的替代品，帮助瑞典实现了低于 5% 的吸烟率，被誉为“瑞典经验”。白色鼻烟是瑞典科学家为吸引女性和国际市场而开发的，它不含烟草叶，气味小，不染色，被视为传统鼻烟的“电动汽车”版本。文章指出，尽管白色鼻烟在瑞典被女性广泛接受，但在美国，Zyn 主要在男性群体中流行，尤其是在金融、体育和右翼媒体圈，成为一种男性气质的象征，甚至引发了围绕其使用的文化战争。文章追溯了 Zyn 的商业化过程，瑞典火柴公司（Swedish Match）在 2014 年将 Zyn 引入美国，最初销售缓慢，但通过吸引人的口味、包装和营销策略（包括与 Barstool Sports 等平台的合作），以及恰逢其时的 Juul 监管和 Zyn 短缺，销量爆炸式增长，最终被菲利普莫里斯国际公司以 160 亿美元收购。文章讨论了 Zyn 作为减害工具的争议性。虽然许多专家认为无烟尼古丁产品比香烟更安全，但对其长期健康影响仍不确定，且存在吸引青少年使用的风险。美国监管机构对此态度谨慎，而瑞典则更倾向于减害策略，甚至降低了鼻烟税。文章还介绍了其他进入白尼古丁袋市场的公司及其营销策略，例如 Lucy 公司试图通过与“电子表格”和“彭博终端”相关的产品名称来避免吸引青少年。作者反思了自己从香烟到电子烟再到尼古丁口香糖的使用经历，指出尼古丁成瘾本身是一种困扰，但同时也提供了一种简单的满足感。文章最后引用 Zyn 发明者之一 Thomas Ericsson 的观点，他认为尼古丁相关的健康风险与其他日常风险相比并不高，并将自己描述为“自豪的尼古丁使用者”。文章揭示了尼古丁产业的新面貌，从“大烟草”的阴影转向“新尼古丁”的创业精神和市场营销，以及围绕这些产品产生的文化和社会分歧。</w:t>
      </w:r>
    </w:p>
    <w:p>
      <w:pPr>
        <w:pStyle w:val="Heading2"/>
      </w:pPr>
      <w:r>
        <w:t>Louisa Thomas on John Updike’s “Hub Fans Bid Kid Adieu”</w:t>
      </w:r>
    </w:p>
    <w:p>
      <w:r>
        <w:t>本文是 Louisa Thomas 对 John Updike 经典体育随笔《Hub Fans Bid Kid Adieu》的重读和评论。这篇随笔记录了 Updike 在 1960 年观看波士顿红袜队传奇外野手 Ted Williams 职业生涯最后一场比赛的经历。文章指出，Updike 最初去球场是为了逃避个人情感困境，却意外见证了 Williams 在最后一次击球时打出全垒打的戏剧性时刻。Updike 以其标志性的细腻笔触，不仅捕捉了全垒打的物理轨迹和情感冲击，更深刻地描绘了现场观众那种“不可辩驳的希望”如何凝聚成一种期待的密度，仿佛从未来“拽出”了这个事件。Thomas 强调了 Updike 描绘的生动性和精确性，认为这篇随笔至今仍具有强大的生命力。文章回顾了这篇随笔在《纽约客》发表的背景，尽管当时的编辑 William Shawn 给予了高度评价，但杂志此前对棒球的关注不多。Thomas 认为，尽管后来 Roger Angell 成为杂志著名的棒球作家，但 Updike 的这篇作品为后来的优秀体育写作树立了典范，其特点在于优雅自然的语调、精准惊艳的描写以及恰到好处的叙事节奏。Thomas 指出，Updike 和 Williams 之间存在一些共性，比如局外人的视角和对各自技艺的极致追求。Updike 将 Williams 视为一个“独行侠”，认为击球和写作一样，都是孤独而严酷的艺术，区分优秀与伟大的关键在于投入的“关怀”的质量和强度。文章认为，Updike 通过这篇随笔展示了如何以一个球迷的心态来写作体育，既不带偏见，也不阿谀奉承，而是以其独特的文学天赋，将体育事件提升到艺术和哲学的层面。最终，Thomas 认为 Updike 成功地捕捉到了 Williams 作为一名纯粹击球手的精髓，以及他对技艺的执着，这篇随笔本身也如同 Williams 的全垒打一样，是技艺达到极致的体现。</w:t>
      </w:r>
    </w:p>
    <w:p>
      <w:pPr>
        <w:pStyle w:val="Heading2"/>
      </w:pPr>
      <w:r>
        <w:t>“Techniques and Idiosyncrasies”</w:t>
      </w:r>
    </w:p>
    <w:p>
      <w:r>
        <w:t>这篇小说讲述了作家 Lilian 在一家提供“礼宾医疗”服务（即需支付年费）的诊所看病时的经历。诊所的变化（新护士 Tina 取代了旧护士 Eileen）以及 Tina 不同寻常的、要求 Lilian 倾听自己血液流动的行为，引发了 Lilian 对生活、死亡、感受、叙事以及人际互动的深刻思考。Lilian 选择这家诊所部分是为了避免在新的医疗环境中不得不提及她两个儿子 Oscar 和 Jude 都死于自杀的痛苦经历。她习惯于用玩笑或冷漠来应对他人的探问或潜在的评判，因为她认为真相可能令人不安。小说通过 Lilian 的内心独白和观察，展现了她如何以作家的视角审视周围的人和事，将 Tina 的外貌和行为细节化，仿佛在构建侦探小说中的人物，但又清醒地认识到现实生活不像小说那样充满戏剧性的转折。她回忆起 Dr. Fenton 在得知她第二个儿子去世时的震惊反应，这是她唯一一次亲眼目睹他人对她悲剧的直接情感流露。Lilian 拒绝接受“为什么”的问题，并接受了儿子的决定，这让她在一些人眼中显得“圣洁”或“怪物”，反映了人们难以理解无法解释的悲剧，倾向于将灾难归咎于受害者。她与朋友 Imelda 的对话进一步探讨了人们对悲剧的反应以及如何通过将他人视为“怪物”来获得安全感。小说穿插了 Lilian 的其他回忆，包括童年时被陌生人划破羽绒服的经历，以及搭乘汽车时司机 Noah 强行带她参观一起骇人听闻的绑架案发生地点的经历。这些经历都让她感受到世界的恶意、他人的窥探和叙事冲动，以及自己作为“人质”的无力感。她意识到，人们常常渴望向陌生人倾诉自己的故事，无论这些故事多么平凡或骇人，这源于他们认为自己经历了比所知更多的生活。Lilian 认为，生活不像小说那样有明确的技术和独特的风格，它是不可预测且充满怪癖的，是更高级的叙事者。小说的高潮是护士 Tina 突然问 Lilian 是否有孩子，Lilian 回答“没有”，而 Tina 回应“我也没有”，并流露出悲伤。Lilian 不确定 Tina 悲伤的原因，但她意识到自己对 Tina 或 Noah 的经历并不感兴趣，因为她的注意力和情感已经被自己孩子的生与死所占据。她不再寻求理解他人，因为理解并非他们应得的，而她自己的悲剧已经足够占据她的内心。小说通过细腻的心理描写和回忆片段，探讨了悲伤、创伤、叙事、理解与不理解、以及如何在无法控制的生活中寻找意义等主题。</w:t>
      </w:r>
    </w:p>
    <w:p>
      <w:pPr>
        <w:pStyle w:val="Heading2"/>
      </w:pPr>
      <w:r>
        <w:t>How the Red Scare Reshaped American Politics</w:t>
      </w:r>
    </w:p>
    <w:p>
      <w:r>
        <w:t>文章评论了 Clay Risen 的新书《Red Scare: Blacklists, McCarthyism, and the Making of Modern America》，探讨了美国历史上麦卡锡主义和红色恐慌时期如何重塑了美国政治和机构。作者 Beverly Gage 指出，特朗普政府将“文化马克思主义”等概念作为新的敌人，试图根除政府中的“激进左翼”，这与冷战时期红色恐慌的思维方式有相似之处。文章认为，理解红色恐慌对于理解当前政治气候至关重要，尽管这一历史时期在学术界并未获得足够的关注。Risen 的书详细描述了二战后红色恐慌的主要事件和人物，包括麦卡锡、尼克松、麦卡伦以及 FBI 局长胡佛，以及受其影响的普通人的恐惧和痛苦。文章强调，红色恐慌不仅仅是政治斗争，也是一场“文化战争”，针对任何偏离现状思维和行为的人。它重塑了美国生活的各个机构，尤其是国家安全部门。文章追溯了红色恐慌的起源，部分源于二战期间苏联在美国政府内部的间谍活动，共和党利用这一问题在 1946 年中期选举中获胜。杜鲁门政府随后建立了“忠诚计划”，调查联邦雇员的政治倾向，导致数千人被解雇或辞职，这促使联邦工作人员变得谨慎和沉默。文章还提到了好莱坞黑名单和史密斯法案审判，这些事件进一步瓦解了 20 世纪 30 年代共产党、社会主义者、进步派和自由派之间的“人民阵线”。文章重点讲述了 Whittaker Chambers 和 Alger Hiss 案，认为 Hiss 案是红色恐慌时期最具个人色彩的戏剧，反映了意识形态冲突如何撕裂人际关系。尽管 Hiss 案发生在麦卡锡崛起之前，但麦卡锡在 1950 年后以其夸大其词、快速攻击和操纵媒体的风格主导了红色恐慌时期，创造了一种新的政治模式——麦卡锡主义。文章指出，麦卡锡的权力源于其制造任意权力景观的能力，反对他的人往往陷入两难境地。最终，麦卡锡的垮台是多种因素共同作用的结果，包括民权律师的努力、记者的发声（如 Edward R. Murrow）以及民主党的反对，但最终是共和党内部的行动（如陆军-麦卡锡听证会和参议院的谴责）导致了他的失势。文章最后反思了历史对当下的启示，认为红色恐慌的压制机制（如听证会和忠诚调查）很容易被复活，特朗普政府已经开始索要名单，并公开表示要利用司法部和 FBI 对付政敌。然而，文章也指出，与冷战时期不同，当前美国社会对议程缺乏共识，且言论和集会自由的保护更强，这可能使得新一轮的恐吓效果有限。但文章警告，尝试本身就是游戏的一部分，只要“文化马克思主义者”感到脆弱，他们就会更加小心言行，正如 Roy Cohn 教导特朗普的那样，先攻击再处理后果往往能达到目的。</w:t>
      </w:r>
    </w:p>
    <w:p>
      <w:pPr>
        <w:pStyle w:val="Heading2"/>
      </w:pPr>
      <w:r>
        <w:t>What Made the Irish Famine So Deadly</w:t>
      </w:r>
    </w:p>
    <w:p>
      <w:r>
        <w:t>文章评论了 Padraic X. Scanlan 的新书《Rot》，深入探讨了 19 世纪 40 年代爱尔兰大饥荒为何如此致命。作者 Fintan O’Toole 指出，尽管饥荒是由马铃薯晚疫病菌引起，但其灾难性的规模并非天灾，而是由当时英国统治下的爱尔兰社会经济结构和英国政府的意识形态所导致。文章首先通过 Oscar Wilde 戏剧中对食物短缺的轻描淡写，与他父亲 William Wilde 作为人口普查助理专员对饥荒死亡人数的冷峻统计形成对比，再引出他母亲 Jane Wilde 以“Speranza”笔名对英国当局的愤怒控诉，展现了不同视角下对这场灾难的反应。文章强调了爱尔兰大饥荒的独特性，按人口比例计算，其死亡率是世界历史上最高的饥荒之一。饥荒不仅导致约 150 万人死亡，还引发了大规模移民，深刻改变了爱尔兰的人口结构、语言和土地所有权。文章指出，饥荒前爱尔兰并非食物匮乏，而是食物分配极不公平。土地高度集中在少数英国和苏格兰新教地主手中，他们将大部分农产品出口到英国，而爱尔兰佃农和劳工主要依靠在极小地块上种植马铃薯为生。这种脆弱的单一文化经济结构使得一旦马铃薯歉收，数百万人就面临饥饿。文章批评了当时英国统治阶级的偏见和意识形态，他们认为爱尔兰贫困是穷人自身懒惰和道德缺陷造成的，并狂热地信仰自由市场原则。尽管英国政府采取了一些救济措施，如进口玉米和设立公共工程项目，但他们坚持食物必须出售而非免费发放，且公共工程工资极低，不足以维持生存，这反映了他们不愿干预市场和改变土地所有权结构的立场。文章认为，饥荒是“现代时代”的产物，是剥削性资本主义的一种极端形式，使得数百万人完全暴露在市场波动和土地租赁不稳定的风险之下。Scanlan 的书有力地反驳了将饥荒简单归咎于“故意种族灭绝”的观点，而是将其视为一种“智力和政治上的单一文化”的后果，即无法想象市场之外的解决方案。文章最后指出，爱尔兰大饥荒的教训在今天仍然具有现实意义，即对穷人自身负责论的信仰、对环境灾难警告的忽视、对巨大不平等的接受以及对市场至上原则的迷信，这些思维方式至今仍未消失。唯一不同的是，在饥荒时期，许多难民得到了其他国家的接纳，而这在今天看来似乎更加困难。</w:t>
      </w:r>
    </w:p>
    <w:p>
      <w:pPr>
        <w:pStyle w:val="Heading2"/>
      </w:pPr>
      <w:r>
        <w:t>Should We View Tatlin as a Russian Constructivist or a Ukrainian?</w:t>
      </w:r>
    </w:p>
    <w:p>
      <w:r>
        <w:t>文章评论了在曼哈顿乌克兰博物馆举办的展览“Tatlin: Kyiv”，探讨了俄罗斯构成主义艺术家弗拉基米尔·塔特林（Vladimir Tatlin）的身份认同问题，并主张将其视为一位乌克兰艺术家（Volodymyr Tatlin）。文章指出，尽管塔特林在西方艺术史中常被归为俄罗斯前卫艺术的一部分，但他在乌克兰哈尔科夫长大，并在 20 世纪 20 年代中期在基辅艺术学院任教，这段经历及其乌克兰背景在传统叙事中常被忽视。展览通过展出塔特林在基辅时期的作品以及其乌克兰学生的创作，强调了乌克兰在前卫艺术运动中的重要作用，并挑战了以俄罗斯为中心的叙事。文章提到，塔特林的生活本身充满传奇色彩，他曾是水手、拳击手，会说服人，并以其“将生活融入艺术”的座右铭而闻名。他的艺术风格强调“真实材料在真实空间”中的运用，创作了许多由金属、电线、木材和玻璃构成的雕塑，并设计了实用的服装和炉灶。他最著名的作品是未建成的“第三国际纪念碑”模型，象征着革命的理想。文章指出，斯大林时期对前卫艺术的压制导致塔特林许多作品失传或被毁，许多乌克兰艺术家在政治清洗中丧生或被边缘化。展览展出了塔特林在基辅创作的平面设计作品，这些作品充满活力和动感，运用倾斜的线条和碎片化的构图，反映了他对运动和能量的追求。文章认为，塔特林在基辅时期对学生的教学也体现了他对材料和结构的独特理解，他的学生作品也展现了这种倾斜和不稳定的美学原则。文章将塔特林未建成的纪念碑和未成功的飞行器“Letatlin”视为一种“黑色喜剧”式的悲剧，象征着理想与现实的差距以及艺术家在极权主义下的命运。展览中展出的“Letatlin”重建模型被视为塔特林对无用之物的追求，文章认为在被实用主义和商业化主导的世界中，这种“无用”反而具有价值。文章最后通过塔特林学生的一幅画作，描绘了渔民和吸烟者，暗示了一种理想化的社会状态，工作与休闲并存，生活本身就是目的。文章总结说，将塔特林视为乌克兰艺术家，不仅是对历史叙事的修正，也是对乌克兰在前卫艺术中贡献的认可，同时也通过他的命运反思了艺术、实用性与极权主义之间的复杂关系。</w:t>
      </w:r>
    </w:p>
    <w:p>
      <w:pPr>
        <w:pStyle w:val="Heading2"/>
      </w:pPr>
      <w:r>
        <w:t>Akram Khan’s “Gigenis” Mines the Drama of Indian Classical Dance</w:t>
      </w:r>
    </w:p>
    <w:p>
      <w:r>
        <w:t>文章评论了英国舞者兼编舞家 Akram Khan 执导的舞蹈作品《Gigenis: The Generation of the Earth》，该作品在 Joyce Theatre 上演，并从印度古代史诗《摩诃婆罗多》中甘陀丽王后失去一百个儿子的故事中汲取灵感。文章指出，Khan 融合了印度古典舞（尤其是 Kathak）和当代西方舞蹈技巧，但在《Gigenis》中，他更加回归印度古典舞的传统，并与印度古典戏剧和音乐的表演者合作，探索“不是表演，而是存在”的境界。作品由七位印度古典舞者和七位音乐家共同呈现，通过肢体、意象和重复，讲述了一位女性同时也是王后的生命历程：少女、妻子、母亲，以及在战争中失去丈夫和儿子后独自面对悲剧的晚年。文章描述了表演的开场，甘陀丽王后（由 Kutiyattam 表演者 Kapila Venu 饰演）以一种戏剧性、充满预言和恐惧的姿态出现，身体颤抖，双手做出枪的形状，仿佛在重演或预见未来的暴力。随后，王后分裂成四个自我：女儿、妻子、母亲和现在的长者，这些年轻的自我通过不同的印度古典舞形式（如 Odissi 和 Bharatanatyam）来呈现，而长者王后则在旁观察、互动，仿佛在引导或重塑记忆。文章强调，作品的叙事并非线性，而是循环和神话式的，通过手势、意象和重复来传达情感和主题。不同古典舞形式的融合并非简单混合，而是各展所长，服务于戏剧表达。文章认为，这些传统舞蹈形式具有一种即时性，使得舞台上的事件感觉像是当下正在发生，而非仅仅是故事的再现。作品通过王后与年轻自我的互动，展现了她对过去的审视和对命运的掌控感。高潮部分包括丈夫出征、死亡，以及两个儿子（由 Khan 和 Mavin Khoo 饰演）为继承权而战，最终一个儿子杀死了另一个。王后见证了这一切，她的悲伤和痛苦通过肢体和无声的尖叫来表达。作品以循环的方式结束，王后再次回到开场的姿态，而她的儿子则将她抱起，声音再次响起“在另一个时间……我曾是女儿……然后是妻子……然后是母亲”，暗示了悲剧的循环和女性命运的沉重。文章认为，《Gigenis》是一场集体的哀悼仪式，通过印度古典舞的丰富表现力，深刻地挖掘了史诗中的戏剧性和人类共通的悲伤体验。</w:t>
      </w:r>
    </w:p>
    <w:p>
      <w:pPr>
        <w:pStyle w:val="Heading2"/>
      </w:pPr>
      <w:r>
        <w:t>Two Young Pianists Test Their Limits</w:t>
      </w:r>
    </w:p>
    <w:p>
      <w:r>
        <w:t>文章评论了两位年轻的韩国钢琴家 Yunchan Lim 和 Seong-Jin Cho 近期在美国的演出，探讨了他们各自的艺术特点和在挑战经典作品时的表现。作者 Alex Ross 指出，这两位钢琴家都拥有庞大的粉丝群，且观众平均年龄较低，这为古典音乐的未来带来希望。尽管两人都来自非音乐世家且对钢琴充满热情，但他们的风格迥异。Cho 以其优雅和超凡脱俗的美妙音色著称，而 Lim 则是一位充满爆发力的天才，能以仿佛自己创作的方式演绎李斯特和拉赫玛尼诺夫的作品。文章首先回顾了 Lim 在加州演奏拉赫玛尼诺夫第二钢琴协奏曲时引起的巨大反响，认为他以其强大的左手和对作品深刻的理解力，将协奏曲演绎得如同交响乐般完整，而非仅仅炫技。随后，文章重点评论了 Lim 在拉霍亚演奏巴赫《戈德堡变奏曲》的表现。尽管 Lim 在音乐处理上有所创新（如移调重复段落），但他的演奏充满品味，尤其在慢速变奏中展现了深刻的悲伤和内省。文章认为，Lim 的《戈德堡变奏曲》是一部进行中的作品，目前呈现的是一系列引人入胜的片段，尚未达到经验丰富的演奏家所构建的完整叙事结构，但观看他探索巴赫音乐的复杂性本身就是一种激动人心的体验。文章接着评论了 Seong-Jin Cho 在迪士尼音乐厅的全拉威尔钢琴作品独奏会。Cho 的触键清晰透明，非常适合拉威尔的作品，但录音版本显得过于精致和受控。现场演奏则更加热情，尤其在《夜之幽灵》和《镜子》等作品中展现了力量和意境。然而，在拉威尔的其他小型作品中，Cho 的表现稍显不足，缺乏必要的讽刺魅力和节奏感。文章认为，Cho 仍需向 Marcelle Meyer 等前辈学习如何处理乐句，使其更具舞蹈性。文章最后提及 Cho 与乐团合作演奏拉威尔 G 大调协奏曲，认为现场版本优于录音，且返场演奏的《库普兰之墓》中的 Rigaudon 更具特色。总的来说，文章肯定了两位年轻钢琴家挑战自我、探索不同风格的勇气，并对他们未来的发展充满期待，尽管他们在某些方面仍有提升空间。</w:t>
      </w:r>
    </w:p>
    <w:p>
      <w:pPr>
        <w:pStyle w:val="Heading2"/>
      </w:pPr>
      <w:r>
        <w:t>“Eephus” Is as Surprising as the Baseball Pitch It’s Named For</w:t>
      </w:r>
    </w:p>
    <w:p>
      <w:r>
        <w:t>文章评论了 Carson Lund 执导的新片《Eephus》，这是一部以棒球为主题的微型戏剧，延续了独立电影集体 Omnes Films 关于终结和记忆的主题。影片设定在 20 世纪 90 年代 10 月的一个周日，新英格兰小镇道格拉斯的一个棒球场，这里即将被改建成学校，两支业余棒球队 Adler’s Paint 和 Riverdogs 将在这里进行最后一场比赛。文章指出，与大多数棒球电影不同，《Eephus》将焦点完全放在比赛本身，从球员到达开始到比赛结束不久，棒球是主角，比赛是故事，唯一的冲突是在比赛中解决的。影片以半纪录片式的风格，细致入微地捕捉了比赛中的各种细节和人性元素，包括球员的失误、精彩表现、场边的闲聊和相互调侃，以及少数观众和周边人物的互动。文章赞扬了影片生动、幽默且充满活力的对话，以及如何将棒球术语（如“meatball”）融入日常交流。影片将这场告别赛构建成一场宏大的存在主义戏剧，比赛能否顺利进行面临各种不确定性，从球员迟到、裁判坚持规则，到棒球用完，最终是日落带来的黑暗。文章认为，影片通过这些障碍，展现了球员们在面对终结时的情感和仪式感。影片中的角色各具特色，从年轻有为的大学球员到年长的老将，他们的个人故事和情感穿插在比赛进程中，形成了多层次的叙事。文章特别提到了影片对投球技巧的关注，尤其是“Eephus”这种高抛、看似容易实则具有欺骗性的慢速球，将其提升到美学和形而上学的层面，认为它能让击球手“失去时间感”。影片中甚至邀请了现实生活中的前大联盟 Eephus 球投手 Bill (Spaceman) Lee 出演，为影片增添了真实的传奇色彩。文章赞扬了 Lund 独特的拍摄手法，他通过近距离和多角度的镜头，打破了传统的电视转播视角，增强了比赛的戏剧性，并揭示了普通比赛中隐藏的复杂性和意义。影片还将比赛置于更广阔的自然背景下，捕捉了球员们在比赛间隙对自然景色的短暂欣赏，这为即将消失的球场增添了一层怀旧色彩。文章最后指出，尽管影片主要关注比赛本身，但开场通过 Frederick Wiseman 配音的电台广播提及市政委员会的决定，巧妙地将比赛与更广泛的政治和城市发展背景联系起来，暗示了即使在远离日常生活的球场上，个人也无法脱离其所处的社会环境。《Eephus》以其出人意料的深度和对棒球的热情分析，提供了一种新颖且引人入胜的体育电影体验。</w:t>
      </w:r>
    </w:p>
    <w:p>
      <w:r>
        <w:br w:type="page"/>
      </w:r>
    </w:p>
    <w:p>
      <w:pPr>
        <w:pStyle w:val="Heading1"/>
      </w:pPr>
      <w:r>
        <w:t>The New Yorker (2025-03-24)</w:t>
      </w:r>
    </w:p>
    <w:p>
      <w:pPr>
        <w:pStyle w:val="Heading2"/>
      </w:pPr>
      <w:r>
        <w:t>The British Hits Are Coming</w:t>
      </w:r>
    </w:p>
    <w:p>
      <w:r>
        <w:t>本期杂志的“正在展出”栏目重点介绍了即将登陆纽约舞台的多部英国热门戏剧，特别是来自伦敦西区的剧目复排和巡演。文章详细提及了萨拉·斯努克主演的《道林·格雷的画像》、安德鲁·斯科特主演的《万尼亚舅舅》以及保罗·麦斯卡主演的《欲望号街车》等备受期待的剧目。此外，SpitLip剧团的音乐剧《肉馅行动》(Operation Mincemeat)也备受关注，该剧改编自二战期间英国情报部门的真实骗局，以解构主义手法呈现，并融合了喜剧和反讽元素。虽然这些剧目并非全部由英国人才创作，但它们在伦敦的成功预示着新一轮英伦戏剧热潮的到来。文章还简要回顾了其他文化推荐，如史蒂文·索德伯格的谍战惊悚片《黑包》、约纳森·拉森的音乐作品回顾展以及一场关于作曲家范妮·门德尔松的纪录片放映和表演。</w:t>
      </w:r>
    </w:p>
    <w:p>
      <w:pPr>
        <w:pStyle w:val="Heading2"/>
      </w:pPr>
      <w:r>
        <w:t>Jesmyn Ward Delights in Being Bewildered</w:t>
      </w:r>
    </w:p>
    <w:p>
      <w:r>
        <w:t>畅销小说家、两届美国国家图书奖得主杰丝敏·沃德分享了她对阅读的独特看法，特别是对那些让她感到困惑但最终能带来深刻启发的作品。她认为，优秀的文学作品有时会要求读者付出 노력 去理解，而这种困惑本身就是阅读过程的一部分，通过努力才能发现其中的意义和价值。沃德以塔姆辛·缪尔的科幻小说《奈恩的困境》、让·图默的意象派小说《甘蔗》、莫娜·阿瓦德的超现实主义作品《兔子》以及托妮·莫里森的经典小说《宠儿》为例，解释了这些作品如何通过复杂的叙事结构、独特的语言风格或不合逻辑的情节，挑战读者的同时提供丰富的体验。她强调了信任在创作者和读者之间的重要性，以及从那些看似令人费解的故事中学习的能力。这些讨论反映了沃德作为作家对作品深度和读者参与度的追求。</w:t>
      </w:r>
    </w:p>
    <w:p>
      <w:pPr>
        <w:pStyle w:val="Heading2"/>
      </w:pPr>
      <w:r>
        <w:t>The Case of Mahmoud Khalil</w:t>
      </w:r>
    </w:p>
    <w:p>
      <w:r>
        <w:t>文章探讨了特朗普政府试图驱逐巴勒斯坦裔活动家马哈茂德·哈利勒的案件，该案突显了言论自由原则与政府政策之间的政治斗争。哈利勒因在哥伦比亚大学参与亲巴勒斯坦抗议活动而受到国土安全部的针对，尽管他持有美国永久居民卡。政府引用了一项鲜为人见的1952年移民法，试图以其行为“破坏美国外交政策”为由撤销他的绿卡，但并未指控任何具体犯罪行为，仅因其发表不受政府欢迎的言论。作者本杰明·华莱士-威尔斯认为，这一行动是特朗普政府利用校园议题寻求政治优势的一部分，但也可能因侵犯言论自由这一核心原则而适得其反。文章批评了政府将反对以色列政策与反犹主义混淆的做法，并指出许多民主党人因害怕与示威者关联而回避为哈利勒辩护。案件最终走向何方仍是未知数，但它标志着一场重要的宪法权利争论的开端。</w:t>
      </w:r>
    </w:p>
    <w:p>
      <w:pPr>
        <w:pStyle w:val="Heading2"/>
      </w:pPr>
      <w:r>
        <w:t>The Case of the Met’s Missing Banksy</w:t>
      </w:r>
    </w:p>
    <w:p>
      <w:r>
        <w:t>这篇报道追溯了涂鸦艺术家班克斯在2005年偷偷将一件名为《最后的呼吸》（Last Breath）的作品挂在大都会艺术博物馆墙上，随后被安全人员迅速移除并消失的事件。前博物馆安全主管约翰·巴莱利在接受采访时，讲述了他处理这幅意外出现在美国艺术馆的作品的经历。班克斯的作品是一幅戴着防毒面具的女性肖像，最初他曾试图收回，但巴莱利声称已将其丢弃。然而，巴莱利在不同场合给出了矛盾的说法，暗示他可能私自保留了这幅如今价值连城（估价数百万美元）的作品。这起事件不仅展示了班克斯的艺术渗透策略和博物馆处理“非正式”艺术品的规定，也引出了关于这幅“失踪”作品所有权和下落的疑问。博物馆发言人证实该作品不在馆藏中，进一步加剧了神秘感。文章通过采访博物馆工作人员、艺术专家和法律人士，揭示了艺术界对这起独特事件的持续关注和猜测。</w:t>
      </w:r>
    </w:p>
    <w:p>
      <w:pPr>
        <w:pStyle w:val="Heading2"/>
      </w:pPr>
      <w:r>
        <w:t>The Brooklyn Bridge Gets a Glow-Up</w:t>
      </w:r>
    </w:p>
    <w:p>
      <w:r>
        <w:t>文章探讨了布鲁克林大桥照明系统升级为LED灯后引发争议的现象。尽管新照明旨在节能和现代化，但批评者认为它改变了桥梁原有的温暖色调，使其看起来苍白且失真，失去了历史韵味。报道还穿插了一个耐人寻味的故事：一位名叫乔·皮拉托的旧货倒卖商，在城市交通部公开拍卖旧水银蒸汽灯时，以每盏约35美元的价格购入了123盏。他将这些灯具转售给了历史爱好者、纽约主题商家和个人，最终盈利约一万多美元。皮拉托的经历反映了旧物改造和利用的商机，同时也侧面印证了城市基础设施更新中的实用主义倾向，以及对审美考虑的相对忽视。文章对比了特朗普总统对节能产品的抱怨与一些纽约市民对新照明效果的不满，暗示了在技术进步和环境保护的背景下，关于功能与美学取舍的持续争论。</w:t>
      </w:r>
    </w:p>
    <w:p>
      <w:pPr>
        <w:pStyle w:val="Heading2"/>
      </w:pPr>
      <w:r>
        <w:t>The Subversive Love Songs of Lucy Dacus</w:t>
      </w:r>
    </w:p>
    <w:p>
      <w:r>
        <w:t>这篇音乐人物专题深入探讨了歌手兼词曲作者露西·达库斯的艺术创作和个人世界。文章以达库斯即将发行的第四张个人专辑《Forever Is a Feeling》为核心，分析了她如何通过歌曲表达对爱情的探索、转变的接受以及对未知事物的应对。作为独立超级组合boygenius的一员，达库斯已获得巨大成功和广泛关注，该组合以其自由、真诚的面貌和对女性友谊及LGBTQIA+主题的呈现赢得了大量年轻粉丝。文章描绘了达库斯的沉静、内敛气质与她作品中深刻、私密的歌词之间的对比，并讨论了她在公众审视下的生活、与伴侣朱利安·贝克的私人关系以及成长经历（包括收养身份和宗教信仰）对创作的影响。达库斯将 songwriting 视为与自己对话的方式，并试图在作品中探索爱与失落、欲望与克制等复杂情感，传递出即便身处不确定性中也要拥抱生活和关系的力量。</w:t>
      </w:r>
    </w:p>
    <w:p>
      <w:pPr>
        <w:pStyle w:val="Heading2"/>
      </w:pPr>
      <w:r>
        <w:t>How an American Radical Reinvented Back-Yard Gardening</w:t>
      </w:r>
    </w:p>
    <w:p>
      <w:r>
        <w:t>文章介绍了被誉为“覆盖物女王”（mulch queen）的园艺家露丝·斯托特（Ruth Stout）的激进生活和园艺方法。斯托特是美国当代最受欢迎的园艺作家之一，她的核心理念是“无工作园艺”（no-work gardening），即主张不翻地、不耕作、不除草、不浇水、不施肥、不使用杀虫剂，而是全年持续覆盖厚厚的稻草或其他有机物。文章揭示了斯托特鲜为人知的过去：她曾是一名共产主义者、政治和社会激进分子，在20世纪初的纽约地下文化和激进政治圈子中十分活跃，并与知名激进人士如斯科特·尼尔林有染。她的“无工作”方法并非突发奇想，可能受到了源自俄国的“奥夫辛斯基系统”（Ovsinskyi System）等免耕理念的影响。在麦卡锡时代，她巧妙地将自己的方法去政治化，使其被广大美国园丁接受。文章还提及了她与著名侦探小说家、哥哥雷克斯·斯托特的复杂姐弟关系，以及她希望被铭记为“雷克斯·斯托特的姐姐”的愿望。最终，露丝·斯托特以其颠覆传统的园艺哲学和个性，成为了后院园艺界的偶像。</w:t>
      </w:r>
    </w:p>
    <w:p>
      <w:pPr>
        <w:pStyle w:val="Heading2"/>
      </w:pPr>
      <w:r>
        <w:t>What Will Jonathan Anderson Transform Next?</w:t>
      </w:r>
    </w:p>
    <w:p>
      <w:r>
        <w:t>文章人物专题聚焦于爱尔兰时装设计师乔纳森·安德森，探讨了他如何凭借独特的设计理念将西班牙老牌Loewe打造成时尚界最受追捧的品牌之一，以及他可能即将转型执掌Dior的传闻。安德森以其对经典服装的激进再诠释和艺术性的系列设计著称，他推崇“窃取、改编、借鉴”的创作哲学，认为原创不存在，重要的是将灵感带向何方。他在Loewe通过融合工艺、艺术与幽默感，创造出既具颠覆性又商业成功的作品，使品牌营收显著增长。文章通过安德森在普拉多博物馆参观的经历，展示了他对艺术史、皇室服饰结构以及时尚与其时代背景关系的深刻理解。同时，文章也揭示了时尚行业精英设计师的忙碌和难以捉摸，以及外界对其职业动向的持续猜测。尽管文章写作时Dior的任命尚未最终宣布，但种种迹象（如他在Loewe的告别姿态）表明，安德森已准备好在其辉煌的职业生涯中开启新的篇章，继续挑战自我并重新定义时尚的可能性。</w:t>
      </w:r>
    </w:p>
    <w:p>
      <w:pPr>
        <w:pStyle w:val="Heading2"/>
      </w:pPr>
      <w:r>
        <w:t>The Battle for the Bros</w:t>
      </w:r>
    </w:p>
    <w:p>
      <w:r>
        <w:t>文章分析了美国年轻男性选民转向特朗普和共和党这一政治趋势，并探讨了左翼和民主党如何争取他们。作者安德鲁·马兰茨通过对左翼主播哈哈桑·皮克尔（Hasan Piker）的采访和观察，深入了解了网络直播和播客等新媒体平台在其中扮演的角色。这些平台，尤其是右翼主播如乔·罗根的主导，为年轻男性提供了一种更具共鸣、少说教的声音，回应了他们的疏离感、经济困境和文化焦虑。文章认为，民主党在试图团结传统盟友的同时，未能有效面对和解决许多男性面临的问题，反而被视为“说教者”和“精英主义者”。皮克尔试图在左翼立场上与观众建立真实连接，通过日常互动和直率言论争取受众，与那些“计算周全”的传统政治人物形成对比。文章指出，虽然争取年轻男性选民充满挑战，需要更具同理心和 less judging 的沟通方式，但像伯尼·桑德斯和约翰·费特曼这样展现一定“粗犷、男子气概”特质并能坦诚交流的民主党人，或许能提供一些可借鉴的范例。</w:t>
      </w:r>
    </w:p>
    <w:p>
      <w:pPr>
        <w:pStyle w:val="Heading2"/>
      </w:pPr>
      <w:r>
        <w:t>Naomi Fry on Jay McInerney’s “Chloe’s Scene”</w:t>
      </w:r>
    </w:p>
    <w:p>
      <w:r>
        <w:t>《纽约客》作者娜奥米·弗莱回顾了杰伊·麦金纳尼1994年为该杂志撰写的一篇介绍IT Girl科洛·塞维尼（Chloë Sevigny）的文章《科洛的景象》（Chloe’s Scene），并反思了这篇文章对她个人的影响。弗莱回忆说，当年她还是一个住在以色列海法的青少年，对纽约充满向往，《科洛的景象》提供了一个进入这座城市时尚、艺术和地下文化世界的窗口。文章详细描绘了塞维尼作为时尚偶像和酷女孩的形象，以及她所处的纽约文化圈和生活场景，包括她听的音乐、穿的服装、去的场所等，为当时无法接触这些的弗莱提供了丰富的文化符号和参考。弗莱认为，这篇文章不仅让她了解了纽约的特定角落和文化趋势，更重要的是，它向她展示了杂志写作的力量——通过生动的描绘，让读者仿佛身临其境，并最终激励她自己也走上了写作之路，去探索和记录自己所体验的世界。</w:t>
      </w:r>
    </w:p>
    <w:p>
      <w:pPr>
        <w:pStyle w:val="Heading2"/>
      </w:pPr>
      <w:r>
        <w:t>The Frenzy</w:t>
      </w:r>
    </w:p>
    <w:p>
      <w:r>
        <w:t>乔伊斯·卡罗尔·奥茨的短篇小说《狂热》讲述了中年男子卡西迪与比他年轻许多的情人布里安娜去开普梅的旅程。卡西迪试图控制这段关系，尽管布里安娜古怪、忽冷忽热的行为令他困惑和沮丧。在一次海滩散步中，布里安娜的任性和意外摔倒导致卡西迪愤怒地将她的手机扔进海里，以此宣示权威。手机事件后，布里安娜变得顺从，两人回到酒店，卡西迪感到得意和掌控感。然而，第二天早晨，当卡西迪洗完澡出来时，发现布里安娜带着他的财物和车钥匙消失了，只留下了她在海滩上捡到的破娃娃。小说通过卡西迪的视角，探讨了欲望、控制、代沟、不稳定的关系以及对失去掌控权的恐惧，最终以他被女服务员惊醒的狼狈境遇收尾，暗示了他试图逃离原有生活的努力最终走向了混乱和孤立。</w:t>
      </w:r>
    </w:p>
    <w:p>
      <w:pPr>
        <w:pStyle w:val="Heading2"/>
      </w:pPr>
      <w:r>
        <w:t>Graydon Carter’s Wild Ride Through a Golden Age of Magazines</w:t>
      </w:r>
    </w:p>
    <w:p>
      <w:r>
        <w:t>文章评论了前《名利场》（Vanity Fair）主编格雷顿·卡特的回忆录《When the Going Was Good》，回顾了他在杂志黄金时代的职业生涯。卡特曾创办以尖锐讽刺著称的《Spy》杂志，后接手并重塑了《名利场》，使其成为兼具光鲜亮丽的明星文化和深刻报道的标志性刊物。回忆录描绘了那个时代杂志业充裕的预算、奢华的派对、密集的社交网络以及媒体从业者的特权生活。文章赞扬了卡特的编辑风格和对人才的重视，但也提及了他职业生涯中的争议，如处理关于杰弗里·爱泼斯坦性虐待指控的报道。通过卡特的视角，文章反思了纸媒黄金时代的失落，以及当下媒体环境的变化。作者认为，卡特等人的经历展现了过去的辉煌，也暗示了未来媒体行业在吸引和留住人才方面面临的挑战。尽管时代变迁，但创造引人入胜内容和体验的核心精神，仍是杂志及其他形式媒体生存的关键。</w:t>
      </w:r>
    </w:p>
    <w:p>
      <w:pPr>
        <w:pStyle w:val="Heading2"/>
      </w:pPr>
      <w:r>
        <w:t>Original Sins, by Eve L. Ewing</w:t>
      </w:r>
    </w:p>
    <w:p>
      <w:r>
        <w:t>伊芙·L·尤因的著作《原罪》对美国教育体系进行了深刻批判，追溯了其根源如何深植于18世纪关于种族和智力的观念中。作者认为，从托马斯·杰斐逊到吉姆·克劳法时代的政策，再到当今住房、分区和标准化考试等现实问题，美国的学校系统一直被设计成对不同族裔的人区别运作。其目的是培养白人成为合格公民，而黑人则被定位为“顺从的劳动者”，同时试图抹除原住民文化。尤因的论点是，不同族裔群体在生活结果上的差异并非偶然，而恰恰证明了学校不仅反映了社会原有的种族等级结构，而且积极地在建构、常态化和维护这一结构。这本书强有力地挑战了关于教育公平和机会均等的传统叙事，揭示了系统性种族主义在美国教育中的持久影响。</w:t>
      </w:r>
    </w:p>
    <w:p>
      <w:pPr>
        <w:pStyle w:val="Heading2"/>
      </w:pPr>
      <w:r>
        <w:t>Strike, by Sarah E. Bond</w:t>
      </w:r>
    </w:p>
    <w:p>
      <w:r>
        <w:t>莎拉·邦德的著作《罢工》挑战了将古罗马集体反抗局限于斯巴达克斯一次起义的传统观点。这本具有洞察力的历史著作认为，将起义归因于个人智慧是错误的，低估了古罗马社会中其他形式的集体反抗。邦德展示了各种职业和行业协会，如面包师、角斗士、战车手等的组织力量。他们通过集体行动，例如拒绝提供劳动（罢工），来争取改善自身条件。作者巧妙地运用“战略时代错误”（strategic anachronism），将古罗马的斗争与当代的工会努力联系起来，强调了从古代到至今，尽管统治阶级不断压制，工人之间的团结力量却持续存在。这本书提供了一个全新的视角来理解古罗马的社会动态和劳动者的能动性，也为理解现代劳工运动提供了一个历史的维度。</w:t>
      </w:r>
    </w:p>
    <w:p>
      <w:pPr>
        <w:pStyle w:val="Heading2"/>
      </w:pPr>
      <w:r>
        <w:t>Notes on Surviving the Fire, by Christine Murphy</w:t>
      </w:r>
    </w:p>
    <w:p>
      <w:r>
        <w:t>克里斯汀·墨菲的处女作小说《火灾生还笔记》以女主人公莎拉的视角展开，她是一名研究生，研究佛教中何种暴力具有正当性。莎拉本人是性侵事件的幸存者，施暴者仍活跃于她的系里。当她的挚友意外死亡，莎拉感到蹊跷，并决定以自己的方式寻求正义。小说的独特之处在于莎拉的双重性：她成长于狩猎环境，对藏传圣徒传有研究，同时也熟悉血腥事物的本质。叙事结构层次丰富，既有惊悚小说的骨架，也带有讽刺的锋芒和复仇故事的颠覆精神。通过莎拉的经历，小说探讨了创伤的阴影、制度性失灵以及个体在寻求正义过程中的复杂性和道德困境，展现了在无法依赖现有系统时，个人如何被迫采取极端手段以实现某种形式的补偿或解脱。</w:t>
      </w:r>
    </w:p>
    <w:p>
      <w:pPr>
        <w:pStyle w:val="Heading2"/>
      </w:pPr>
      <w:r>
        <w:t>There Lives a Young Girl in Me Who Will Not Die, by Tove Ditlevsen</w:t>
      </w:r>
    </w:p>
    <w:p>
      <w:r>
        <w:t>这本诗集收录了丹麦 revered 作家托芙·迪特莱夫森的多部诗歌选集，首次以英文版集合出版。迪特莱夫森1976年去世，她的诗歌常流露出对内在孩童的渴望与怀念，字里行间充斥着忧郁的无所不知感，深入探索心痛和失落。诗中，诗人内住的年轻女孩凝视着成年自我的倒影，渴望找回失去的某些东西。作者用看似质朴的语言（早期作品受押韵格律限制，晚期则解放形式）捕捉到的，是对“抵御任何形式的欲望”的渴望。这本诗集通过跨越迪特莱夫森不同创作时期的作品，展现了她对自我、时间和存在的持久思考，以及她独特的情感深度和艺术风格，向英语世界的读者呈现了这位丹麦文学巨匠的诗歌遗产。</w:t>
      </w:r>
    </w:p>
    <w:p>
      <w:pPr>
        <w:pStyle w:val="Heading2"/>
      </w:pPr>
      <w:r>
        <w:t>Is Gossip Good for Us?</w:t>
      </w:r>
    </w:p>
    <w:p>
      <w:r>
        <w:t>文章围绕播客主持人凯尔西·麦金尼的新书《你没从我这儿听到这个：（大概率）关于八卦的真实笔记》，探讨了八卦的社会功能和价值，试图改变其负面声誉。麦金尼认为，八卦并非闲言碎语或恶意中伤，而是一种普遍且必要的人类行为，有助于我们理解社会规范、建立联系并认识自我。她驳斥了八卦是女性专属领域的刻板印象，追溯了“gossip”一词的历史演变，并引用了从弗吉尼亚·伍尔夫、简·奥斯汀到人类学家和神经科学家的观点来支持其论点。文章也探讨了八卦的阴暗面，例如它如何被用作权力工具、导致诽谤和伤害（如翠鲁门·卡波特八卦社交圈的后果）。尽管八卦具有双重性，但在麦金尼及一些支持者的看来，尤其在弱势群体中，分享信息（八卦）可以成为一种重要的生存策略和团结方式。最终，文章认为，理解八卦的关键在于其流动的本质——从现实人物到故事角色的转化，以及其中所蕴含的同情与判断、信息与想象力的复杂交织。</w:t>
      </w:r>
    </w:p>
    <w:p>
      <w:pPr>
        <w:pStyle w:val="Heading2"/>
      </w:pPr>
      <w:r>
        <w:t>“Perfection” Is the Perfect Novel for an Age of Aimless Aspiration</w:t>
      </w:r>
    </w:p>
    <w:p>
      <w:r>
        <w:t>文章评论了文森佐·拉特罗尼科的小说《Perfection》，认为它是描绘当代“漫无目的的抱负时代”的完美之作。小说主人公安娜和汤姆是一对生活在柏林的年轻创意人士，他们的生活充斥着对精致品味和文化符号的追求，却缺乏清晰的目标和方向。作者采用类似乔治·佩雷克《事物》的去人格化叙事手法，将安娜和汤姆合二为一，记录他们被消费文化和网络信息洪流裹挟的状态。小说细腻捕捉了他们作为互联网世代的焦虑、疏离感以及对历史和现实的脱节。尽管他们生活优渥，看似自由，但实际上被无形的社会和经济力量所限制，无法想象或追求真正不同的世界。文章赞扬了拉特罗尼科的写作技巧和对佩雷克的致敬，认为小说成功地通过对日常细节和文化符号的描绘，揭示了当代社会中一种普遍存在的空虚感和迷失感，促使读者反思自身的生活状态和所谓的“完美”。</w:t>
      </w:r>
    </w:p>
    <w:p>
      <w:pPr>
        <w:pStyle w:val="Heading2"/>
      </w:pPr>
      <w:r>
        <w:t>Uneven Revivals of “A Streetcar Named Desire” and “Ghosts”</w:t>
      </w:r>
    </w:p>
    <w:p>
      <w:r>
        <w:t>文章评论了在纽约布鲁克林音乐学院（BAM）上演的两部英式复排剧目：田纳西·威廉姆斯的《欲望号街车》和亨里克·易卜生的《幽灵》，认为两者的呈现效果都不尽如人意。《欲望号街车》由瑞贝卡·弗雷克纳尔执导，采用高度肢体化和现代服装的表达主义风格，舞台设计抽象，配乐喧嚣，试图外化角色的心理状态。尽管保罗·麦斯卡饰演的斯坦利未能完全展现角色的力量，帕特西·费兰饰演的布兰奇表现出色，展现了角色的脆弱和智慧，但导演的处理方式被认为过于刻意和重量化，损害了原作的抒情性和氛围。文章认为导演未能捕捉到威廉姆斯作品对脆弱心灵的怜悯之情。《幽灵》的复排由杰克·奥布莱恩执导，虽然试图探讨资产阶级虚伪和遗传疾病等主题，但叙事生硬，演员表演不搭调，尤其是年轻演员列冯·霍克在扮演脆弱角色时显得力不从心，影响了整体效果。文章对比了两位剧作家对个体与社会关系的探讨，认为虽然复排剧目充满活力，但未能充分展现原作的精髓和深度，令观众错失对经典作品的深刻体验。</w:t>
      </w:r>
    </w:p>
    <w:p>
      <w:r>
        <w:br w:type="page"/>
      </w:r>
    </w:p>
    <w:p>
      <w:pPr>
        <w:pStyle w:val="Heading1"/>
      </w:pPr>
      <w:r>
        <w:t>The New Yorker (2025-03-31)</w:t>
      </w:r>
    </w:p>
    <w:p>
      <w:pPr>
        <w:pStyle w:val="Heading2"/>
      </w:pPr>
      <w:r>
        <w:t>What to Watch That Isn’t “The White Lotus”</w:t>
      </w:r>
    </w:p>
    <w:p>
      <w:r>
        <w:t>本文推荐了三部可替代当前季《白莲花度假村》的剧集，作者认为新一季不如前两季深刻。推荐剧集包括：HBO的《顿悟人生》(Enlightened)，讲述劳拉·邓恩饰演的角色在一次昂贵的灵修静修后试图将顿悟带回平凡生活；Prime Video的《我爱迪克》(I Love Dick)，一部关于一位女电影人在德克萨斯州马尔法经历创意和性觉醒的喜剧；以及HBO改编的埃琳娜·费兰特《我的天才女友》，因其对复杂终生友谊和意大利变迁背景的描绘而受到赞扬。作者强调了每部推荐剧集的独特品质和优势，为观众提供了文化热点之外的优质选择。</w:t>
      </w:r>
    </w:p>
    <w:p>
      <w:pPr>
        <w:pStyle w:val="Heading2"/>
      </w:pPr>
      <w:r>
        <w:t>La Tête d’Or and the Revenge of the American Steak House</w:t>
      </w:r>
    </w:p>
    <w:p>
      <w:r>
        <w:t>文章评论了丹尼尔·布卢德在纽约新开的牛排馆La Tête d’Or，并探讨了传统美式牛排馆的复兴。作者指出牛排馆作为财富和阳刚象征的历史意义，并将其与更现代、多样化的餐饮趋势对比。La Tête d’Or被描述为宽敞、正式、奢华，融合了美式牛排馆的经典元素和法式风格。评论详细介绍了餐厅的戏剧性特色，如桌边服务和开放式厨房。虽然一些开胃菜被认为普通，但海鲜拼盘和里昂式弗里塞沙拉受到好评。文章核心聚焦于牛排，特别是被誉为非凡的特级肋眼，尽管价格高昂且涉及肉类消费的更广泛影响。作者观察到顾客多为男性，以及在社会变迁中，牛排馆体验体现了回归熟悉的社交准则。</w:t>
      </w:r>
    </w:p>
    <w:p>
      <w:pPr>
        <w:pStyle w:val="Heading2"/>
      </w:pPr>
      <w:r>
        <w:t>The E.P.A. vs. the Environment</w:t>
      </w:r>
    </w:p>
    <w:p>
      <w:r>
        <w:t>本文讨论了特朗普政府时期环境保护署（EPA）的现状，特别是署长李·泽尔丁的政策。作者将泽尔丁的做法与EPA首任署长威廉·拉科尔斯豪斯积极追究污染者的态度形成对比。泽尔丁因将经济目标置于环境保护之上而受到批评，他计划大幅削减机构预算并撤销多项法规，尤其是气候变化相关规定。主要目标包括发电厂和汽车排放标准，以及将温室气体列为威胁的“危害认定”。文章强调了政府对化石燃料行业的偏袒和对可再生能源的反对。尽管这些撤销法规的努力面临法律挑战，作者警告说，这些行动浪费了应对紧迫气候危机所需的宝贵时间，并引用了近期关于全球变暖加速的报告。文章最后回顾了拉科尔斯豪斯对特朗普可能解散EPA的预言。</w:t>
      </w:r>
    </w:p>
    <w:p>
      <w:pPr>
        <w:pStyle w:val="Heading2"/>
      </w:pPr>
      <w:r>
        <w:t>The Art Works in Flannery O’Connor’s Attic</w:t>
      </w:r>
    </w:p>
    <w:p>
      <w:r>
        <w:t>文章报道了在作家弗兰纳里·奥康纳佐治亚州米利奇维尔童年故居阁楼中发现的二十多幅此前未公开的油画。这些画作是在奥康纳的表姐路易斯·弗洛伦库尔去世后发现的，风格快速、松散且带有讽刺意味，描绘的人物面部特征夸张，反映了奥康纳敏锐的观察力。文章提供了奥康纳在这所房子里的生活背景，她与母亲的关系，以及她如何将阁楼作为避难所。通过与发现画作的奥康纳学者布鲁斯·金特里和莎拉·戈登的对话，文章还穿插了关于奥康纳个性和习惯的轶事。这一发现展示了奥康纳在写作之外的艺术才能，呈现了她早期的讽刺视角，为理解这位作家提供了新的维度。</w:t>
      </w:r>
    </w:p>
    <w:p>
      <w:pPr>
        <w:pStyle w:val="Heading2"/>
      </w:pPr>
      <w:r>
        <w:t>Alabaster DePlume Grapples with It</w:t>
      </w:r>
    </w:p>
    <w:p>
      <w:r>
        <w:t>本文介绍了英国爵士诗人兼萨克斯手阿拉巴斯特·德普鲁姆（真名安格斯·费尔伯恩）及其对巴西柔术的投入。作者与德普鲁姆一起参加了一场柔术训练，观察了他的练习和哲学。德普鲁姆将一个辱骂性的称呼转化为艺名，他在柔术中找到了清晰和慰藉，并看到了格斗与音乐创作之间的相似之处。他强调了不加思索地反应以及“优雅地接受”积极和消极经历的重要性。文章指出，他的个人困境和柔术练习影响了他的新专辑《一把刀因为一把刀是完整的》。文章捕捉了德普鲁姆独特的真诚、调皮和哲学思考的融合，突显了他将生活和艺术视为当下存在和接受的过程的观点。</w:t>
      </w:r>
    </w:p>
    <w:p>
      <w:pPr>
        <w:pStyle w:val="Heading2"/>
      </w:pPr>
      <w:r>
        <w:t>Carol Leifer Can Make You Funny</w:t>
      </w:r>
    </w:p>
    <w:p>
      <w:r>
        <w:t>本文介绍了喜剧演员兼电视编剧卡罗尔·莱弗及其新书《如何写一篇有趣的演讲……》。莱弗分享了撰写幽默演讲的技巧，强调简洁、得体和避免陈词滥调，并以葛底斯堡演说为例说明简洁的重要性。她借鉴自己在单口喜剧和电视编剧（《宋飞正传》、《周六夜现场》）的经验，解释了喜剧技巧，如呼应和三的法则，并强调了对观众的了解。文章包含她职业生涯的轶事，包括为海滩男孩开场和为拉里·大卫写稿。莱弗认为任何人都可以通过个人轶事和观察观众来写出有趣的演讲，并将巴拉克·奥巴马等有效演讲者与那些疏远听众的人进行对比。文章突显了莱弗务实的喜剧写作方法以及她对幽默普适性的信念。</w:t>
      </w:r>
    </w:p>
    <w:p>
      <w:pPr>
        <w:pStyle w:val="Heading2"/>
      </w:pPr>
      <w:r>
        <w:t>Story Time with the Man Who Oversaw SEAL Team Six</w:t>
      </w:r>
    </w:p>
    <w:p>
      <w:r>
        <w:t>本文介绍了退役四星上将威廉·麦克雷文，他曾指挥海豹突击队第六分队并监督了击毙本·拉登的行动，但他本人称最出名的是建议人们整理床铺。文章重点介绍了麦克雷文向儿童文学的转型，特别是他与女儿凯利·玛丽·麦克雷文合著的第二本书《与海豹船长一起成为英雄》。这本书是《与海豹船长一起整理你的床铺》的续作，以动物角色体现英雄价值观，如关怀和宽恕。麦克雷文讨论了书的主题，包括如何应对欺凌，并将其与自己的军事经历联系起来。他反思了谦逊和承认错误的重要性，引用了在阿富汗发生的一起平民伤亡事件。文章还提及了他目前的活动，包括地缘政治咨询和教学，以及他过去对唐纳德·特朗普的公开批评，并指出他目前对尊重总统职位的立场。</w:t>
      </w:r>
    </w:p>
    <w:p>
      <w:pPr>
        <w:pStyle w:val="Heading2"/>
      </w:pPr>
      <w:r>
        <w:t>Dirty Projectors Creates a Symphony for a Burning World</w:t>
      </w:r>
    </w:p>
    <w:p>
      <w:r>
        <w:t>本文探讨了音乐人大卫·朗斯特雷斯的新专辑《地球之歌》，这是一部受马勒和气候危机启发的歌曲集。文章详细介绍了朗斯特雷斯的创作过程、他移居洛杉矶的经历以及加州野火对他的作品的影响。《地球之歌》融合了Dirty Projectors的标志性声音与管弦乐，旨在捕捉自然世界的感觉。其中一首关键歌曲改编自大卫·华莱士-威尔斯著作《不宜居住的地球》的第一段，反映了朗斯特雷斯认为所有当代艺术都内在地与气候相关的观点。文章深入探讨了朗斯特雷斯的背景、他与前乐队成员（特别是安伯·科夫曼，在分手专辑后）的复杂关系，以及他作为艺术家和个人的演变，受到父职和对过去行为反思的影响。文章将他描绘成一个“世界构建者”，正在努力应对艺术、生活和环境紧迫性的交织。</w:t>
      </w:r>
    </w:p>
    <w:p>
      <w:pPr>
        <w:pStyle w:val="Heading2"/>
      </w:pPr>
      <w:r>
        <w:t>Medical Benchmarks and the Myth of the Universal Patient</w:t>
      </w:r>
    </w:p>
    <w:p>
      <w:r>
        <w:t>本文批评了对普遍健康标准的依赖，如生长曲线和营养缺乏阈值，认为它们未能考虑人类生物多样性，可能导致误诊和不当干预。作者分享了他女儿被WHO标准判定为“消瘦”但看似健康的个人经历，并将其与人类学家赫尔曼·庞泽在肯尼亚达萨纳奇人中观察到的类似情况对比。文章追溯了这些标准的历史，指出它们起源于有限人群，并质疑后来WHO图表基于狭窄全球样本的“普遍适用性”主张。文章强调了“南亚之谜”等不一致之处，以及在某些人群中高估肥胖而在另一些人群中低估发育迟缓的问题。文章认为，虽然承认生物差异曾被滥用（如肾功能计算中的种族系数），但忽视差异会延续有缺陷的医疗实践，并可能伤害弱势群体。文章呼吁基于祖先和环境制定更具针对性的标准。</w:t>
      </w:r>
    </w:p>
    <w:p>
      <w:pPr>
        <w:pStyle w:val="Heading2"/>
      </w:pPr>
      <w:r>
        <w:t>How Police Let One of America’s Most Prolific Predators Get Away</w:t>
      </w:r>
    </w:p>
    <w:p>
      <w:r>
        <w:t>本文调查了肖恩·威廉姆斯，一名被控对六十多人（包括未成年人）实施性犯罪的男子，如何在田纳西州约翰逊城多年来逍遥法外，尽管有多份警方报告和危险信号。文章聚焦于联邦检察官凯特·达尔，她负责处理威廉姆斯的一桩轻微弹药案，但根据在他公寓发现的证据（一份名为“强奸”的名单、一个被改造的玩偶）迅速怀疑他犯有更严重的罪行，包括强奸。达尔试图推动约翰逊城警方调查强奸指控，但遭到了阻力、拖延和明显的冷漠，使她怀疑存在机构腐败或渎职。文章详细描述了具体事件，包括一名妇女从威廉姆斯窗户坠落以及多起警方据称未能妥善调查或跟进的性侵报告。文章探讨了威廉姆斯和其他人关于警方收受贿赂以保护他的指控。达尔最终被解雇，她认为这是对她坚持不懈的报复。威廉姆斯在越狱后最终被捕，导致发现了大量犯罪证据。文章强调了针对该市和警察局提起的民事诉讼，包括一项巨额和解，表明系统性失灵和潜在腐败使得威廉姆斯的掠夺行为得以持续。</w:t>
      </w:r>
    </w:p>
    <w:p>
      <w:pPr>
        <w:pStyle w:val="Heading2"/>
      </w:pPr>
      <w:r>
        <w:t>The Deaths—and Lives—of Two Sons</w:t>
      </w:r>
    </w:p>
    <w:p>
      <w:r>
        <w:t>这是一篇由作家李翊云撰写的深刻个人随笔，反思了她的两个儿子文森特和詹姆斯在相隔几年后相继自杀的经历。作者努力用语言表达她的悲伤，以及他们死亡的残酷现实。她描述了儿子们留下的物品，这些物品是他们生命的具体联系和记忆的载体，它们充满房子，同时也突显了他们离去留下的空虚。李翊云探讨了她儿子们不同的个性——文森特富有表现力和艺术天赋；詹姆斯安静而富有哲学思想——以及她试图理解他们选择的努力。她反思了直觉、父母的焦虑以及何时干预、何时仅仅尊重孩子意愿的困难。文章触及了共同生活的时刻、微小的细节以及与她的失落经历产生共鸣的文学引用（莎士比亚、加缪、维特根斯坦、托尔斯泰）。这是一篇关于悲伤、记忆、语言以及自杀提出的深刻、无法回答的问题的沉思，特别是在父母之爱和他们保护孩子能力的局限性背景下。</w:t>
      </w:r>
    </w:p>
    <w:p>
      <w:pPr>
        <w:pStyle w:val="Heading2"/>
      </w:pPr>
      <w:r>
        <w:t>Richard Brody on Pauline Kael’s “Notes on Heart and Mind”</w:t>
      </w:r>
    </w:p>
    <w:p>
      <w:r>
        <w:t>理查德·布罗迪重读了宝琳·凯尔1971年的文章《关于心智的笔记》，分析了她对不断变化的电影格局和她作为评论家的角色的看法。凯尔是《纽约客》著名的电影评论家，她对好莱坞回归“新感伤主义”以及评论家面临的压力表示沮丧。布罗迪强调了凯尔对年轻电影制作人的辩护，同时也指出了她对年轻观众中“波普”敏感性的批评，她认为这种敏感性贬低了传统艺术形式与电影相比的价值。凯尔的年龄和经验影响了她对电影局限性的看法，将其与文学和戏剧进行对比。布罗迪指出了一个讽刺之处：凯尔后来推崇的许多新好莱坞导演深受她所提及的经典好莱坞电影的影响。他总结说，凯尔的作品虽然富有洞察力，但也因其特定的审美判断和代际视角而存在盲点。</w:t>
      </w:r>
    </w:p>
    <w:p>
      <w:pPr>
        <w:pStyle w:val="Heading2"/>
      </w:pPr>
      <w:r>
        <w:t>The Elements of Style, 2025</w:t>
      </w:r>
    </w:p>
    <w:p>
      <w:r>
        <w:t>这是一篇模仿斯特伦克和怀特《风格要素》风格的讽刺文章，但将其规则应用于描写假设的第二届特朗普政府。文章提供的例子将语法和风格建议扭曲为对政治事件、人物以及在充满挑战的政治气候下新闻业现状的评论。它利用诸如使用序列逗号、使用肯定句、用分号连接思想以及省略不必要的词语等规则，创造出幽默、常常带有讽刺意味的政治观察。这篇文章是对在面对政治荒谬和潜在威权主义时，报道和保持清晰严谨性的困难的黑暗喜剧式解读。</w:t>
      </w:r>
    </w:p>
    <w:p>
      <w:pPr>
        <w:pStyle w:val="Heading2"/>
      </w:pPr>
      <w:r>
        <w:t>“Hatagaya Lore”</w:t>
      </w:r>
    </w:p>
    <w:p>
      <w:r>
        <w:t>一篇短篇小说，讲述一个美国男人随丈夫克雷格搬到东京，因为克雷格的科技工作。叙述者感到孤立无援，无法合法工作，于是开始在新宿一家同性恋酒吧做志愿者，为艾滋病宣传组织折叠宣传册。这让他结识了新朋友，并与东京的酷儿社区建立了联系，这与他与克雷格日益疏远的关系形成对比。他探索这座城市和自己的身份，最终意识到即使克雷格决定回美国，他也想留在东京。故事讲述了克雷格离开后他在东京的生活，详细描述了他与各种男人（Yoshi、Tatsuki、Hoon）以及一位黑人女邻居（Sherry）及其女儿的相遇，每一次互动都为他对异国他乡的归属感、亲密关系和时间流逝的理解增添了层次。这是一个关于自我发现、寻找社区以及在新文化背景下处理人际关系和身份的故事。</w:t>
      </w:r>
    </w:p>
    <w:p>
      <w:pPr>
        <w:pStyle w:val="Heading2"/>
      </w:pPr>
      <w:r>
        <w:t>We’re Still Not Done with Jesus</w:t>
      </w:r>
    </w:p>
    <w:p>
      <w:r>
        <w:t>一篇评论伊莱恩·佩格尔斯著作《奇迹与惊奇》和罗宾·费斯·沃尔什著作《早期基督教文学的起源》的文章，探讨了关于历史上的耶稣和福音书起源的学术争论。亚当·戈普尼克讨论了佩格尔斯的观点，即福音书是包含口头传统和后来添加的文本，这些添加利用熟悉的传说来解释不一致之处。他将此与沃尔什代表的新范式进行对比，后者认为福音书从一开始就是希腊文学，借鉴了现有的传记和奇迹叙事惯例，而非历史记忆。戈普尼克还提及了“神话论者”的观点（如理查德·卡里尔），认为历史上的耶稣可能从未存在。戈普尼克在承认文学方法见解的同时，认为叙事，即使是虚构的，仍然可以指向经验核心。他反思了基督教的持久力量和矛盾之处，其历史影响，以及人类在焦虑面前对信仰和权威的需求。</w:t>
      </w:r>
    </w:p>
    <w:p>
      <w:pPr>
        <w:pStyle w:val="Heading2"/>
      </w:pPr>
      <w:r>
        <w:t>Seeking Shelter</w:t>
      </w:r>
    </w:p>
    <w:p>
      <w:r>
        <w:t>评论杰夫·霍布斯所著《寻找庇护所》，这是一部真实的家庭故事，讲述了母亲伊芙琳和她的六个孩子搬到洛杉矶寻求更好机会后，如何陷入无家可归的困境。叙事跟随伊芙琳在系统性挑战中挣扎——应对政府援助热线、学校、医院和低薪工作——同时努力维持家庭完整。评论突出了伊芙琳的韧性以及本书对其心理体验的关注，将她描绘成一个尽管是腐败制度的受害者，但却具有英雄色彩的人物。这本书深刻展现了无家可归者面临的困境和一位母亲为保护家人所付出的巨大努力。</w:t>
      </w:r>
    </w:p>
    <w:p>
      <w:pPr>
        <w:pStyle w:val="Heading2"/>
      </w:pPr>
      <w:r>
        <w:t>Dust and Light</w:t>
      </w:r>
    </w:p>
    <w:p>
      <w:r>
        <w:t>评论安德里亚·巴雷特散文集《尘埃与光》，探讨了小说创作与研究之间的关系。巴雷特讨论了历史研究如何为她的故事提供“骨骼”，以及想象力如何赋予其生命。她引用自己的作品和希拉里·曼特尔等作家的例子，说明历史细节如何成为小说中情感和隐喻深度的“成核点”。评论将这本书定位为对小说独特能力的赞颂，即通过感受到的经验而非仅仅事实来阐明历史，展现了研究如何滋养文学创作的过程。</w:t>
      </w:r>
    </w:p>
    <w:p>
      <w:pPr>
        <w:pStyle w:val="Heading2"/>
      </w:pPr>
      <w:r>
        <w:t>What You Make of Me</w:t>
      </w:r>
    </w:p>
    <w:p>
      <w:r>
        <w:t>评论索菲·马德琳·德斯的首部小说《你塑造的我》，故事围绕主人公艾娃在她哥哥迪米特里因脑癌去世时，反思她与哥哥的关系展开。这对兄妹在母亲自杀后变得形影不离。迪米特里成为纪录片制作人，艾娃成为画家。评论指出小说探讨了他们的羁绊，以及因对同一个女人的吸引力而受到的考验，并描绘了创意艺术的焦虑和要求。它突出了叙述者在悲剧面前，艺术家专注于其创作需求的戏剧化表现，展现了艺术与生活、死亡之间的复杂交织。</w:t>
      </w:r>
    </w:p>
    <w:p>
      <w:pPr>
        <w:pStyle w:val="Heading2"/>
      </w:pPr>
      <w:r>
        <w:t>Casualties of Truth</w:t>
      </w:r>
    </w:p>
    <w:p>
      <w:r>
        <w:t>评论劳伦·弗朗西斯-夏尔马的小说《真相的牺牲品》，讲述富有的家庭主妇普鲁登斯在过去的一个男人再次出现后，被迫面对被压抑的记忆。故事在两个时间线之间交替，详细描述了普鲁登斯22年前在南非观察真相与和解委员会听证会的经历，以及她目前面临的困境。评论指出她目睹的恐怖超越了法庭。小说探讨了宽恕的主题，抵抗与复仇之间的界限，以及一个人在生命受到威胁时可能变得多么暴力，揭示了创伤的持久影响和应对不公正的艰难选择。</w:t>
      </w:r>
    </w:p>
    <w:p>
      <w:pPr>
        <w:pStyle w:val="Heading2"/>
      </w:pPr>
      <w:r>
        <w:t>Who Gets to Define Divorce</w:t>
      </w:r>
    </w:p>
    <w:p>
      <w:r>
        <w:t>一篇评论近期女性关于离婚著作的随笔，包括海莉·姆洛泰克的《无过错》和莱兹·伦茨的《这个美国前妻》，并反思了离婚的文化和政治意义。作者指出数据显示离婚的男性和女性之间党派分歧日益扩大，表明离婚是一件激进化的事件。姆洛泰克的自传被描述为抽象且侧重于内在变化，与伦茨更务实、愤怒和论战性的方法形成对比，后者将离婚视为从父权婚姻中解放。文章讨论了无过错离婚的历史以及保守派和“男性圈”对其的反击，他们认为离婚危险且过于容易。作者对比了不同的离婚叙事方式，从姆洛泰克的内敛到伦茨的公开证词，并反思了个人故事如何在关于婚姻、性别和社会变革的更广泛辩论中被利用。</w:t>
      </w:r>
    </w:p>
    <w:p>
      <w:pPr>
        <w:pStyle w:val="Heading2"/>
      </w:pPr>
      <w:r>
        <w:t>The Quintessentially American Story of Indian Pizza</w:t>
      </w:r>
    </w:p>
    <w:p>
      <w:r>
        <w:t>本文探讨了印度披萨的历史和文化意义，追溯其起源于旧金山一家意大利餐厅Zante，该餐厅在20世纪80年代被旁遮普移民达尔文德·穆尔塔尼收购。穆尔塔尼开始在披萨上加入印度风味配料，创造了一种受欢迎的融合菜肴。文章讨论了印度披萨从休闲便捷食品到更精致版本的演变，例如洛杉矶Pijja Palace餐厅提供的披萨，该餐厅由阿维什·纳兰经营。纳兰的餐厅将印度风味与运动酒吧经典菜肴融合，反映了他作为印度裔美国人从小吃到大的食物。文章强调了这种烹饪融合如何代表了不同菜系的交汇和演变，反映了移民经历和传统的融合，展现了美国饮食文化的多样性和创新性。</w:t>
      </w:r>
    </w:p>
    <w:p>
      <w:pPr>
        <w:pStyle w:val="Heading2"/>
      </w:pPr>
      <w:r>
        <w:t>“Purpose” on Broadway and “Vanya” Downtown</w:t>
      </w:r>
    </w:p>
    <w:p>
      <w:r>
        <w:t>一篇剧评，涵盖百老汇的布兰登·雅各布斯-詹金斯作品《目的》和安德鲁·斯科特主演的契诃夫《万尼亚舅舅》单人改编版。《目的》被描述为一部家庭剧，类似于雅各布斯-詹金斯的《恰如其分》，聚焦于一个著名黑人家庭如何应对遗产、丑闻和人生目标，并与杰西·杰克逊家族进行类比。剧评指出该剧的元戏剧元素和尽管结构失衡但表演精彩。单人版《万尼亚舅舅》被誉为安德鲁·斯科特令人惊叹的杰作，他以非凡的技巧和情感深度演绎所有角色，精准幽默地捕捉了契诃夫关于悲伤和韧性的主题。剧评赞扬斯科特的表演可能是他这一代中最出色的，并突出了该剧富有创意的舞台呈现，展现了经典作品在现代舞台上的生命力。</w:t>
      </w:r>
    </w:p>
    <w:p>
      <w:pPr>
        <w:pStyle w:val="Heading2"/>
      </w:pPr>
      <w:r>
        <w:t>In “The Alto Knights,” Robert De Niro Sings a Familiar Gangland Tune</w:t>
      </w:r>
    </w:p>
    <w:p>
      <w:r>
        <w:t>影评巴里·莱文森执导的电影《高音骑士》，罗伯特·德尼罗在片中一人分饰两角，扮演纽约黑帮头目弗兰克·科斯特洛和维托·吉诺维斯。影评指出影片让德尼罗扮演两个角色的噱头，并探讨了他们之间漫长而复杂的关系以及即将到来的黑帮战争。评论讨论了德尼罗对内敛的科斯特洛和暴躁的吉诺维斯的独特演绎。尽管影评承认影片涉及老套的黑帮题材，叙事仓促，剪辑令人焦虑，但认为其在探讨权力本质和对比两个人物方面具有力量。最终，评论强调德尼罗的表演是主要看点，并将其与他长期以来扮演的标志性黑帮角色联系起来，认为尽管影片有不足，德尼罗的表演依然引人入胜。</w:t>
      </w:r>
    </w:p>
    <w:p>
      <w:pPr>
        <w:pStyle w:val="Heading2"/>
      </w:pPr>
      <w:r>
        <w:t>Arms</w:t>
      </w:r>
    </w:p>
    <w:p>
      <w:r>
        <w:t>这首诗反思了一段童年记忆，讲述了与父亲一起参观废墟和游泳的经历。诗人回忆起在父亲太阳镜中看到的影像，以及父亲将他从水中拉起时的安全感，将父亲比作考古学家。诗歌将世界的永恒和冷漠（废墟、溺水的男孩、潮汐变化）与父亲保护性的手臂以及那一刻的个人意义形成对比。它探讨了记忆、安全、脆弱以及父母存在的力量在历史和自然冷漠的背景下如何持久的主题，展现了个人经历在宏大背景下的意义。</w:t>
      </w:r>
    </w:p>
    <w:p>
      <w:pPr>
        <w:pStyle w:val="Heading2"/>
      </w:pPr>
      <w:r>
        <w:t>Woman in a Landscape</w:t>
      </w:r>
    </w:p>
    <w:p>
      <w:r>
        <w:t>这首诗反思了过去为朋友黛博拉在韦斯特菲尔德河边裸体摆姿势的经历，黛博拉当时正在练习人物绘画。诗人回忆起自己24岁时对身体的自我意识，以及她渴望摆脱羞耻并对朋友的艺术有所帮助的愿望。收到一幅50年前画作的PDF文件，触发了她对那段时光的记忆，包括夜间独自散步和试图用语言表达她的女同性恋欲望。现在看着这幅画，诗人表达了希望对年轻时的自己更温柔一些，将她视为热情而认真的人，能够应对疑虑和恐惧。诗歌探讨了身体形象、自我接纳、记忆、艺术表现以及自我发现的旅程，展现了时间如何改变我们对过去的看法和感受。</w:t>
      </w:r>
    </w:p>
    <w:p>
      <w:r>
        <w:br w:type="page"/>
      </w:r>
    </w:p>
    <w:p>
      <w:pPr>
        <w:pStyle w:val="Heading1"/>
      </w:pPr>
      <w:r>
        <w:t>The New Yorker (2025-04-07)</w:t>
      </w:r>
    </w:p>
    <w:p>
      <w:pPr>
        <w:pStyle w:val="Heading2"/>
      </w:pPr>
      <w:r>
        <w:t>Richard Brody’s New Directors/New Films Picks</w:t>
      </w:r>
    </w:p>
    <w:p>
      <w:r>
        <w:t>文章回顾了2025年“新导演/新电影”系列展映的亮点，重点推荐了几部融合虚构与非虚构手法的影片。其中包括克罗地亚导演伊戈尔·贝齐诺维奇的《菲乌梅或死亡！》，该片通过档案影像和素人重演历史事件，以幽默讽刺的手法再现一战后意大利民族主义者占领里耶卡的冒险及其 proto-法西斯政权，深刻捕捉了历史在当下重现的怪诞感。委内瑞拉导演洛雷娜·阿尔瓦拉多的《失落的篇章》则是一部文学侦探故事，聚焦一位年轻女性调查一个不存在的作家，同时记录她患有痴呆症的祖母的诗意片段，影片通过细腻的摄影展现了日常生活的肌理与人物的内心世界。纪录片导演考特尼·斯蒂芬斯的《发明》是她的首部准虚构作品，讲述一个年轻女性继承父亲专利后卷入其合作者的阴谋，影片巧妙地将个人探索与更广阔的媒体景观和哲学思考相结合。这些影片均以创新形式探索叙事可能性，为观众提供了独特且引人深思的观影体验，展现了新锐导演的大胆视角与艺术手法。</w:t>
      </w:r>
    </w:p>
    <w:p>
      <w:pPr>
        <w:pStyle w:val="Heading2"/>
      </w:pPr>
      <w:r>
        <w:t>For Elias Williams, the Hip-Hop Beat Machine Carries the Soul of Community</w:t>
      </w:r>
    </w:p>
    <w:p>
      <w:r>
        <w:t>文章探讨了摄影师埃利亚斯·威廉姆斯的作品系列《直线循环，光与魂》，该系列聚焦于嘻哈音乐中通常隐藏在幕后的节拍制作人。威廉姆斯的黑白照片将节拍制作者描绘成工匠、操作者以及与机器和社群交流的文化萨满，而非明星。文章指出，采样（将现有录音片段重新用于创作新音乐）是嘻哈音乐的基础，但随着说唱歌手地位的提升，节拍制作者的影响力常被低估。威廉姆斯的作品通过捕捉他们操作采样器和 MPC (鼓机/采样工作站) 的场景、现场表演的氛围以及社群互动，突出了机器作为神圣工具的角色，以及环绕机器的集会如何将小空间变成历史记忆的圣殿。文章引用了丹·查纳斯关于节拍制作者是音乐记忆的载体的观点，并将威廉姆斯的项目与摄影师罗伊·德卡拉瓦记录六十年代哈莱姆爵士场景的作品联系起来。威廉姆斯的照片不仅展示了表演的物理性和表现力，还捕捉了沉浸在音乐中的观众反应和社群氛围，他认为制作者通过机器传递着灵魂，而身体也成为与音乐和人群互动的乐器，共同追求一种深刻的、不可磨灭的联系。</w:t>
      </w:r>
    </w:p>
    <w:p>
      <w:pPr>
        <w:pStyle w:val="Heading2"/>
      </w:pPr>
      <w:r>
        <w:t>The Greater Scandal of Signalgate</w:t>
      </w:r>
    </w:p>
    <w:p>
      <w:r>
        <w:t>文章评述了特朗普第二任期内“Signal门”事件所暴露出的美国国家安全高层官员的无能和失密行为，以及政府对此的反应。事件中，《大西洋月刊》编辑杰弗里·戈德堡因意外被加入一个讨论轰炸也门胡塞武装据点的Signal群聊，目睹了官员们的漫不经心（包括使用表情符号）以及潜在致命的疏忽。文章指出，政府及其盟友的反应不是承担责任，而是遵循特朗普“永不道歉，抹黑信使”的罗伊·库恩式原则，攻击记者的诚信。然而，作者认为，“Signal门”的丑闻并非其本身暴露了什么秘密信息，因为特朗普及其政府的恶意、报复心和对民主规范的蔑视早已公开展示，他们的偏见和能力不足也无需通过意外泄露来揭示。真正的“更大的丑闻”在于，特朗普及其政治策划者毫不掩饰地推进独裁议程——破坏法律、学术和媒体，蔑视民主伙伴，亲近威权主义者，清除党内异议，恐吓批评者——而这一切威胁是公开可见的，任何加密都无法隐藏，却常常被忽视、常态化或被希望其自行消散。文章强调，独裁的威胁每天都在推进，并且是在光天化日之下进行的，这才是真正令人担忧的问题。</w:t>
      </w:r>
    </w:p>
    <w:p>
      <w:pPr>
        <w:pStyle w:val="Heading2"/>
      </w:pPr>
      <w:r>
        <w:t>Two Over Easy, with a Side of Xanthan Gum</w:t>
      </w:r>
    </w:p>
    <w:p>
      <w:r>
        <w:t>文章探讨了飞涨的鸡蛋价格对构成纽约熟食店早餐标志的培根、鸡蛋和奶酪三明治（B.E.C.）的影响。美国熟食店联合会（U.B.A.）的联合创始人费尔南多·马特奥正努力寻找降低B.E.C.价格的方法，因为过去售价二到三美元的三明治，成本已大幅飙升。作为解决方案，U.B.A.开始推广使用纸盒装的液态鸡蛋取代新鲜鸡蛋。文章描述了马特奥在布朗克斯区进行“鸡蛋普查”并向店主推广液态鸡蛋的场景，许多熟食店已将三明治中的两个鸡蛋减为一个，甚至减少培根分量。使用液态鸡蛋，特别是那种主要成分为蛋白并添加黄原胶来模仿蛋黄口感的产品，成为控制成本的一种方式，尽管由此制成的三明治口感可能“苍白、海绵状”，且顾客对此反响不一，认为这是在“欺骗社区”。文章穿插了对马特奥复杂背景（从企业家到曾竞选市长）和U.B.A.其他倡议（如持枪培训和安装恐慌按钮）的介绍，展现了他作为一位 시스템思维자（系统思想家）试图在充满挑战的商业环境中寻找解决方案的努力。鸡蛋短缺甚至引发了店内的冲突事件，凸显了这一日常必需品价格上涨带来的实际影响。</w:t>
      </w:r>
    </w:p>
    <w:p>
      <w:pPr>
        <w:pStyle w:val="Heading2"/>
      </w:pPr>
      <w:r>
        <w:t>Leslie Bibb Goes Indigo</w:t>
      </w:r>
    </w:p>
    <w:p>
      <w:r>
        <w:t>文章聚焦女演员莱斯利·比伯，在她参演的《白莲花度假村》季终前夕与她进行了一次对话。比伯以其富有魅力的外形和标志性的金发ボブ头为人熟知，她讨论了避免被定型角色的愿望，以及这与《白莲花度假村》新一季探讨人被归类的主题的关联。文章提到她与长期伴侣萨姆·洛克韦尔（也参演了《白莲花》新一季）在纽约同居。文章主体围绕比伯在东村参加一次活页靛蓝染色工坊展开，工坊由设计师菲利普·黄主持。黄曾在泰国教授《白莲花》剧组成员染色技艺，比伯对此印象深刻。通过参与染色过程——从准备布料到浸染和氧化——文章描绘了比伯在实践中的兴奋和投入，以及她对这种手工艺的欣赏。工坊也是一个机会让她分享关于剧组拍摄的趣事，比如帕特里克·施瓦辛格总是对食物念念不忘的习惯。染色体验成为比伯在忙碌演艺生活之外寻找平衡和连接自然的一种方式，她憧憬着将来可以在 upstate 的家中穿着自己染制的衬衫与伴侣和狗狗一起度过悠闲时光，体现了她对简单生活的向往。</w:t>
      </w:r>
    </w:p>
    <w:p>
      <w:pPr>
        <w:pStyle w:val="Heading2"/>
      </w:pPr>
      <w:r>
        <w:t>The Instagrammer Who Floats Like James Harden and Shoots Like Shaq</w:t>
      </w:r>
    </w:p>
    <w:p>
      <w:r>
        <w:t>文章介绍了马克西姆·佩拉尼泽，一位26岁的摩尔多瓦裔洛杉矶人，他以在Instagram上模仿篮球明星的搞笑视频赢得上百万粉丝。佩拉尼泽凭借对球员独特动作和风格的敏锐观察力，通过假胡子、改良球衣以及他双胞胎兄弟吉恩（通常扮演背景角色或防守者）的协助，精确再现NBA和WNBA球员的特点。文章详细描述了他模仿詹姆斯·哈登招牌式抛投和伊维卡·祖巴茨笨拙动作的过程，以及他如何通过观看YouTube视频学习球员细节。虽然一些球员，如安吉尔·里斯，可能对模仿感到不满，但大多数球员，包括丹尼斯·罗德曼和马克·库班，似乎都很喜欢他的作品，甚至与他互动。佩拉尼泽拥有涵盖联盟大部分球员的球衣（多为盗版货经过手工改造），并将这些服饰视为其表演艺术和不同“听觉人格”的载体。文章强调了他的模仿天赋、与兄弟的默契配合以及他作品中所蕴含的趣味性，即使在拍摄过程中他也必须应对现实生活中的琐事，比如健康保险问题，展现了这位网络红人在虚拟与现实之间的生活切片。</w:t>
      </w:r>
    </w:p>
    <w:p>
      <w:pPr>
        <w:pStyle w:val="Heading2"/>
      </w:pPr>
      <w:r>
        <w:t>Kevin McDonald, Superstar!</w:t>
      </w:r>
    </w:p>
    <w:p>
      <w:r>
        <w:t>文章聚焦加拿大喜剧演员，《Kids in the Hall》资深成员凯文·麦克唐纳，他正在排练一部名为《凯文·麦克唐纳：超级巨星》的摇滚歌剧。这部歌剧取材于他1991年与《Kids in the Hall》另一成员戴夫·福利在纽约参加乔安·里弗斯脱口秀前一夜的真实经历：两人在一个艾滋病公益晚会上发生的混乱和糟糕决定。文章通过描绘在曼哈顿下城酒店房间进行的排练场景，展现了麦克唐纳与合作者——音乐总监约翰·温莱斯基和亚伦·塔尔诺——的互动。歌剧探讨了名誉、怀疑、背叛和酒精等主题，麦克唐纳的音乐和歌词风格独特，融合了叙事、歌唱和肢体表演，甚至试图效仿弗兰克·辛纳屈的断句技巧。文章还提到了其他喜剧好友，如戴夫·希尔和珍妮安·加罗法洛，他们也参与了演出，以及麦克唐纳的音乐启蒙（披头士、《耶稣基督，超级明星》）和与戴夫·希尔因共同对朋克喜剧的热爱而建立的友谊。歌剧的朋克喜剧感在排练和麦克唐纳对过去的回忆中都有所体现，为观众提供了窥探这位喜剧偶像艺术创作过程和个人经历的机会，展现了即使年华老去，其独特的幽默感和表演能量依旧充满活力。</w:t>
      </w:r>
    </w:p>
    <w:p>
      <w:pPr>
        <w:pStyle w:val="Heading2"/>
      </w:pPr>
      <w:r>
        <w:t>Does the Knot Have a “Fake Brides” Problem?</w:t>
      </w:r>
    </w:p>
    <w:p>
      <w:r>
        <w:t>文章深入调查了热门婚礼策划网站“The Knot”面临的“虚假新娘”争议，即商家向网站付费获取潜在客户信息（leads），但抱怨收到大量无效或虚假询盘。文章通过婚礼服装设计师、摄影师、DJ等众多商家的经历，揭示了他们花费数千美元广告费后却遭遇询盘量与实际转化率严重不符的情况。许多商家怀疑The Knot人为制造虚假询盘以留住付费客户，并进行了自己的调查，发现询盘者已婚或声称从未在网站上注册。尽管The Knot否认存在欺诈行为，并将其归因于新人在多平台同时询价或后续“ghosting”（不再联系）的普遍现象，但文章引用了联邦贸易委员会收到的数百宗针对The Knot及其母公司WeddingWire的投诉、前员工的匿名证词以及泄露的内部录音，其中有员工承认发送虚假或低质量询盘。文章指出，这一问题可能与公司被私募股权收购后承担的巨额债务有关，迫使其不惜一切代价增加收入。调查还发现The Knot的注册流程存在漏洞，未强制验证邮箱地址，可能导致大量虚假账户。文章描绘了小型商家在市场垄断面前的无奈和困境，以及一部分前员工试图揭露真相的努力，包括联系参议员和政府机构，认为这不仅是对商家诚信的损害，也影响了新人的体验。尽管一些商家表示对The Knot的广告效果满意，但大量证据指向其在为商家提供真正有价值的潜在客户方面存在严重问题，对婚礼行业的小企业造成了经济损失和挫败感。</w:t>
      </w:r>
    </w:p>
    <w:p>
      <w:pPr>
        <w:pStyle w:val="Heading2"/>
      </w:pPr>
      <w:r>
        <w:t>Why Catullus Continues to Seduce Us</w:t>
      </w:r>
    </w:p>
    <w:p>
      <w:r>
        <w:t>文章探讨了罗马诗人伽图鲁斯（公元前1世纪）作品数千年来的魅力，特别是其兼具高雅博学与粗俗露骨的独特风格。作者以自身大学时期偶然发现的下流词汇为例，引出伽图鲁斯作品中常常令人震惊的一面，这与他作为一位“极为博学和精致”的诗人（doctus poeta）的声誉形成鲜明对比。文章指出了伽图鲁斯作品中并存的两种截然不同的风格：一方面是直率、情感充沛，尤其体现在写给爱人莱斯比亚的诗歌中，这些诗歌展现了爱情的狂喜、焦虑和绝望，使其具有跨越时代的普适性；另一方面是形式复杂、典故晦涩的长篇作品，如关于阿喀琉斯父母婚礼的短史诗和关于喀耳柏勒女神祭司自宫的篇章，展现了他追随希腊化亚历山大时期诗人卡利马库斯（倡导简洁、原创）的“新诗人”（neoteroi）美学。作者认为，即使是这些艺术性更强的作品，也贯穿着伽图鲁斯标志性的强烈情感。文章强调，伽图鲁斯最著名的作品是写给莱斯比亚的诗歌，虽然这些诗歌揭示了他情感的脆弱和波动，但恰恰是这种坦率吸引了无数读者和后代诗人。文章还讨论了将伽图鲁斯翻译成现代英语的挑战，认为其口语化和瞬间性的魅力难以捕捉。最后，文章通过评论斯蒂芬·米切尔和伊索贝尔·威廉姆斯的新译本，特别是后者大胆而别致的诠释，认为它们在传达伽图鲁斯极具个性的声音和情感强度方面取得了成功，即使这意味着牺牲一点字面准确性。伽图鲁斯的作品如同他本人，是一个充满矛盾、才华横溢、真诚而易受伤的形象，正是这种复合性使其至今仍能“魅惑”读者。</w:t>
      </w:r>
    </w:p>
    <w:p>
      <w:pPr>
        <w:pStyle w:val="Heading2"/>
      </w:pPr>
      <w:r>
        <w:t>The Senate’s Age of Irrelevance</w:t>
      </w:r>
    </w:p>
    <w:p>
      <w:r>
        <w:t>文章深刻剖析了美国参议院作为立法机构影响力的衰落，特别是在特朗普第二任期总统权力不断扩张的背景下。文章以新任参议院多数党（共和党）领袖约翰·图恩为例，描绘了他这样一个以正直和跨党派合作为名的温和派人物，如何在日益极端化和服从于特朗普的共和党中挣扎。文章详细阐述了特朗普政府通过行政命令、削减开支、绕过国会批准任命等方式，系统性地侵蚀国会权力，即使是图恩这样的领导人也难以有效制衡。文章追溯了国会衰落的历史根源，包括两党领导人权力集中、委员会作用弱化、“填树”等议事策略以及持续的党派僵局，导致立法效率低下，重要法案被打包而非通过细致的委员会工作产出。尽管许多参议员私下对此表示担忧，但出于政治生存需要，大部分共和党人不得不公开对特朗普保持忠诚。文章指出，尽管图恩采取了诸如维护冗长演说制度、私下与特朗普沟通协调等策略，试图在不公开对抗的前提下保护参议院的机构地位和基本运作秩序，但特朗普的行动仍在不断测试权力界限，甚至挑战法院的裁决。文章担忧，如果国会继续屈服，无法有效行使其制衡行政权力的宪法赋予的职能，可能会沦为一个无关紧要的“马戏团”或“橡皮图章”，从而威胁到美国三权分立的共和体制。图恩的困境反映了参议院在极端党派政治和强大行政权力面前的脆弱性，其最终能否坚守原则、捍卫立法机构的独立性，将是对其作为领导人和对美国制度的关键考验。</w:t>
      </w:r>
    </w:p>
    <w:p>
      <w:pPr>
        <w:pStyle w:val="Heading2"/>
      </w:pPr>
      <w:r>
        <w:t>What We Knew Without Knowing</w:t>
      </w:r>
    </w:p>
    <w:p>
      <w:r>
        <w:t>文章节选自作家琼·迪迪恩写给她丈夫约翰·格雷戈里·邓恩的笔记，记录了她在1999-2000年间与精神科医生罗杰·麦金农的治疗对话。这些笔记以迪迪恩标志性的冷静、内省的笔触，揭示了她当时的核心担忧：女儿昆塔娜与抑郁症和酒精问题的斗争，以及她对自身衰老、创作满足感和复杂的家庭动力学的思考。对话深入探讨了迪迪恩的成长经历，包括她对父母的早年记忆，她将父母的告别信解读为自杀意图，以及她对父亲过世的感受。麦金农医生引导她审视童年时期感知到的紧张关系和对失去的恐惧如何塑造了她高度警惕和倾向最坏预设的性格模式，并指出这种模式可能无意中传递给了女儿，加剧了昆塔娜的不安全感。对话还涉及迪迪恩处理创伤（如早期恋情中的暴力和癌症经历）的方式——倾向于隔离和压抑情感，以及她对工作、身份认同的看法，她认为投身工作需要一定程度的“自私”，而“关心他人”并非她对自身的固有认知。医生鼓励她挑战这些固有模式，例如尝试更积极乐观的心态、整理外部环境和理顺财务问题，认为这些改变对她本人和女儿的福祉都至关重要。笔记展现了迪迪恩在生命后期对自身和家庭问题的深刻反思和疗愈过程，也预示了她后来在回忆录中探讨的失去和 grief 的主题。</w:t>
      </w:r>
    </w:p>
    <w:p>
      <w:pPr>
        <w:pStyle w:val="Heading2"/>
      </w:pPr>
      <w:r>
        <w:t>Elizabeth Kolbert on John McPhee’s “Encounters with the Archdruid”</w:t>
      </w:r>
    </w:p>
    <w:p>
      <w:r>
        <w:t>伊丽莎白·科尔伯特（一位专注于环境议题的作家）在此文中回顾并评析了约翰·麦克菲1971年的非虚构经典作品《与大德鲁伊的邂逅》。该书记录了环境运动家大卫·布劳尔（布劳尔被称为“大德鲁伊”）与几位与环境保护理念相悖的人物进行的几次户外旅行。科尔伯特的文章重点描述了书中第一次邂逅——布劳尔与地质学家查尔斯·帕克（一位以寻找矿产为业的实用主义者）在美国冰川峰旷野的一次徒步，此地规划了一个大型铜矿项目。文章精彩地呈现了布劳尔与帕克之间关于保护荒野与开发资源、环境保护与经济发展的哲学辩论，两人的观点尖锐对立但都引人深思。科尔伯特盛赞麦克菲在呈现双方观点时的平衡和克制，即使是看似客观的描述也 subtly 融入了他的在场感和个人体验，例如麦克菲对寻找铜矿石的兴奋之情。她指出，麦克菲的叙事艺术在于其“省略”——特别是省略自己对这一尖锐冲突的明确立场，让读者自己去衡量不同视角的分量。科尔伯特认为， meskipun McPhee 的中立态度反映了那个时代相对温和的政治氛围（《旷野法案》获得两党支持），但 его 的克制并非简单客观，而是更高的艺术手法。通过重新审视这本经典的环保著作，文章突显了书中探讨的核心问题在当代的持续相关性，以及麦克菲作为 비fictional 作家 在处理复杂、充满争议的主题时所展现的非凡技巧和 예술성。</w:t>
      </w:r>
    </w:p>
    <w:p>
      <w:pPr>
        <w:pStyle w:val="Heading2"/>
      </w:pPr>
      <w:r>
        <w:t>Mixed Signals</w:t>
      </w:r>
    </w:p>
    <w:p>
      <w:r>
        <w:t>这是一篇由安东尼·莱恩撰写的“呐喊与低语”(Shouts &amp; Murmurs)幽默短文，借近期美国高级官员在Signal群聊中泄露信息（即“Signal门”）的事件，讽刺人类历史上秘密通讯屡次因低级失误而失败的荒谬性。文章以历史上的著名事件为背景，虚构了在关键时刻因为“黑格赛斯”（Hegseth或类似发音的角色）的愚蠢行为而导致计划暴露的场景。例如，在特洛伊城内，藏在木马里的希腊人本应保持静默，但名为Hegsethus的人却傻气地模仿马叫；在罗马被围困时，名为Hegsegoth的西哥特间谍在城墙上大喊大叫，暴露了自己的身份；在珍珠港事件前夕，日军通过秘密电报沟通，但名为Hegsethawa的士兵却在光天化日下用旗语传递信息。这些虚构情景模仿了现代群聊和通讯的语气，加入了角色间的争执和抱怨，以一种戏谑的方式将历史上的重大事件与当下的“Signal门”相连接，强调了即使在最重要的时刻，人类固有的愚蠢和不专业也可能破坏精心策划的行动。文章通过重复“Hegseth”这个名字和类似的低级失误模式，制造出荒诞和讽刺的喜剧效果，将“Signal门”描绘成人类愚蠢历史长河中的最新一例，而非史无前例的事件。</w:t>
      </w:r>
    </w:p>
    <w:p>
      <w:pPr>
        <w:pStyle w:val="Heading2"/>
      </w:pPr>
      <w:r>
        <w:t>Marseille</w:t>
      </w:r>
    </w:p>
    <w:p>
      <w:r>
        <w:t>小说讲述了年轻母亲阿米娜生下孩子一年后，第一次独自旅行前往马赛与大学好友阿尔芭和丽莎重聚的故事。这次旅行对阿米娜而言是一次重返个人生活、“穿上久违外套”的体验，她期待摆脱母亲的身份，与朋友享受纯粹的休闲时光。然而，朋友们（阿尔芭和丽莎）的生活轨迹与她有所不同，特别是阿尔芭，依然保持着无拘无束、喜欢调情的单身状态。这次重聚不仅是友情的回顾，也让女性们开始对照彼此的生活选择，思考年龄与欲望、自我认同与社会期待。文章描述了她们在马赛的活动：逛街、在海边酒吧聚会、与年轻服务生文森特互动，并根据文森特的建议乘船前往一个看似平凡的小村庄。在村庄和回程的船上，阿米娜感受到了对家庭的思念，也遇到了一个正享受间隔年旅行、对自己生活充满自信的年轻女性。这次相遇让阿米娜和朋友们意识到自己正在被更年轻的一代取代“年轻、活力”的位置。故事的尾声，她们约见的文森特爽约，朋友们在讨论他如何看待她们时，第一次直面了“是否已经看起来像长辈（aunties）”的问题，这揭示了年龄带来的微妙不安和自我认知危机。尽管尝试重现年轻时的活力和亲密，但三位女性都感受到时间和选择带来的变化，尤其阿米娜，在重拾自我的短暂解放与作为母亲的责任及身份转变之间，体会到一种复杂的、难以名状的情感，并最终意识到，她们都并非像过去那样“show our age”（显老），但时代和身份的转变是显而易见的，并且可能已经开始影响她们的被他人感知的方式。</w:t>
      </w:r>
    </w:p>
    <w:p>
      <w:pPr>
        <w:pStyle w:val="Heading2"/>
      </w:pPr>
      <w:r>
        <w:t>It’s Always the Other Side That’s Been Brainwashed</w:t>
      </w:r>
    </w:p>
    <w:p>
      <w:r>
        <w:t>文章探讨了“洗脑”（brainwashing）一词在当代语境中的复兴及其在政治 polarization 和数字媒体时代被滥用的现象。作者尼克希尔·克里希南指出， meskipun 这个词最初与朝鲜战争战俘、帕蒂·赫斯特等涉及极端胁迫和创伤的案例相关，但在当前，人们倾向于用它来解释与自己观点相悖的政治信念或在线上形成的奇异观点，仿佛对方是受操控的受害者。作者质疑这种将异见归咎于“洗脑”的简单化做法，认为这忽视了人们形成信念的复杂过程，并可能阻止理解为何他人持有令人费解的观点。文章深入分析了洗脑的机制（如“强制说服”）确实存在，并在极端环境下能改变人的信念，但这种机制是否适用于解释普通人在社交媒体或特定媒体环境中形成的观点是存疑的。将那些持有“无法理解”观点的人标签为“洗脑”可能源于一种自认为掌握真理的优越感，并逃避了真理本身并非顯而易見、人们的信念形成受多种因素影响的事实，包括对归属感的渴望、社会激励机制以及信息环境等。文章认为，当代社会中发生的更普遍现象是，信息环境和社交互动以更 subtle 的方式塑造着人们的思想和愿望，但将其简单等同于极端洗脑，既可能淡化了真正高强度胁迫的严重性，也阻碍了对当代信念形成机制和政治极化的深入理解。更有可能的是，那些持有极端观点的人并非受害者，而是自主地选择了通往这些信念的道路，而简单地将他们称为“洗脑”反而给予了一种不应得的开脱，未能正视他们信念本身的形成过程和所代表的意义。</w:t>
      </w:r>
    </w:p>
    <w:p>
      <w:pPr>
        <w:pStyle w:val="Heading2"/>
      </w:pPr>
      <w:r>
        <w:t>Why the Court Hit the Brakes on School Desegregation</w:t>
      </w:r>
    </w:p>
    <w:p>
      <w:r>
        <w:t>文章剖析了美国最高法院在1954年布朗诉教育委员会案（Brown v. Board of Education）之后，是如何通过一系列判决显著阻碍甚至逆转了学校废除种族隔离的进程。文章以密歇根州底特律市的米利肯诉布拉德利案（Milliken v. Bradley, 1974）为核心案例，展示了法院如何拒绝了跨学区整合学校的方案， effectively 巩固了按社区居住模式形成的种族隔离，尽管隔离是政府政策和历史性歧视造成的。文章详细回顾了南方向 desegregation 的缓慢抵制、“蓄意加速”口号的落空，以及格林案和亚历山大案短暂地寄予了全面 desegregation 的希望。然而，米利肯案的判决以保护“地方控制”为由，劃定学区边界作为法院干预的限制，对 Brown 案的广泛影响造成了重创。此外，圣安东尼奥独立学区诉罗德里格斯案（San Antonio Independent School District v. Rodriguez, 1973）判决教育并非“基本权利”、贫困群体不算“可疑阶层”，进一步削弱了通过教育系统解决不平等的机会。文章指出，这些判决与当时政治背景（尼克松政府的南方策略、反对强制校车接送的公众情绪）紧密相关，反映了法院与政治的互动。文章驳斥了一些观点，如科尔曼 보고서 和莫伊尼汉 글，认为它们过早地将 desegregation 的效果不彰归咎于黑人家庭结构而非结构性种族主义。最终，文章认为，法院的判决，尤其是米利肯案，未能正视历史性歧시 和结构性种族主义在形成隔离模式中的作用，尽管 Brown 案曾提供了希望，但后续的司法限制导致了学校（以及社会）的重新隔离，使得教育领域的种族平等承诺未能完全实现。</w:t>
      </w:r>
    </w:p>
    <w:p>
      <w:pPr>
        <w:pStyle w:val="Heading2"/>
      </w:pPr>
      <w:r>
        <w:t>An Overpriced “Othello” Goes Splat on Broadway</w:t>
      </w:r>
    </w:p>
    <w:p>
      <w:r>
        <w:t>文章是对百老汇戏剧《奥赛罗》的评论，该剧由丹泽尔·华盛顿主演奥赛罗，杰克·吉伦哈尔饰演伊阿古。评论认为尽管汇聚了巨星且票价高昂，这部制作令人失望。评论家海伦·肖批评导演肯尼·莱昂的执导缺乏清晰度和能量，舞台设计沉闷，演员表演也没有达到预期，特に 华盛顿饰演的奥赛罗，缺乏应有的强度，显得冷漠甚至了无生气，无法准确传达角色的内心变化和悲剧张力。她认为吉伦哈尔饰演的伊阿古虽然更具活力和吸引力，但不足以拯救整部剧。评论指出，导演未能有效利用 casting choices（如一些黑人角色的设置）来探讨剧作在当代背景下的可能意义。评论认为，与导演和华盛顿过去在奥古斯特·威尔逊等剧作家作品上的成功不同，这部 Shakespearean 制作显得脱节和业余，尤其在群戏处理和主角表演上。华盛顿的表演被描述为常常游离于情境外，甚至其死亡场景也缺乏应有的力量和情感。评论最后提到华盛顿可能考虑息影，并认为如果拍摄电影版《奥赛罗》也许更能发挥其魅力，而目前的百老汇制作是一次昂贵却未充分利用巨星潜力令人遗憾的经历。</w:t>
      </w:r>
    </w:p>
    <w:p>
      <w:pPr>
        <w:pStyle w:val="Heading2"/>
      </w:pPr>
      <w:r>
        <w:t>The Second Season of “Wolf Hall” Surpasses Its Acclaimed Predecessor</w:t>
      </w:r>
    </w:p>
    <w:p>
      <w:r>
        <w:t>文章评论了 PBS/BBC 改编剧《狼厅》第二季，该季改编自希拉里·曼特尔三部曲的最后一部《镜与光》，讲述了托马斯·克伦威尔（马克·里朗斯饰）人生的最后阶段。评论家因库·康赞扬了第二季在先前成功基础上的超越，认为它更引人入胜，深刻描绘了克伦威尔在权力和算计之外流露出的中年遗憾和对道德救赎的渴望。故事承接第一季安妮·博林之死，展现了克伦威尔如何在亨利八世（达米安·刘易斯饰）日益增长的专断中试图维持忠诚并应对朝堂内外的敌人。评论强调了里朗斯表演的内敛与精彩，刘易斯对亨利八世从充满活力到逐渐衰退的 शारीरिक 描繪也备受称赞。文章特别指出，《狼厅》对亨利八世的刻画独具匠心，并非传统肖像，而是通过克伦威尔的视角呈现，既令人畏惧又需被駕馭，一个為子嗣和 legacy 而焦虑，甚至逃避现实的角色。剧集忠实于曼特尔小说的 cerebral 和历史细节，不迎合現代思潮，展现了一个尚未成为殖民强国的英格兰的政治图景和等级森严的社会现实。尽管存在一些 minor flaws（如闪回和鬼魂情节），但剧本始终聚焦克伦威尔的核心视角，避免了戏剧化的冲突高潮，使得最终克伦威尔的陨落更显 unsettling，突显了一个白手起家的政治家在君王无常面前的脆弱性，以及其未竟的改革理想。</w:t>
      </w:r>
    </w:p>
    <w:p>
      <w:pPr>
        <w:pStyle w:val="Heading2"/>
      </w:pPr>
      <w:r>
        <w:t>Day One</w:t>
      </w:r>
    </w:p>
    <w:p>
      <w:r>
        <w:t>这是一首诗歌 जिसका 的主题似乎关于重复、挣扎和对开始的无可避免。诗中 repeated 了“从第一天起”的表达，暗示着对事物本质或某种循环模式的认知，尽管这种认知可能伴随着困惑（“我们不明白我们站着的地方”）、盲目和错误的 timing。诗歌探讨了与他人的联系（“没有你我不知道我是谁”）、寻求耐心和理解、承认错误，但也表达了对某种野性力量的感受。其中也包含了需要“适应”（toughen up）并同时“忘记谎言”（unlearning that lie）的矛盾要求。最后部分提到了“乐队”和“悲伤”，以及一切终将消逝的 무常 性（“跳上去都会消失”），并强调某些 چیزें 的价值并非廉价可得。这首诗歌整体呈现一种内省、略带疲惫但又有所察觉的复杂情感，反映了对生存状态、人际关系以及时间流逝的思考，风格自由，意象跳跃，带有爵士乐般的即兴感。</w:t>
      </w:r>
    </w:p>
    <w:p>
      <w:pPr>
        <w:pStyle w:val="Heading2"/>
      </w:pPr>
      <w:r>
        <w:t>Refusal</w:t>
      </w:r>
    </w:p>
    <w:p>
      <w:r>
        <w:t>这是一首献给已故作家 Lore Segal 的纪念诗。诗歌以秋天和春天大自然中绚烂的色彩（金色、铁锈色、丁香色、玫瑰色、盛开的杜鹃花）开篇，描写花瓣和叶子仿佛在“拒绝相信”自己终将回归尘土的命运。诗人触景生情，将自然生命的短暂与自身的必死性联系起来，表达了面对死亡的悲伤可能性（“带着悲伤来到尘土”）。诗歌的核心在于一种“拒绝”姿态：拒绝以羞愧的方式播种（可能指拒绝以悲观、恐惧或顺从的方式面对生命和死亡），而是选择效仿叶子、花瓣和任性野草所共同知道的法则——“生长”。这是一种肯定生命的宣言，即使深知最终的消亡，也选择在当下全然地、充满活力地存在和繁衍。诗歌虽短小，但意蕴深长，将自然循环与个体生命的意志相联，以简洁的意象表达了对生命力量的赞頌和对死亡的平静抗争，是一种对逝者的致敬，也是对生者的启示。</w:t>
      </w:r>
    </w:p>
    <w:p>
      <w:r>
        <w:br w:type="page"/>
      </w:r>
    </w:p>
    <w:p>
      <w:pPr>
        <w:pStyle w:val="Heading1"/>
      </w:pPr>
      <w:r>
        <w:t>The New Yorker (2025-04-14)</w:t>
      </w:r>
    </w:p>
    <w:p>
      <w:pPr>
        <w:pStyle w:val="Heading2"/>
      </w:pPr>
      <w:r>
        <w:t>The Evolution of Dance Theatre of Harlem</w:t>
      </w:r>
    </w:p>
    <w:p>
      <w:r>
        <w:t>本文探讨了哈莱姆舞蹈剧院（Dance Theatre of Harlem, DTH）的演变历程，该剧院由舞蹈家亚瑟·米切尔于1969年马丁·路德·金遇刺后创立，作为对这一事件的回应。文章回顾了DTH充满挑战与辉煌的历史，包括其在2004年被迫关闭近十年，以及在前成员弗吉尼亚·约翰逊的领导下于2012年成功复兴。如今，剧院由另一位资历深厚的内部人士罗伯特·加兰接管。加兰凭借对剧院的深入了解，致力于发掘舞者的潜能。文章重点介绍了DTH在City Center的本季演出，节目单反映了剧院的传承与创新。演出包括威廉·福赛斯的《精确的令人眩晕的快感》，这部作品以其极致的芭蕾技巧和创新性著称，福赛斯深受DTH基因中根植的乔治·巴兰钦的影响，而米切尔曾是巴兰钦的舞者。因此，本季也呈现了巴兰钦充满光彩和感染力的作品《多尼采蒂组曲》。此外，加兰为剧院编排了一部新作品《烤肉派对》，这部作品以新灵魂乐歌手吉尔·斯科特等人的音乐为背景，旨在颂扬舞者的个性和独特风格。文章通过介绍剧院的历史、领导更迭以及当前演出季的作品，展现了哈莱姆舞蹈剧院在坚持传统芭蕾技艺的同时，如何融入现代元素，并持续作为美国舞蹈界一个重要且充满活力的机构发展。</w:t>
      </w:r>
    </w:p>
    <w:p>
      <w:pPr>
        <w:pStyle w:val="Heading2"/>
      </w:pPr>
      <w:r>
        <w:t>At the Smithsonian, Donald Trump Takes Aim at History</w:t>
      </w:r>
    </w:p>
    <w:p>
      <w:r>
        <w:t>本文由大卫·雷姆尼克撰写，评论了唐纳德·特朗普政府试图控制历史叙事的倾向，特别是在他可能再次当选的背景下，对包括史密森尼学会在内的文化机构提出批评。文章指出，特朗普政府的这一冲动并非新生，而是任何独裁者的惯性执念。例如，旨在指导第二届特朗普政府运作的“2025计划”便明确提出要“夺回对博物馆，尤其是史密森尼学会的控制权”，以对抗所谓“觉醒的革命者”对美国历史的改写。特朗普本人签署了一项名为“恢复美国历史的真相与健全”的行政命令，指责教授和策展人以意识形态而非真相来歪曲历史。文章深入剖析了这一命令对于史密森尼学会，特别是美国国家非裔美国人历史文化1博物馆的批评。特朗普政府对此类机构将种族视为社会建构而非生物现实、以及展现美国历史中的黑暗面表达不满，并计划通过副总统詹姆斯·万斯等人移除“不当意识形态”。文章将此与苏联时期对列宁个人崇拜、普京政府推广官方历史版本以及中国政府设立“历史虚无主义”热线的做法进行比较，强调控制历史是独裁政权的共同特征。虽然特朗普的手法有所不同，但其目的在于通过塑造单一、积极的过去叙事来维护权力，压制异议。作者警告，这种对历史的操纵是对事实和复杂性的攻击，与寻求真相的文化、科学和学术精神背道而驰。</w:t>
      </w:r>
    </w:p>
    <w:p>
      <w:pPr>
        <w:pStyle w:val="Heading2"/>
      </w:pPr>
      <w:r>
        <w:t>Seth Rogen Has Some Notes</w:t>
      </w:r>
    </w:p>
    <w:p>
      <w:r>
        <w:t>迈克尔·舒尔曼的这篇文章聚焦于演员兼导演塞斯·罗根的新喜剧剧集《工作室》，该剧集通过讽刺手法展现了好莱坞高管的世界。文章引用了罗根的亲身经历和观察，他早在年轻时参与《怪胎与书呆》便接触到了这个行业，并被贾德·阿帕图告知高管们“随时可能被解雇，他们的行为源于极度恐慌”。罗根描述了运行一家工作室的悲剧性，高管们“热爱马丁·斯科塞斯，却不得不告诉他他不想听的消息”，或者因为电影反响不佳而躲避演员。这种“热爱电影但却不得不毁掉它们”的矛盾贯穿了罗根对工作室负责人的定义，也成为剧中马特·雷米克一角的核心困境。文章通过罗根及其搭档埃文·戈德堡、以及主演凯瑟琳·哈恩和艾克·巴林霍尔茨在一家著名权势午餐地迈克尔餐厅的对话，穿插了更多好莱坞趣闻，比如某位高管因醉酒被禁止探班、关于可乐鸡翅声优种族设定的讨论等。剧集还涉及了行业中常见的无关紧要的琐事，如要求演员剃掉胡须。文章指出，《工作室》继承了1992年罗伯特·奥特曼电影《大玩家》的衣钵，展现了好莱坞在不同年代的权力象征变迁，从双排扣西装到拉链抓绒衫，以及最重要的地位象征——人脉关系。罗根的观察揭示了电影行业一个永恒的特点：除了八九十年代由可卡因驱动的几年，它长期处于生存危机之中。文章以大卫·查斯拉夫收购传奇制片人罗伯特·埃文斯故居为例，象征性地解读了工作室负责人昔日辉煌的褪色，最终强调了即便在高压的工作环境中，许多高管内心依然保留着对电影的热爱，尽管他们常常不得不压抑这种热爱以保住饭碗，以此讽刺了好莱坞光鲜外表下的荒诞与无奈。</w:t>
      </w:r>
    </w:p>
    <w:p>
      <w:pPr>
        <w:pStyle w:val="Heading2"/>
      </w:pPr>
      <w:r>
        <w:t>Another Round with Peter Wolf</w:t>
      </w:r>
    </w:p>
    <w:p>
      <w:r>
        <w:t>这篇由尼克·帕姆加滕撰写的文章，记录了J. Geils Band乐队前主唱彼得·沃尔夫在他常去的纽约麦克索利老啤酒馆里，分享他丰富人生的故事。现年七十九岁的沃尔夫，在回忆录《等待月光》出版之际，选择在光线昏黄的酒吧里，面对着一杯杯啤酒，娓娓道来。文章描绘了沃尔夫与这个酒吧的深厚渊源，包括他年轻时就常来这里，以及曾在这里赢得啤酒比赛的经历。沃尔夫不愿意将回忆录写成简单的名人流水账或“八卦”，而是希望突出他遇到的那些“复杂的天才们”，如鲍勃·迪伦、大卫·林奇（他艺术学校时的室友）、马迪·沃特斯、约翰·李·胡克等。他的 memoir充满了与这些传奇人物不可思议的相遇和互动，也记录了他与女演员费·唐纳薇的婚姻生活。文章通过沃尔夫与酒吧老店员理查德·沃尔什（Richard Walsh）和斯科特·普尔曼（Scott Pullman）的互动插曲，展现了一种老派的社区情谊和对过去的怀旧。沃尔夫的访谈充满了轶事和智慧，比如他引用了著名词曲作者哈兰·霍华德关于在酒吧倾听可以获得无数歌曲灵感的说法。文章通过描绘沃尔夫与酒吧员工和顾客的亲切互动，以及他对自己作为名人的幽默自嘲，塑造了一个既传奇又脚踏实地的音乐家形象。最终，文章传达了一种由共同经历和场所建立起来的深厚人际纽带，以及在酒吧这个特殊空间里，故事和回忆如何被珍视和传承。</w:t>
      </w:r>
    </w:p>
    <w:p>
      <w:pPr>
        <w:pStyle w:val="Heading2"/>
      </w:pPr>
      <w:r>
        <w:t>Protecting the National Airspace, Post-DOGE</w:t>
      </w:r>
    </w:p>
    <w:p>
      <w:r>
        <w:t>本文探讨了联邦航空管理局（FAA）位于新泽西州蛋港镇的威廉·J·休斯技术中心，一个数十年致力于航空安全研发和测试的关键设施。文章通过采访技术中心的非官方历史学家斯坦·休尔扎克，回顾了该中心从海军基地到FAA实验场的历史，及其在提升航空安全方面的贡献，例如更换飞机座椅垫以延长乘客逃生时间。然而，近期该中心正经历变化和不确定性，尤其是在埃隆·马斯克领导的“政府效率部”（DOGE）出现之后。文章提到，尽管技术中心已开始涉足火箭等领域，并在此之前就与SpaceX合作，但DOGE的到来似乎带来了动荡，包括对中心工作人员的影响，甚至有报道称马斯克的星链天线被安装在中心屋顶上，以及随后的裁员。文章强调了技术中心工程师们在降低航空风险方面所做的不懈努力，即使在新的领导层下，他们仍在为未雨绸染的未来航空系统（如NextGen现代化项目）进行测试和研发。NextGen旨在将现有基于雷达和塔台语音指令的系统转变为自动化网络，以应对日益增长的火箭发射、无人货运飞机和自动驾驶空中出租车。文章通过描绘中心的历史贡献和当前面临的挑战，反映了在技术快速发展和私营巨头介入公共服务领域之际，传统公共机构及其核心使命所面临的压力，同时也重申了在保障飞行安全这一关键公共利益中，技术和工程的重要性。尽管面临不确定性，技术中心的工作人员依然坚信他们的数据和测试能够转化为现实世界的安全效益，将“工程”而非“奇迹”置于保障航空安全的中心地位。</w:t>
      </w:r>
    </w:p>
    <w:p>
      <w:pPr>
        <w:pStyle w:val="Heading2"/>
      </w:pPr>
      <w:r>
        <w:t>Sayaka Murata’s Alien Eye</w:t>
      </w:r>
    </w:p>
    <w:p>
      <w:r>
        <w:t>这篇深入的特写文章探讨了日本作家村田沙耶香及其独特的小说世界观。文章作者艾利夫·巴图曼追溯了村田从在便利店工作期间开始创作并在获奖后持续写作的经历，并分析了她的主要作品，如《便利店人间》、《地球星人》和即将出版的《消失的世界》。村田的小说以“去熟悉化”的技巧著称，描绘了主人公对社会规范和习俗的困惑与疏离，仿佛以外星人的视角观察人类世界。文章通过作者与村田的多次访谈和互动，揭示了村田的写作理念和个人经历如何塑造了其作品的主题，如对社会体制的批评、性别角色、家庭、繁殖以及个人与群体规范之间的冲突。村田坦承童年经历导致她无法表达愤怒，而写作成为她转化这种情绪的方式。文章还讨论了村田的“虚构性恋”倾向以及她与非人存在（外星人、动画角色的形象）产生亲密和性联结的独特世界。村田的写作过程被她具象化为一个“干净、消毒过的水族馆”，她在其中解剖“人类村田”，让其不同方面在水中结晶并互动，从而诞生新的角色和故事。文章尤其关注村田对繁殖和家庭体制的批判性描绘，如《养育与杀戮》和《消失的世界》中对人工授精和集体抚养的未来社会的设想，并将其与福柯和菲尔斯通等思想家的理论相比较。文通过对村田故乡千叶新城的探访，进一步理解了其作品中对规划社区和家庭结构的描绘。最后，文章总结了村田通过其“外星人视角”挑战读者对“正常”和“人性”的固有认知，并坚持为小说本身而写作，即使这可能导致她被“排除在人类之外”。</w:t>
      </w:r>
    </w:p>
    <w:p>
      <w:pPr>
        <w:pStyle w:val="Heading2"/>
      </w:pPr>
      <w:r>
        <w:t>Bluesky’s Quest to Build Nontoxic Social Media</w:t>
      </w:r>
    </w:p>
    <w:p>
      <w:r>
        <w:t>凯尔·查伊卡撰写的本文深入探讨了社交媒体平台Bluesky及其首席执行官杰伊·格拉伯，及其构建无毒社交媒体的愿景。Bluesky由推特前首席执行官杰克·多尔西发起，旨在开发一种去中心化的社交媒体模式，与推特和脸书等中心化平台形成对比。文章详细解释了Bluesky基于开放协议（Authenticated Transfer Protocol, AT Protocol）的架构，允许用户在同一协议上构建不同应用或自定义算法和内容审核规则，从而将权力从公司重新分配给用户。文章指出，在唐纳德·特朗普再次当选和埃隆·马斯克接管推特（现称X）后，许多对X感到不满的自由派用户涌入Bluesky，使其用户数迅速增长，成为最大的去中心化社交网络。格拉伯的“反威权主义”政治立场和“没有凯撒的世界”理念，与马斯克等科技巨头的中心化控制形成鲜明对比。文章介绍了格拉伯的个人背景，包括她从关注科技政策到投身技术开发的历程，以及她作为女性领导者在男性主导的科技行业中的独特之处。尽管Bluesky取得了显著增长，但文章也讨论了其面临的挑战，包括维护庞大用户基础的成本、社区可能变得小众趋同的风险，以及与其他去中心化平台（如Mastodon）的竞争。文章还探讨了Bluesky的盈利模式构想（订阅费、自定义工具市场），以及对其社交网络成功是否削弱了其去中心化协议愿景的质疑。尽管如此，文章最终强调了Bluesky的创新潜力，尤其是在培育新的、不同于现有平台的在线社区和形式方面，体现了格拉伯通过技术赋权用户、挑战现有社交媒体权力结构的坚定决心。</w:t>
      </w:r>
    </w:p>
    <w:p>
      <w:pPr>
        <w:pStyle w:val="Heading2"/>
      </w:pPr>
      <w:r>
        <w:t>The Dire Wolf Is Back</w:t>
      </w:r>
    </w:p>
    <w:p>
      <w:r>
        <w:t>本文深入报道了Colossal Biosciences公司雄心勃勃的“去灭绝”项目，特别是其通过基因工程让已灭绝的恐狼（Dire Wolf）重现。文章介绍了该公司由本·拉姆和乔治·丘奇共同创立，目标是复活包括猛犸象、渡渡鸟和袋狼在内的“魅力巨型动物”。通过提取古老DNA并结合CRISPR基因编辑技术，Colossal成功将恐狼的古老DNA片段插入到灰狼细胞系中，并诞生了三只含有恐狼基因的幼崽。文章详细描述了这一复杂的科学过程，包括古老DNA的提取和重建、基因编辑的挑战（如避免导致失明或耳聋的毛色基因编辑）、以及使用狗作为代孕母亲的过程，最终在2024年10月剖腹产下幼崽。文章探讨了复活恐狼的动机，包括其在流行文化（如《权力的游戏》）中的影响力，以及满足原住民部落对“伟大之狼”的渴求。文章也涉及了围绕“去灭绝”的科学和伦理争议，包括对改变动物基因组的担忧、是否 merely 制造了动物园展品而非恢复生态平衡的质疑，以及公司营销策略带来的科学界警惕（例如关于“毛茸茸老鼠”的宣传）。Colossal辩称其项目旨在“功能性去灭绝”，即创造近似原始物种并能在生态系统中发挥作用的动物，并强调其研发的副产品在人类健康和环境保护方面具有巨大潜力（如大象疱疹病毒疫苗、塑料降解技术）。尽管面临质疑和挑战，Colossal通过吸引大量投资继续推进其项目。文章最后反思了这些基因工程动物的本质，它们是真正的恐狼复活还是具有恐狼特征的灰狼？它们在生态中的作用是否能达到预期？以及复活一个物种只是为了让其在圈养中度过一生，是否值得？这些问题凸显了在技术前沿探索中，科学能力、商业利益、伦理考量与公众认知之间的复杂交织。</w:t>
      </w:r>
    </w:p>
    <w:p>
      <w:pPr>
        <w:pStyle w:val="Heading2"/>
      </w:pPr>
      <w:r>
        <w:t>The Brazilian Judge Taking On the Digital Far Right</w:t>
      </w:r>
    </w:p>
    <w:p>
      <w:r>
        <w:t>这篇文章深入剖析了巴西最高法院大法官亚历山德尔·德·莫拉埃斯（Alexandre de Moraes），绰号“大亚历克斯”，如何成为巴西对抗数字极端右翼的关键人物。文章开篇描述了2025年11月一名男子在最高法院外引爆炸弹并自杀的事件，将其视为巴西互联网上恶意言论和极端主义的体现，并引向德·莫拉埃斯与前总统博尔索纳罗、埃隆·马斯克以及唐纳德·特朗普等国际右翼势力之间的激烈对抗。德·莫拉埃斯主导了对博尔索纳罗及其盟友散布虚假信息和攻击民主制度的调查，并在选举期间采取强硬措施，包括暂停议员和商业巨头等人的社交媒体账户。文章探讨了巴西法律中言论自由的界限，以及德·莫拉埃斯在缺乏其他机构有效行动下，如何援引特殊权力进行调查甚至审判，尽管这引发了关于其权力界限和是否越权的争议。作者通过与德·莫拉埃斯的对话，展现了他将社交媒体形容为可能助燃新型威权主义的工具，并将巴西视为这一全球现象的试验场。文章回顾了博尔索纳罗如何利用社交媒体煽动支持者，质疑选举系统，并最终导致2023年1月8日冲击政府大楼的事件。德·莫拉埃斯在平息此次骚乱中扮演了果断角色。文章也详细描述了马斯克在X上对德·莫拉埃斯的攻击以及特朗普媒体提起的诉讼，揭示了美国部分右翼势力与巴西博尔索纳罗支持者在“反审查”叙事上的联合。尽管面临国内外批评，德·莫拉埃斯及其最高法院多数派坚持认为，在国会未能及时立法应对数字平台责任的背景下，司法干预是保护巴西民主制度免受攻击的必要手段。文章在结尾部分讨论了巴西面临的长期挑战，包括如何在打击虚假信息和保护言论自由之间取得平衡，以及大法院在政治舞台上过于突出可能对民主健康造成的潜在风险，但强调了德·莫拉埃斯行动在当前危机中的重要性。</w:t>
      </w:r>
    </w:p>
    <w:p>
      <w:pPr>
        <w:pStyle w:val="Heading2"/>
      </w:pPr>
      <w:r>
        <w:t>Margaret Atwood on Mavis Gallant’s “Orphans’ Progress”</w:t>
      </w:r>
    </w:p>
    <w:p>
      <w:r>
        <w:t>这篇文章是玛格丽特·阿特伍德对加拿大作家梅维斯·加兰特的短篇小说《孤儿们的进程》及其作者本人的深刻回顾。阿特伍德回忆了她年轻时初次在《纽约客》读到这篇小说的印象，它以冷峻、清晰、细致且模棱两可的笔触描绘了两个女孩被从功能失调但充满爱的母亲身边带走，随后在不友善的亲戚和虐待性的修道院环境中辗转漂泊的故事。故事的核心问题在于，这种“解救”是否真的让孩子们过得更好？这篇小说给阿特伍德留下了深刻的印象。文章接着讲述了阿特伍德通过伴侣格雷姆·吉布森认识加兰特，并与她在巴黎建立了联系。阿特伍德描述加兰特是一个“坚韧的小家伙”，她的个人经历——四岁就被送到修道院寄宿，母亲冷漠自恋——与小说中的孤儿有着相似的困境。加兰特凭借坚毅、顽强的意志、从不自怜以及充满嘲讽的幽默感度过了艰难的童年。阿特伍德称与加兰特的午餐总是既搞笑又令人震惊，她讲述的生活故事甚至比她的小说更离奇恐怖。加兰特拥有叶芝所说的作家所需的“冰冷的眼睛”，能看穿一切伪装，无论对方是谁。文章通过具体例子（比如在加拿大使馆晚宴上对葡萄酒和甜点的直率评论）展现了加兰特不妥协的个性。最终，阿特伍德的文章不仅是对加兰特一篇重要小说的致敬，也是对一位她所钦佩的作家和朋友的生动肖像描绘，强调了加兰特的作品如何反映并超越了她个人的成长经历，以及她在文学和生活中流露出的犀利洞察力和不随波逐流的精神。</w:t>
      </w:r>
    </w:p>
    <w:p>
      <w:pPr>
        <w:pStyle w:val="Heading2"/>
      </w:pPr>
      <w:r>
        <w:t>Return of the Plastic Straw</w:t>
      </w:r>
    </w:p>
    <w:p>
      <w:r>
        <w:t>这篇短篇讽刺文章模拟了一份来自美国司法部总检察长办公室的备忘录，宣布了一系列荒诞无稽的新政策。文章以“结束使用纸吸管”并支持塑料吸管作为开端，讽刺了政府政策的任意性和反智主义倾向。随后，这一荒谬的政策逻辑被泛化到其他领域，比如禁止使用第戎芥末酱，只允许使用名为“正常”（Normal）的黄色芥末酱，同时非法化“chutney”和“piccalilli”等不被普遍认识的词语。备忘录甚至插科打诨地宣称结束某个耶鲁大学合唱团“Whiffenpoof”的名称，并规定他们只能演唱关于“露营”、“鹿狩猎”等符合“美国政策”的歌曲，禁止彩虹主题。文章还荒唐地要求所有电视广告必须以“在美国，手可以像刀一样使用”开头，无论产品是什么。在关于芥末的澄清中，备忘录对将其政策解读为暗示法国芥末“是同性恋”的说法进行了辩解，但其用词本身就充满了含沙射影，讽刺了某些团体对“正常”的狭隘定义。文章最后以一次因为使用了回收纤维的劣质餐巾而弄脏裤子的经历为例，宣布要求加油站和咖啡店只能使用厚重的纸巾，甚至提供免费的大卷纸。整篇文章通过模仿官僚语言和政策公告的形式，以夸张和离题的方式，辛辣地讽刺了政府权力可以如何被肤浅、非理性甚至个人化的偏见所左右，传递了一种对当下政治气候和官僚体制荒诞性的嘲弄。</w:t>
      </w:r>
    </w:p>
    <w:p>
      <w:pPr>
        <w:pStyle w:val="Heading2"/>
      </w:pPr>
      <w:r>
        <w:t>“From, To”</w:t>
      </w:r>
    </w:p>
    <w:p>
      <w:r>
        <w:t>大卫·贝兹莫吉斯（David Bezmozgis）的这篇短篇小说以碎片化的叙事，描绘了一个中年男人在得知母亲突然去世后的复杂情感和经历。故事始于深夜接到姨妈打来的电话，瞬间感受到母亲在他生命中留下的真空。他需要在家照顾小女儿，同时联系葬仪社，并通知大女儿米拉，她正住在大学里的某个支持巴勒斯坦的抗议营地。通知女儿的场景突显了父女之间因政治立场不同而产生的隔阂，尽管在这种时刻，米拉展现出了出人意料的温柔。他回忆起上次见到母亲和女儿时，母亲对米拉参与营地的担忧。父亲开车前往母亲的公寓，路过那些承载着父母生活印记的地方，孤独感和孤儿感席卷了他，泪流满面。到达公寓楼顶，他看到了母亲的尸体、姨妈、叔叔、母亲的朋友们以及葬仪社的人，母亲的立体牌游戏仍在桌上。他拒绝看母亲的遗体，随后与家人一同将遗体送下楼，这一过程充满了混乱又象征性的细节。回到母亲公寓，他看到了母亲生活中的寻常物品，这些都变得无比珍贵。守灵期间，亲朋好友前来吊唁，食物源源不断。他写了悼词，米拉和莉莉也分享了她们对祖母的思念。故事穿插了男主人公与母亲、与女儿之间复杂情感的自省，以及他对自身犹太身份、家族历史（祖父从拉脱维亚逃离纳粹）与当下社会政治冲突（特别是关于以色列和加沙的讨论）之间矛盾的思考。米拉的女朋友（巴勒斯坦裔埃及人）法拉赫前来吊唁，她的出现及佩戴的政治徽章引发了微妙的紧张感。故事的高潮发生在首日晚的祈祷之后，米拉坚持要去营地，父女爆发了一场激烈的争执，男人在悲痛中表达了对女儿政治立场的无法理解和失望，引用了家族历史反驳法拉赫。小说以男主人公独自一人在母亲空荡荡的公寓中结束，对女儿的疏远感到失落，对现实世界的愤怒和困惑交织，寻求和平而不得，最终只剩下传统的希伯来语祷文在脑海中回响，强调了无论如何，死亡是唯一不变的事实，而生者则必须在混乱中做出选择。</w:t>
      </w:r>
    </w:p>
    <w:p>
      <w:pPr>
        <w:pStyle w:val="Heading2"/>
      </w:pPr>
      <w:r>
        <w:t>Environmentalists Are Rethinking Nuclear. Should They?</w:t>
      </w:r>
    </w:p>
    <w:p>
      <w:r>
        <w:t>本文探讨了在应对气候变化的紧迫性下，曾经备受环保主义者抵制的核能发电如何重新获得支持，并反思了这一转变。文章以2011年日本福岛第一核电站事故为起点，回忆了该事故引发的全球范围内的“去核化”浪潮，德国、瑞士、比利时和日本等国纷纷宣布逐步淘汰核电计划。然而，随着时间的推移和气候危机的加剧，核能因其低碳排放的特性被一些气候科学家和环保人士视为重要的解决方案，甚至有国家和企业签署承诺到2050年将全球核能产能增加三倍。文章作者丽贝卡·图胡斯-杜布罗和荷兰记者马可·维舍尔是这一转变的代表，他们通过各自的著作（《原子之梦》和《核能的力量》）记录了自己从反对核能到支持核能的心路历程。他们和“核能母亲”（Mothers for Nuclear）等组织认为，公众对核辐射的恐惧被夸大了，福岛事故造成的直接死亡人数远低于疏散过程导致的死亡人数，且长期健康影响不如燃煤发电。他们辩称，核能实际上比化石燃料安全得多，且其产生的核废料可以通过地质储存或再处理得到管理。文章以美国迪亚布洛峡谷核电站的抗议历史和近期的延期关闭决策为例，说明了核能争议的复杂性和反复性。尽管新的核能支持者强调核能在提供可靠电力方面的优势，文章也承认核能固有风险、高昂成本、建设周期长，以及 human error、腐败和外部事件（如地震、海啸）可能导致的灾难性后果（切尔诺贝利、未发生的福岛“魔鬼情景”）。文章最后引用了詹姆斯·洛夫洛克的“盖亚假说”相关观点，提出一种更为冷峻的看法：核事故对人类社会是灾难，但对生物圈影响有限，甚至放射性区域反而成为野生动物的避难所。最终，文章并未给出明确答案，而是呈现了围绕核能利弊的复杂论辩，指出在应对气候危机的过程中，选择哪种能源都伴随风险，而核能的争论反映了在不完美的世界中，人类如何在不同风险之间进行权衡。</w:t>
      </w:r>
    </w:p>
    <w:p>
      <w:pPr>
        <w:pStyle w:val="Heading2"/>
      </w:pPr>
      <w:r>
        <w:t>James C. Scott and the Art of Resistance</w:t>
      </w:r>
    </w:p>
    <w:p>
      <w:r>
        <w:t>本文探讨了已故政治学家詹姆斯·C·斯科特的学术贡献，他以对国家权力和大型社会改造项目的批判性研究而闻名。文章从斯科特对洪水的新颖视角切入，介绍了他后期的著作《赞美洪水》，该书挑战以人类为中心的视角，认为洪水是河流的“呼吸”，对生态系统至关重要，而人类对河流的控制反而可能导致更大的灾难。文章追溯了斯科特的学术生涯，他从东南亚研究转向农民生活和田野调查，创立了耶鲁大学的农业研究项目。斯科特的作品如《农民的道义经济》分析了农民的“生存伦理”和在殖民侵扰下爆发的反抗。《弱者的武器》中，他转向研究更为普遍的“日常抵抗”或“弱者的武器”——如拖延、假装顺从、破坏等非公开形式的反抗，认为这是对抗压迫性社会最常见且重要的策略。他将这些行动定义为“底层政治”（infrapolitics），强调权力关系中被忽视的、隐藏的反抗维度，如通过谣言、幽默、民间故事等方式表达反对。文章重点讨论了斯科特最有影响力的著作《像国家一样看待》（Seeing Like a State），该书通过对二十世纪各种大型现代主义社会工程项目的案例研究（从林业规划到城市建设和集体农业），揭示了国家如何试图将复杂的社会和自然世界简化为可测量、可管理的形式（使其“可读”），而在这一过程中忽视和破坏了地方性知识（metis）和复杂的社会生态关系。文章指出，《像国家一样看待》在解体苏联后被自由意志主义右翼所援用，尽管斯科特本人持有左翼立场且对市场持怀疑态度，这 반영了他的论证的深刻性但也带来了误解。文章认为，尽管斯科特对国家干预持高度警惕，甚至后期倾向无政府主义，但他并非完全否定国家作用，而是强调对官僚规划的警惕和对人性复杂性的尊重。文章最终总结了斯科特的遗产，他提醒我们警惕任何形式的中心化权力，并在看似平静的社会表层下寻找反抗的火花，其作品对我们当下理解威权主义抬头、气候变化等全球性挑战仍具有深刻启示，尽管他的某些观点也带来了新的复杂性（如在气候变化解决方案上）。他的核心贡献在于揭示了权力与抵抗的隐秘互动，以及“无政府状态”在历史中的别样意义。</w:t>
      </w:r>
    </w:p>
    <w:p>
      <w:pPr>
        <w:pStyle w:val="Heading2"/>
      </w:pPr>
      <w:r>
        <w:t>It’s a Typical Small-Town Novel. Except for the Nazis</w:t>
      </w:r>
    </w:p>
    <w:p>
      <w:r>
        <w:t>这篇评论文章深度剖析了奥地利作家埃娃·梅纳塞的小说《黑暗之花》（Darkenbloom），该小说通过看似传统的欧洲小镇叙事，揭示了镇压历史的集体失忆与未被清算的纳粹过去。小说设定在1989年，一个位于奥地利东部的偏远小镇“黑暗之花”。文章指出，尽管小说开篇采用熟悉的戈达尔式俯瞰视角描绘小镇及其居民，但叙事声调中始终潜藏着讽刺和嘲弄。叙述者以一种既看似天真又充满洞察力的口吻，不断暗示着小镇在二战期间的共谋和战后的刻意遗忘——居民们仿佛在咀嚼饺子和脑子一样，对过去“什么都没想”。这种叙事策略借鉴了葡萄牙作家萨拉马戈和德国作家肯普夫斯基的手法，创造了一种疏离而又批判性的视角。故事的高潮发生在1989年，两名与镇历史有关的陌生人（一位是长大后回到小镇处理亡母遗产，另一位是试图寻找在屠杀中遇害犹太父亲遗骸的幸存者萨沙·戈德曼）的出现，以及维也纳学生的到来清理犹太公墓，打破了小镇的平静。这些事件迫使居民面对他们极力逃避或粉饰的过去，特别是战争结束前夕，小镇附近发生的一场针对匈牙利犹太劳工的大屠杀（影射真实的雷赫尼兹大屠杀）。文章赞扬了梅纳塞通过描绘齐尔布施（参与屠杀的前希特勒青年）和雷西·雷申（接管了被迫害犹太家族酒店的雇员）等角色的复杂性和持续的道德困境，使得历史的罪恶并非抽象概念，而是内嵌于个体生活之中。评论认为，小说并非仅仅是沉重的“纳粹小说”，而是通过讽刺、刻薄和充满闲言碎语的小镇叙事风格，将纳粹历史融入其中，展现了普通人在极端历史时刻的选择、共谋以及战后的逃避责任。梅纳塞的叙事声调被认为是小说的核心力量，它以一种愤怒的散文风格与其同胞进行辩论，揭示了奥地利社会在处理自身纳粹历史时的复杂性，即如何将纪念转化为逃避，如何将个人责任溶解在集体无意识中。文章特别提到小说中关于贝尔斯坦医生被迫离开小镇的片段，展现了反犹主义的荒谬和居民在面对罪恶时的习以为常和“体面地”共存。尽管评论认为小说角色可能不够令人惊喜，但梅纳塞独特的叙事手法成功地对历史的邪恶进行了深刻而原创的重新想象，使得小说令人难忘。</w:t>
      </w:r>
    </w:p>
    <w:p>
      <w:pPr>
        <w:pStyle w:val="Heading2"/>
      </w:pPr>
      <w:r>
        <w:t>The Evolution of a Folk-Punk Hero</w:t>
      </w:r>
    </w:p>
    <w:p>
      <w:r>
        <w:t>凯莱法·桑内（Kelefa Sanneh）的这篇文章深入探讨了音乐人帕特里克·施耐维斯（Patrick Schneeweis），以前更为人知的名字是“兔子帕特”（Pat the Bunny），他作为一位民间朋克英雄的演变轨迹。文章描绘了施耐维斯在21世纪初期的地下音乐生涯，从Johnny Hobo and the Freight Trains到Wingnut Dishwashers Union，他凭借尖锐、绝望而又不失幽默的歌词，表达了年轻一代对体制的反叛、毒瘾的困境以及对无政府主义和自由 Justicia的向往，并在小型演出和文件分享平台上积累了大量忠实听众。文章指出，施耐维斯从未自诩一代人的代言人，但他的音乐反映了特定群体的倾向，他嘲讽自己是“非虚无主义者，但无法效忠于任何狗屁玩意儿”。他的生活一度被毒瘾困扰，但他在亚利桑那州成功戒酒戒毒后，于2016年毅然宣布退出音乐界，解释称自己已不再是“无政府主义者或朋克”，他的观点发生了变化，“兔子帕特”这个身份已经卸下。这一决定震惊了许多将他视为“民间朋克耶稣”的粉丝。然而，沉默在2025年1月被打破，施耐维斯与新乐队Friends in Real Life发布了新作《Buckeye》。这首新歌旋律优美，歌词呈现出截然不同的乐观基调，表达了对生活的肯定。文章记录了施耐维斯在图森与作者的对话，他坦然接受自己“我是个音乐人”的新身份，并对粉丝们大多也能接受他的转变感到惊喜，因为他曾经的许多朋友或已离世，或已清醒。施耐维斯虽不再是激进的革命者，但他仍与图森的激进社区保持联系，并认为自己是争取自由和社会正义斗争的一部分。文章认为，民间朋克的价值在于其毫不妥协，但这使得维持这种生活方式的艺术家难以避免被体制“消化”。他的新音乐风格更偏向“民间”，融入了电子元素和对流行音乐的喜爱，反映了他专注于唱出真诚感受的决心，即使这意味着歌词有时会显得笨拙。最终，文章展现了施耐维斯的演变是许多在这个地下文化中成长的人们的共同经历，他们在坚持核心价值观的同时，也在生活和音乐中寻求新的道路和妥协。</w:t>
      </w:r>
    </w:p>
    <w:p>
      <w:pPr>
        <w:pStyle w:val="Heading2"/>
      </w:pPr>
      <w:r>
        <w:t>The Frick Returns, Richer Than Ever</w:t>
      </w:r>
    </w:p>
    <w:p>
      <w:r>
        <w:t>亚当·戈普尼克撰写的本文对弗里克收藏馆（The Frick Collection）经过数年翻修后重新开放进行了评论，赞扬其在保留原有魅力的基础上，通过扩大空间和开放二楼家庭生活区，提供了更丰富、更亲密的观展体验。文章指出，弗里克收藏馆是纽约市最好小型博物馆，其收藏虽无明确规划，但反映了 هن利·克莱·弗里克这位工业巨头及其时代通过艺术史学家伯纳德·贝伦森和经销商约瑟夫·杜维恩所积累的趣味，偏重于强权人物的肖像画。由安娜贝尔·塞尔多夫和Beyer Blinder Belle事务所合作完成的翻修，不仅增加了展览空间、商店和咖啡馆等机构设施，更通过精心设计的细节显著提升了观展体验，例如大西画廊天窗的翻新带来了更理想的自然光。文章认为，此次翻修最感人的变化在于使得弗里克收藏馆再次呈现出一种“家”的感觉。首次向公众开放的二楼曾是弗里克家族的居住空间，重现了家庭氛围。弗里克女儿海伦收藏的意大利文艺复兴早期（Quattrocento）绘画被移至她的卧室展出，改变了它们原先在楼下展厅的功能，但突显了收藏品味随时间演变的脉络，并让观众能在更加私密的环境中欣赏这些作品的精巧之处。文章反思了弗里克收藏馆所体现的财富、商业与艺术收藏之间的复杂关系，弗里克本人作为工业时代的象征，其财富积累伴随着劳工冲突，而雷姆布兰特的自画像则在收藏中提供了一种反思性的视角，展现了艺术家在商业文化下的生存与反抗。尽管经历了在麦迪逊大道布鲁塔利主义建筑中的临时迁移，重回原址的弗里克收藏馆让参观者感到一种回归的喜悦。文章最后提及了位于博物馆地下室已修复的保龄球馆，这个不对公众开放但对工作人员开放的空间，象征着私密性与公共性的并存，也增添了收藏馆的传奇色彩。总的来说，翻修后的弗里克收藏馆在保持其核心魅力和高品质收藏的同时，通过新的空间安排，深化了观众对收藏品、弗里克家族以及艺术在历史与个人生活中的位置的理解。</w:t>
      </w:r>
    </w:p>
    <w:p>
      <w:pPr>
        <w:pStyle w:val="Heading2"/>
      </w:pPr>
      <w:r>
        <w:t>Retro Masculinity in “Glengarry Glen Ross” and “Good Night, and Good Luck”</w:t>
      </w:r>
    </w:p>
    <w:p>
      <w:r>
        <w:t>海伦·肖的这篇剧评对比分析了百老汇的两部作品如何呈现男性气质：《Glengarry Glen Ross》的复排和《Good Night, and Good Luck》的舞台改编。德·马梅特的《Glengarry Glen Ross》通过芝加哥房地产办公室里一群销售员的激烈竞争和粗俗言语，描绘了一种高度侵略性的、以成败论英雄的男性世界。文章赞扬了剧中快节奏、充满刺耳对白的剧本，以及演员（如迈克尔·麦基恩和比尔·伯尔）对这些语言的驾驭，但认为基南·卡尔金和鲍勃·奥登柯克饰演的核心角色的动态未能完全触动人心。评论还将该剧置于政治背景下，因马梅特本人鲜明支持特朗普，文章思考了剧中的男性气质和言语暴力可能带来的影响。文章指出，尽管剧本写于四十年前，但其对吹嘘的美国男性气质的批判性洞察仍具有现实意义。相比之下，由乔治·克鲁尼主演并共同改编的《Good Night, and Good Luck》则呈现了另一种男性气质——基于媒体勇气和道德立场的英雄主义。该剧改编自克鲁尼2005年的同名电影，聚焦于爱德华·R·默罗在1950年代对抗约瑟夫·麦卡锡参议员“红色恐慌”的故事。文章评论了克鲁尼饰演默罗的表演，认为他传达了一种令人信服的疲惫决心，但舞台制作对电影镜头语言的依赖（如现场特写投影到大屏幕）削弱了戏剧本身的感染力。尽管制作上存在不足，评论强调了该剧的及时性和寓言色彩，其对封闭证据、忠诚誓言等议题的探讨直接呼应了当下美国的政治气候。文章认为，克鲁尼选在此时将这个故事搬上舞台，特别是面对由高管和媒体界人士组成的观众，意在通过默罗的榜样力量呼吁媒体人和有影响力的人士在需要时展现勇气。通过对比这两部剧，文章展现了“男性气质”在戏剧和现实中的不同呈现，以及戏剧作品如何通过描绘过去的故事来回应当下、引发观众对勇气和责任的思考。</w:t>
      </w:r>
    </w:p>
    <w:p>
      <w:pPr>
        <w:pStyle w:val="Heading2"/>
      </w:pPr>
      <w:r>
        <w:t>“Warfare” Offers a Hyperrealist Rebuke of the American War Movie</w:t>
      </w:r>
    </w:p>
    <w:p>
      <w:r>
        <w:t>贾斯廷·张的这篇电影评论深入分析了由雷·门多萨（前海豹突击队员）和亚历克斯·加兰合作执导的电影《战争》（Warfare），将其评价为对传统美国战争电影的一种超现实主义的反驳。评论指出，电影通过聚焦伊拉克战争中一个看似微不足道的事件——一群海豹突击队员在拉马迪一座建筑中执行监视任务并遭遇袭击——来展现战争的残酷和现实，而非英雄主义叙事。影片开场便通过一群士兵在做有氧运动时观看性感音乐视频的场景，奠定了其聚焦集体性和过程、而非个体性或性格的基调。文章强调了电影高度写实的风格，特别是在对受伤后果的描绘上，士兵们遭受的痛苦是持久且令人难以承受的，而非传统战争电影中常见的轻伤或迅速死亡。门多萨作为亲历者的经历，结合加兰在营造紧张氛围和处理封闭空间叙事上的才能，产生了奇妙的化学反应。评论赞扬了影片在声音设计和摄影方面的精湛技艺，通过细致入微的环境音和逼真的肢体反应构建了令人窒息的幽闭恐惧感。文章认为，《战争》通过近乎实时的时间线叙事和对行动细节的执拗呈现，对传统战争电影中速战速决、轻松撤退等不切实际的表现进行了挑战。尽管影片专注于一个局部事件，但评论认为其政治意涵贯穿始终，通过描绘这次行动的徒劳性和混乱结局，影射了美国在伊拉克军事干预的整体性质。影片并未将伊拉克人妖魔化，而是通过短暂的镜头呈现了当地平民和敌对方的存在，暗示了在战争中被隐藏或忽视的其他视角和故事。总的来说，《战争》是一部令人痛苦但重要的作品，它剥离了战争的浪漫化和戏剧化，迫使观众直面其混乱、残酷和毫无意义的一面，是对战争题材电影的一次深刻反思与革新。</w:t>
      </w:r>
    </w:p>
    <w:p>
      <w:r>
        <w:br w:type="page"/>
      </w:r>
    </w:p>
    <w:p>
      <w:pPr>
        <w:pStyle w:val="Heading1"/>
      </w:pPr>
      <w:r>
        <w:t>The New Yorker (2025-04-21)</w:t>
      </w:r>
    </w:p>
    <w:p>
      <w:pPr>
        <w:pStyle w:val="Heading2"/>
      </w:pPr>
      <w:r>
        <w:t>The Pop Heartthrob Nick Jonas on Broadway</w:t>
      </w:r>
    </w:p>
    <w:p>
      <w:r>
        <w:t>文章介绍了百老汇新剧《过去五年》(The Last Five Years)，这是一部由作曲家杰森·罗伯特·布朗创作于2001年的双人音乐剧，探讨了一段婚姻的破裂。该剧迎来首个百老汇版本，由流行歌手尼克·乔纳斯和艾德丽安·沃伦主演，著名导演惠特尼·怀特执导。故事结构独特，以交错的时间线展开：男主角杰米（乔纳斯饰）的时间线从关系开始走向痛苦结束，而女主角凯西（沃伦饰）则从结束倒回开始，两人在结婚那天的时间线相遇。这种结构赋予了剧目一种苦乐参半的宿命感，每个美好的瞬间都笼罩着已知悲剧的阴影。艾德丽安·沃伦在演唱方面表现突出，压过了乔纳斯，但乔纳斯饰演的住在上西区的呆板作家也表现得相当不错，尤其是在不故作高深时。尽管他偶尔会蹩脚地使用意第绪语感叹词（“Oy!”），但作为一名转型演员，他在舞台上的表现基本稳定。该剧自开演以来，吸引了大量观众，部分得益于乔纳斯的明星效应，但也因其深刻的情感描绘和创新的叙事手法受到了评论界的关注。它迫使观众思考，在一段关系的起承转合中，个人视角如何塑造对共同经历的记忆和感受。该剧不仅是对婚姻失败的一次解剖，更是对讲述故事方式的一次探索。它深刻地捕捉了爱情中希望与绝望的交织，以及无法同步的情感体验如何最终导致两人渐行渐远。尽管结局已知，但角色的挣扎和脆弱依然能引起观众的共鸣，让人反思爱情的复杂性和人际关系的脆弱性。尼克·乔纳斯的参演无疑为这部小体量音乐剧带来了前所未有的关注，同时也再次证明了他作为艺人的多面性，从流行音乐舞台成功转向戏剧表演。他的粉丝群体和音乐剧爱好者共同构成了该剧的观众基础，使其成为目前百老汇备受瞩目的一部作品。该剧预定演出至6月22日。</w:t>
      </w:r>
    </w:p>
    <w:p>
      <w:pPr>
        <w:pStyle w:val="Heading2"/>
      </w:pPr>
      <w:r>
        <w:t>Crevette Makes Great Seafood Look Easy</w:t>
      </w:r>
    </w:p>
    <w:p>
      <w:r>
        <w:t>文章评述了格林威治村新开的海鲜餐厅 Crevette，称赞其以轻松完美的姿态呈现美味海鲜。该餐厅是帕特里夏·霍华德和伦敦出生的厨师埃德·西曼斯基共同创办的第三家店，他们之前的成功案例 Dame 和 Lord’s 表明了他们将传统菜肴（如英式炸鱼薯条、英式美食酒吧菜肴）转化为既具参考性又富有创意的能力。在 Crevette，他们的视野扩展到英国以外的海岸线，包括巴斯克地区、蔚蓝海岸和利古里亚海。餐厅空间经过重新设计，采用奶油色、蜂蜜色木材和柔和的糖果色调，营造出一种里维埃拉海滩俱乐部的氛围，而非刻意模仿某一地域风格，而是捕捉了一种环境感受和特定的光线质量。食物秉承了轻松优雅的原则，从粉嫩甜美的冰镇虾配蛋黄酱和卡拉布里亚辣椒，到口感丰富的西班牙玉米饼，再到用咸海藻黄油点缀的雪蟹，以及藏红花海鲜饭，都体现了这一点。文章特别提到了炸海鲜拼盘（fritto misto），证明了西曼斯基在深度油炸方面的技艺高超，可与 Dame 的炸鱼薯条媲美。名为“petit aioli”的菜品是对普罗旺斯传统 aioli 的巧妙演绎，提供大量大蒜酱和搭配多种蔬菜、煮蛋和炸鳐鱼脸颊。文章还提及了完美的马赛鱼汤。尽管多佛鳎（价格昂贵且需要顾客自己处理）的表现稍显不足，但其他菜品展现了厨房的娴熟技艺。为不吃海鲜的顾客提供的香料烤鸡也被称赞为城中顶级烤鸡之一。Crevette 被认为是一家为“成年人”打造的餐厅，重视微妙之处而非炫耀，注重思想性而非哗众取宠，没有迎合社交媒体的视觉奇观。随着天气转暖，餐厅的魅力将更加凸显，尤其是在人们羡慕朋友欧洲度假照片时，Crevette 的露天座位、一杯茴香酒或无酒精藏红花白色内格罗尼，都能营造出一种身临其境的欧式悠闲感。文章认为，这里的菜肴，如西西里生鱼片，其价值不仅在于食谱的简单性，更在于在精心打造的空间中享用时所获得的沉浸式体验和超脱日常的感受，这种背景的魔力使得这里的用餐体验物超所值。Crevette 在看似简单的菜品中展现了卓越的细节关注和烹饪功力，为纽约的餐饮界带来了一股清新的优雅之风。</w:t>
      </w:r>
    </w:p>
    <w:p>
      <w:pPr>
        <w:pStyle w:val="Heading2"/>
      </w:pPr>
      <w:r>
        <w:t>What the World Learned from Donald Trump’s Tariff Week</w:t>
      </w:r>
    </w:p>
    <w:p>
      <w:r>
        <w:t>文章探讨了唐纳德·特朗普在2025年4月宣布并随后部分暂停的被称为“解放日关税”（Liberation Day tariffs）的贸易政策及其产生的全球影响。特朗普先是宣布对几乎所有进口商品征收历史性的高额关税，此举导致市场暴跌，价值蒸发超过六万亿美元，金融界领袖和社会科学家普遍对此表示担忧，认为这是由个人异想天开的决定造成的巨大财富损失。然而，特朗普并未完全撤回，而是战略性地调整了政策，暂停了针对全球多数国家的关税，但保留了对大部分国家的10%关税，并大幅升级了与中国的贸易战，对中国商品征收近150%的关税。这一调整虽然让市场在短时间内反弹，但随后随着对中美贸易冲突现实的担忧而重新下跌。文章指出，即使是“降低后”的关税水平，仍远高于其他主要国家，标志着美国贸易政策进入了一个新的、极具风险的时期。作者认为，特朗普政府的贸易策略并非旨在重塑工业或增加政府收入，而是试图从根本上重塑美国在全球的地位及其与世界的经济关系，具有革命性色彩。特朗普团队内部虽然存在目标分歧（例如彼得·纳瓦罗主张高关税，而埃隆·马斯克公开反对），但普遍对自由世界秩序的普遍主义原则表示反感，并希望建立一个以自我利益为中心的“堡垒”。文章认为，关税政策细节的迅速调整表明，对于白宫而言，政策改变的规模及其与旧体系的决裂本身比细节更重要。特朗普将其视为一种粗暴的力量宣示，一种“我们来掠夺他们”的心态，但这却可能事与愿违，削弱而非强化美国的国际地位。关税周暴露了投资者对特朗普改革贸易体系缺乏信任，甚至在共和党内部也引发担忧。企业界因政策不确定性而缺乏在美国重建工厂的动力，许多公司仍选择留在中国。同时，中国和欧盟已开始探索加强自身贸易关系。文章总结说，特朗普的姿态可能正在削弱美国的不可或缺性。中国已经组织“国家队”来应对贸易战的影响。尽管特朗普多年来批评中国经济崛起对美国社区的影响，但当前的混乱表明他尚缺乏化解这些影响的明确路线图，过度依赖其个人交易能力。关税政策被游戏化，用以获取谈判筹码，但这可能导致美国普通家庭承担高昂成本。文章最后强调，贸易战不是零和博弈，有时各方皆输，这正是当前情况的写照。</w:t>
      </w:r>
    </w:p>
    <w:p>
      <w:pPr>
        <w:pStyle w:val="Heading2"/>
      </w:pPr>
      <w:r>
        <w:t>Living Through the Market Crash? Ask a Centenarian</w:t>
      </w:r>
    </w:p>
    <w:p>
      <w:r>
        <w:t>文章通过采访一位一百零五岁的佐治亚州居民查理·邓肯（Charlie Duncan），回顾了1929年市场崩盘及其大萧条时期对普通人生活的影响。邓肯出生于1919年，在市场崩盘时十岁，家中在佐治亚州北部拥有一处农场，种植棉花、玉米、花生和红薯。他对1929年的记忆始于他父亲听到关于市场崩溃的消息，随后他们家的农产品变得一钱不值，农场一天挣不到五十美分，甚至找不到零工。这场危机彻底改变了他想成为乡村医生的梦想。由于经济困难，他们的学校缺乏书籍并最终烧毁，邓肯十五岁时不得不辍学全职工作。在大萧条最严重的1931年，棉花价格跌至每包一分半钱，农场堆积了大量卖不出去的棉花。邓肯十九岁离家去奶牛场工作，但因被老板指责懒惰而辞职。他回忆起当时生活的艰难，也谈到了贯穿他一生的习惯，比如八岁就开始用鼻烟壶，以及他现在面临的电话诈骗。尽管生活充满体力劳动，他在二战后做过磨坊工和螺旋楼梯栏杆匠，通过翻修房屋积攒了一些钱，但他从不投资股市，选择更安全的定期存款，因为他“赔不起了”。文章还引用了另一位一百零六岁的女性玛丽亚姆·贝利（Mariam Bailey）的观点，她关于应对市场下跌的建议是“坚持下去”，因为“生活充满了起伏”。邓肯分享了长寿和幸福的一些非官方建议：美好的性生活、新鲜蔬菜、偶尔喝Coors Light啤酒以及水中有氧运动（直到去年髋关节出现问题）。这些百岁老人经历过历史上最严重的经济危机，他们的视角不仅提供了历史的鲜活见证，也为当代人面对经济不确定性提供了朴素的生活哲学：适应、坚持、并在能力范围内寻求保障。访谈穿插了邓肯质朴甚至有些粗俗的语言，展现了他坚韧的性格和对生活的务实态度，即便历经沧桑，仍不失几分幽默与豁达。文章通过这些个人叙述，将抽象的经济史事件具象化为了普通家庭的生存挣扎和人生选择，提醒读者历史并非遥远的教科书，而是由无数个体经验构成。查理·邓肯的故事是那个艰难年代的缩影，也是一种对生命韧性的致敬。</w:t>
      </w:r>
    </w:p>
    <w:p>
      <w:pPr>
        <w:pStyle w:val="Heading2"/>
      </w:pPr>
      <w:r>
        <w:t>R. Crumb Looks Back</w:t>
      </w:r>
    </w:p>
    <w:p>
      <w:r>
        <w:t>文章记述了地下漫画家R. Crumb在他81岁时，与传记作家丹·纳德一同参观惠特尼美术馆，回顾自己作品及相关艺术品的经历。尽管克鲁姆的新传记将其描述为“厌世者”，他的作品也常常带有愤怒、欲望和社交障碍的自嘲，但他在惠特尼美术馆表现得相当随和。此次参观是为了筹备秋季开放的“六十年代超现实主义”展览，该展览旨在连接六十年代的“觉醒”艺术与三四十年代的超现实主义。克鲁姆观看了自己多年前的作品，包括一幅名为《Head #1》（1967年）的细致入微的钢笔画手稿，该作品曾计划作为一本未出版漫画书的封面，描绘了一个带有摄像机眼睛、管道鼻窦和喉咙、耳廓听觉、盘式磁带记忆以及复杂电路大脑的人头剖面图，被克鲁姆形容为“强迫症式的迷幻风”。他还借助放大镜仔细观察作品细节，开玩笑说这幅画可能画了两天。文章还提到克鲁姆观赏了其他艺术家的作品，如托马斯·哈特·本顿和雷金纳德·马什描绘的肌肉发达、臀部丰腴的年轻女性，这种体型是他本人作品中著名的迷恋对象，甚至形成了辨识度极高的“克鲁姆女性”形象。传记作者纳德对克鲁姆的作品和品味有深入研究，他的传记以客观但不失亲切的视角探讨了对克鲁姆的种族主义和性别歧视指控，这是克鲁姆本人合作的条件之一。克鲁姆虽受益于艺术界的认可（其作品曾高价售出），但他对艺术界的做法持嘲讽态度，尤其反对将他的餐垫随笔作为“奇特艺术品”推销，认为其价值在于“自发性和食物污渍”。他坚持认为，漫画的最终产品是印刷书籍，而非原稿，印刷品才是真正的“艺术品”。对他而言，创作的乐趣在于最终看到一本装订好的书。即使他在艺术市场获得了成功，他依然保持着对体制的反感和对漫画作为一种大众媒介的独特理解，这种态度贯穿了他的职业生涯。文章生动捕捉了这位传奇漫画家复杂而真实的个性及其艺术理念，通过他在美术馆中对自身及他人作品的反应，展现了他对创作媒介、艺术市场以及自身角色的深层思考。</w:t>
      </w:r>
    </w:p>
    <w:p>
      <w:pPr>
        <w:pStyle w:val="Heading2"/>
      </w:pPr>
      <w:r>
        <w:t>Michael Gandolfini Worries About Brawn and Bravado</w:t>
      </w:r>
    </w:p>
    <w:p>
      <w:r>
        <w:t>文章讲述了演员迈克尔·甘多菲尼（著名演员詹姆斯·甘多菲尼之子）为出演Marvel新剧《夜魔侠：重生》（Daredevil: Born Again）中威尔逊·菲斯克市长的助手丹尼尔·布莱克一角，前往斯塔滕岛进行角色研究的经历。尽管他从小在纽约市（肉类加工区）长大，但他从未去过斯塔滕岛，而他饰演的角色被描述为一名特朗普支持者、政治盲目、野心勃勃且来自斯塔滕岛的人。为了体验当地生活，甘多菲尼花了整整一周时间跟随一位消防员朋友在岛上活动，去了许多酒吧，并体验了清晨五点乘坐渡轮前往曼哈顿的上班族高峰。他发现渡轮是纽约市唯一票价下降（免费）的东西。他描述了渡轮上观察到的景象：壮观的城市天际线背景下，日出映衬着乘客们的“愁眉苦脸”。文章还回顾了他为其他角色做的准备，比如为电影《切瑞》打扮成转学学生混入高中，以及为战争片《Warfare》参加类似新兵训练营的集体住宿。甘多菲尼坦诚，在男性的力量与夸耀面前感到不适和紧张，尤其是在父亲过世后主要与女性相处，但他通过这些训练发现了一个“健康的男性群体”。他童年痴迷猫王和《油脂》，看过六次百老汇音乐剧《魔法坏女巫》。他从小便被保护着，不被允许观看父亲出演的《黑道家族》，但在2021年出演前传电影《纽瓦力众圣》饰演少年托尼后，与“替父”演员们一起观看并做了详细笔记研究角色，发现托尼性格的复杂性和两极性。他认为表演是一种反渗透，饰演反复愤怒的角色会让自己的愤怒模式更容易出现。他知道对他父亲而言，表演中的情感是真实的。文章最后描绘了甘多菲尼在渡轮上望着自由女神像时的感受，与洛杉矶的积极气氛不同，纽约的悲伤和反思更能引起他的共鸣，他认为在渡轮上望着水面思考人生是纽约独有的完美体验。这次斯塔滕岛之行和对其他角色的准备经历，展现了这位年轻演员认真投入的职业态度以及对家庭、身份和表演的独特理解，尤其深入探讨了他如何应对父亲的巨大影响力以及他对于男性气质和自身脆弱性的反思。</w:t>
      </w:r>
    </w:p>
    <w:p>
      <w:pPr>
        <w:pStyle w:val="Heading2"/>
      </w:pPr>
      <w:r>
        <w:t>David Byrne Takes the Stairs</w:t>
      </w:r>
    </w:p>
    <w:p>
      <w:r>
        <w:t>文章讲述了音乐家大卫·伯恩（David Byrne）在切尔西的佩斯画廊（Pace gallery）创作壁画的经历。72岁的伯恩在画廊的楼梯井墙壁上用丙烯马克笔进行艺术创作，他形容楼梯间“很无聊”，而他经常走楼梯。画廊副总裁劳伦·潘佐提出让伯恩在楼梯井作画，因为画廊参观者也常走楼梯，希望他的作品能活跃空间。伯恩对这个想法很感兴趣，认为楼梯井墙壁与观众接近，可以创作一系列“小想法”：各种不同的人物和生物，每个都在视线高度，让观众在楼梯平台与他们“眼神交流”。他创作了九幅壁画，主题各异，例如头是摩天大楼的一家人、眨眼叉腰的“指控者”、跳舞的自由漂浮椭圆、怪诞迷人的斑点、以及尖刺状的人。尖刺状人物的灵感来源于俄罗斯十九世纪的捕熊服，伯恩发现并分享了相关服装的图片，但他笔下的尖刺人更可爱。他在创作过程中，利用展览经理内特·坎普的投影来辅助，作品随性而生，充满幽默。创作过程充满体力劳动，他时而站在凳子上，时而躺在地上。伯恩自称完工后常后知后觉地理解自己的作品，比如他笔下眼睛放射状的线条最终让他联想到布鲁克林大桥或自行车轮。他提到在疫情期间创作图案（dingbats）是一种疗法，帮助他无意识地处理心理困境。他还引用了天文学家维拉·鲁宾和物理学家理查德·费曼通过绘画和图表来理解复杂概念的例子，强调视觉化对思维的启发作用。伯恩的创作历程多样，从童年绘制火箭和间谍，到青少年时期受到地下漫画影响创作超现实卡通，再到乐队时期为音乐视频绘制分镜头。如今，他在佩斯画廊的楼梯井创作壁画，这些作品永久展出，将日常的行走体验转化为一次充满惊喜的艺术邂逅，既反映了他对艺术形式的不断探索，也体现了他希望通过艺术与观众建立更近距离、更直接联系的愿望。文章笔触轻松愉快，展现了伯恩顽皮而深刻的艺术精神。</w:t>
      </w:r>
    </w:p>
    <w:p>
      <w:pPr>
        <w:pStyle w:val="Heading2"/>
      </w:pPr>
      <w:r>
        <w:t>What Comes After D.E.I.?</w:t>
      </w:r>
    </w:p>
    <w:p>
      <w:r>
        <w:t>文章探讨了2024年总统大选后美国大学面临的文化及政治挑战，特别是关于多样性、公平性和包容性（D.E.I.）的辩论及其未来走向。作者首先描述了大学校长们在充满抗议、国会质询和学生间冲突的背景下面临的巨大压力，一些校长甚至因应对校园冲突而身心俱疲。保守派批评者认为大学向学生灌输左派思想，但校长们认为学生进入大学时已形成固有观念，尤其经历过经济困难的学生可能带着愤怒。面对校园两极化，大学试图通过各种项目鼓励文明辩论和观点多元化，例如强调维护关系优先于争论输赢的“更好争论”项目。然而，文章指出，许多校长在强调观点多元化和文明讨论时，刻意回避了真正意义上的校园“多样性”（即谁在校园中），这正是D.E.I.关注的核心。哈佛学者丹妮尔·艾伦（Danielle Allen）认为，D.E.I.运动有时过于狭隘地聚焦于种族、性别等身份，陷入反种族主义的“泥沼”，她主张一种名为“多元主义”（pluralism）的替代框架，旨在让所有学生，无论其背景和世界观如何，都能在校园中感到受欢迎，并学会与不同观点的人互动。艾伦认为，观点多元化和言论自由是包容与归属感的关键组成部分，但在乔治·弗洛伊德事件后，关于“包容和归属感”的讨论被限制在特定少数群体身份上。文章指出，美国高等教育目前的恐慌情绪加剧，部分原因在于联邦政府对大学的审查和资助削减，例如针对反犹主义、跨性别运动员权利以及对D.E.I.项目的反对。这种压力促使大学校长们重新审视艾伦等人 advocating 的多元主义理念，形成一种“多元主义转向”，试图在政治压力下找到新的平衡。一些位于政治色彩不那么强烈的州或红州的大学，如犹他大学，已开始推广多元主义倡议，尽管这在一定程度上是对立法压力的回应。文章详细描述了犹他大学在州政府通过反D.E.I.法案（H.B. 261）后经历的变化，该法案禁止使用特定D.E.I.术语、办公室和培训，并要求教授公开课程大纲。尽管大学试图通过改换名称和重组服务来遵守法规，但许多以身份为基础的学生团体和文化中心因此被迫关闭或失去了官方支持，导致部分学生感到失望和被边缘化。法案的支持者认为这是为了防止排斥和意识形态灌输，而批评者认为这是对高等教育专业人士的寒蝉效应，旨在抹去特定群体的身份和历史。文章指出，关于H.B. 261的辩论反映了关于种族和性别是否应定义个人、社会如何处理历史歧视以及D.E.I.是否有效的更广泛的国家对话。作者提及，这场围绕D.E.I.的文化战争并非新现象，但近年来，变化不仅来自右翼，也来自部分温和派和左翼人士，他们认为“反压迫”的D.E.I.倾向于将少数群体定义为受害者，这制造了分裂。一些大学校长转向“公民准备”项目，强调言论自由和公民责任，部分出于对诉讼和政治压力的担忧，但也 Reflect 了一种更深层的反思：高等教育是否丧失了其培养公民和促进公共利益的角色。文章最后指出，多元主义作为新的范式，其法律框架可能比D.E.I.更坚固（因为它强调普遍包容而非特定群体），但在特朗普时代的政治环境下，其前景仍不明朗，可能被误解为向保守派妥协。尽管如此，支持者认为这必须成为“美国的事”，而非党派之争。文章总结，无论是D.E.I.还是多元主义，其核心挑战在于如何在承认差异的同时促进团结，并为所有学生提供支持，特别是在一个日益分裂和政治化的社会中。</w:t>
      </w:r>
    </w:p>
    <w:p>
      <w:pPr>
        <w:pStyle w:val="Heading2"/>
      </w:pPr>
      <w:r>
        <w:t>How to Survive the A.I. Revolution</w:t>
      </w:r>
    </w:p>
    <w:p>
      <w:r>
        <w:t>文章以19世纪英国纺织工人捣毁机器的“卢德运动”（Luddism）为引子，探讨了人工智能革命对就业和社会结构带来的挑战，并反思历史经验如何指导我们应对当前的变革。文章详细描述了1812年卢德派工人袭击Rawfolds磨坊的事件，以及随之而来的血腥镇压和大规模处决。卢德派并非盲目反对技术，而是对工业资本主义威胁其熟练工人生计的防御性反应。他们缺乏政治代表，采取暴力行动是绝望之举，认为饥饿迫使人们做不愿做的事。文章指出，随着对人工智能担忧加剧，“卢德派”一词再次流行，一些学者和记者将当前的技术自动化浪潮视为劳工与资本之间长达几个世纪的权力斗争的延续，认为工人再次面临被机器取代的风险。研究预测，人工智能可能自动化高达70%的员工时间，全球约3亿个全职工作岗位可能受到威胁，一些白领工作（如电脑编程）已出现大幅下滑。传统的经济乐观观点认为，技术进步长期会提高生产力并创造新工作，抵消工作岗位的损失。然而，近期一些著名经济学家提出了更悲观的看法，认为人工智能被过度用于自动化而非增强工人能力，可能导致任务和工作的不断消失，信息过度集中，少数科技公司主导社会，贫富差距加剧，甚至危及民主和文明。文章回顾了工业革命时期棉纺织业的变革，特别是动力织机对家庭手工织布工的冲击，他们的收入暴跌，许多人陷入赤贫。卢德运动虽然短暂，但其历史意义在于提出了“社会问题”：在一个工人创造价值却受制于市场和资本主义特权体系中，如何维护其生存和尊严。卢德派反对的不是技术本身，而是资本家通过新技术破坏行业习俗、压低工资、破坏手工艺标准的自由放任行为。他们拒绝接受一个放弃公平和共同义务原则的体系。文章回归当下，引用经济学家的观点，强调当前的关键挑战是如何引导人工智能朝着增强人类能力而非取代人类的方向发展。如果AI增强人类能力，人类与机器互补，人类仍是价值创造不可或缺的部分，保留在劳动力市场和政治决策中的议价能力。但如果AI直接取代人类技能，工人会失去经济和政治力量，日益依赖技术控制者。这可能导致少数人积累巨额财富和权力，而大多数工人缺乏议价能力。经济学家提出改变税收政策，鼓励投资于增强劳动的技术；或更全面的方法，确保AI被用于提高工人专业知识、改善决策，而非仅仅自动化。他们认为，AI有可能在医疗、教育、法律等领域增强专业服务提供者的能力，降低成本，促进更广泛的经济利益。然而，一大担忧是AI开发主要由私营部门驱动，以利润为首要目标，缺乏将社会影响作为设计基准。政府购买力可以是一个杠杆，例如在医疗领域将资金与产品开发和真实世界测试的要求挂钩。但目前AI开发主要依赖私人资金，政府干预面临阻力。与互联网发展曾受益于政府资助引导不同，当前AI领域政府的控制力较弱。文章回顾了英国政治体系最终对工业化社会动荡的回应，通过制定工厂法、扩展公共教育、承认工会、构建社会安全网等措施缓解了矛盾。但AI的进步速度远超工业革命，留给当代决策者应对的时间更少。自动化驾驶等技术已对数百万就业岗位构成威胁。尽管拜登政府发布了关于AI目标的行政命令，但具体政策措施不足。特朗普政府则同时存在经济民族主义和技术自由主义的冲突声音。文章指出，如果AI导致大量失业，支持大规模UBI（全民基本收入）的资金来源将成为问题，可能需要在资本上征收高税，从而将AI产生的财务回报社会化。文章最后强调，尽管挑战巨大，但我们可以且必须塑造AI的发展方向，确保其服务于人类社会，这需要政府干预和更广泛的社会努力，但在当前两极分化、缺乏循证决策的环境下，这一任务异常艰巨，甚至比技术发展更令人忧虑。</w:t>
      </w:r>
    </w:p>
    <w:p>
      <w:pPr>
        <w:pStyle w:val="Heading2"/>
      </w:pPr>
      <w:r>
        <w:t>Starved in Jail</w:t>
      </w:r>
    </w:p>
    <w:p>
      <w:r>
        <w:t>文章深刻揭露了美国县级监狱中被羁押者因缺乏食物或水而死亡的丑闻，尤其关注患有精神疾病的个体，即便私营医疗公司收取数百万美元提供护理，悲剧依然发生。故事围绕玛丽·费斯·凯西（Mary Faith Casey）展开，她在亚利桑那州皮马县监狱长时间饥饿后死亡。她的儿子卡林在医院看到她瘦骨嶙峋、脱水严重的景象，开启了调查之旅。玛丽曾是一个充满爱心、富有同情心的人，但在经历婚姻破裂和母亲去世后，精神健康状况恶化，被诊断出双相情感障碍和精神分裂症，最终陷入无家可归和反复被捕入狱的境地。文章指出，美国精神健康系统长期资金不足，导致大量精神病患者被送进县级监狱，而这些监狱往往条件恶劣，缺乏适当的医疗和精神护理。尤其是现金保释制度导致许多无力支付保释金的精神病患者长期羁押。私营医疗公司（如本文重点提及的NaphCare）与县政府签订合同，以固定成本提供护理，为控制成本常导致人员不足和护理质量低下。记者通过调查发现，全美有数十起被羁押者死于饥饿、脱水或相关医疗疏忽的案例，许多受害者患有精神疾病，常因轻罪被捕，在监狱中因剥夺药物治疗、隔离或精神症状（如拒绝进食饮水）而迅速恶化。这些死亡事件往往发生在单独监禁或其他形式的隔离中，加剧了他们的精神困境。文章指出，许多死亡本可避免，只需提供适当药物、确保其出庭或及时送往精神病院。然而，付薪的工作人员、医务人员（常为私营公司工作）往往目睹并忽视这些人的衰弱。文章揭露了私营医疗公司的商业模式，他们通过人员不足和低劣护理获利，即便面临巨额诉讼赔款甚至刑事指控（如Armor Correctional Health Services），一些公司还会通过申请破产规避责任。许多案件中存在伪造记录、删除监控录像等行为，使得真相难以追查。文章强调，虽然私营公司是重要问题，但根本问题在于监狱被不恰当地作为精神健康护理系统，缺乏应对精神疾病的适当设施和培训。玛丽的家人和其他受害者家属一样，不仅寻求法律赔偿，更希望推动制度改革，质疑为何要通过刑事司法系统处理精神健康危机。他们看到，社区互助和非惩罚性援助（如基本收入计划）在解决无家可归和相关问题上可能更有效。文章最后引用玛丽圣经上的留言，以及她家人和其他活动家的持续努力，指出尽管黑暗和不公持续存在，但仍有人在为逝者寻求荣誉，为生者争取改变，试图在荒原中开辟道路，在贫瘠之地引来溪流，从而揭示和应对美国刑事司法和精神健康系统的深层危机。</w:t>
      </w:r>
    </w:p>
    <w:p>
      <w:pPr>
        <w:pStyle w:val="Heading2"/>
      </w:pPr>
      <w:r>
        <w:t>After Forty Years, Phish Isn’t Seeking Resolution</w:t>
      </w:r>
    </w:p>
    <w:p>
      <w:r>
        <w:t>文章深入探讨了摇滚乐队 Phish 成立四十多年来的独特历程及其与粉丝社群之间的深刻联系。乐队成立于1983年，以其传奇般的现场表演而非录音室专辑闻名，尽管已发行16张专辑。参议员伯尼·桑德斯称赞 Phish 是“伟大的美国摇滚乐队之一”，代表了佛蒙特州的社群、创意实验和音乐纪律。乐队拥有自己的本杰里冰淇淋口味、高收入的巡演以及贡献数百万美元的慈善基金会。1999年在佛罗里达举行的大沼泽地演唱会吸引了8万名粉丝，是当年全球规模最大的音乐会。近期 Phish 获提名进入摇滚名人堂。乐队运营着自己的流媒体平台 LivePhish，提供大量历史和实时演出现场录音，并保留着庞大的档案。文章指出，虽然 Phish 在音乐界获得了巨大成功，但他们保持了与主流行业的距离，不依赖电台播放、主流媒体或策略营销，专注于通过现场表演建立联系。乐队对时代潮流不感兴趣，进入门槛较高，其特点在于复杂且部分即兴的歌曲、时长、两套餐单加中场休息、缺乏成员间的闲谈但有精致的灯光秀。尽管一些歌曲带有戏谑元素，但粉丝们热衷于深入、长达四十分钟的即兴演奏。文章提到，乐队的粉丝群庞大且多样，既有长期跟随的“Wooks”（一种对淋浴欲望不高的粉丝的戏称），也有投资银行家，他们共同构成了一个接纳性强的社群。乐队自1996年以来举办了系列音乐节，如 Clifford Ball 和 Mondegreen，这些活动远不同于科切拉等主流音乐节，更注重沉浸式的独特体验和社群互动，提供音乐之外的各种活动和艺术装置。在音乐会现场，尽管人数众多，但观众对音乐的投入度极高，忌讳在演出时交谈（被称为“chomping”）。乐队在巡演中坚持遮挡场馆广告，体现了其独立精神。文章强调，Phish 音乐的核心在于将正式作曲、即兴演奏和流行旋律巧妙地融合。这种看似矛盾的结合，实则是其独特之处，也是开启表演中短暂“超凡同步时刻”的关键。吉他手 Trey Anastasio 认为，即兴演奏植根于直觉反应，作曲则更慢、更注重结构，但两者都是通往心灵和情感的直接途径。贝斯手 Mike Gordon 提到乐队成员接受彼此，不互相评判，这使得表演更加自如。鼓手 Jon Fishman 将其比作“学完所有东西然后忘掉它们去演奏”。乐队在即兴演奏中追求“解放的不和谐”，探索和声的极限，这被 Trey 视为真正的叛逆。文章还回顾了乐队的低谷，特别是 Trey 的药物成瘾导致乐队在2004年解散。戒毒成功后，乐队于2009年重聚，Trey 将其成瘾和康复经历融入音乐。乐队成员认为，如今他们演奏得比以往任何时候都好，因为他们共同成长，经历了人生变故。文章总结说，时间对多数乐队是负担，但对 Phish 却是财富，它磨练了他们独特的音乐语言和默契。他们在麦迪逊广场花园等标志性场馆的长期驻演，以及精心设计的跨年演出，都体现了乐队与粉丝社群的深度联结和对创造独特体验的不懈追求。文章以乐队在麦迪逊广场花园跨年演出的盛况结尾，描绘了群体狂喜和短暂超脱俗世的瞬间，认为 Phish 提供的不仅仅是音乐，更是一种集体体验和精神归属，即便在最怪诞俗气的设定中，也能开启通往“涅槃”的短暂入口，这正是粉丝们不断追随的原因。</w:t>
      </w:r>
    </w:p>
    <w:p>
      <w:pPr>
        <w:pStyle w:val="Heading2"/>
      </w:pPr>
      <w:r>
        <w:t>Steve Martin on Marshall Brickman’s “Who’s Who in the Cast”</w:t>
      </w:r>
    </w:p>
    <w:p>
      <w:r>
        <w:t>文章由著名喜剧演员史蒂夫·马丁撰写，回顾了他对马歇尔·布里克曼（Marshall Brickman）发表在《纽约客》1976年的一篇题为“谁是谁在演员表里”（Who’s Who in the Cast）文章的惊叹与追忆。这篇文章以讽刺幽默的形式，戏仿了百老汇演出节目册中演员们自我撰写的个人简介部分。马丁形容这篇文章幽默密集，几乎每英寸都有笑料，充斥着各种虚构的荒诞内容和狄更斯式的怪名字。这篇作品让马丁认识到，讽刺可以是友好甚至快乐的，并且任何事物，即使是像剧院节目册背面那样看似无害的页眉，都可以成为讽刺的对象。这对他后来的喜剧创作产生了影响，特别是他认识到幽默的范围可以非常广泛。然而，马丁的惊叹不仅仅源于文章的喜剧技巧，更是因为他早在十三年前、在他十七岁时就认识了布里克曼的名字。那时，布里克曼还是一名蓝草音乐班卓琴手，尚未成为成功的喜剧作家。他与搭档埃里克·韦斯伯格在1963年合作发行了专辑《Banjo and Bluegrass New Dimensions》，这张专辑在班卓琴演奏者圈中极具影响力，探索了双班卓琴同时演奏不同和声的美妙可能性，对年轻的马丁这位初学者启迪深远。多年后，马丁和布里克曼恰巧搬进了曼哈顿的同一栋楼，这让他们得以重新建立联系。马丁回忆起一次给他演奏布里克曼的曲子《Riding the Waves》时，布里克曼毫不客气地指出他弹错了，并亲自示范了正确的和弦，这体现了他在艺术上的严谨。文章还简要提到了布里克曼多产且成功的职业生涯，包括与伍迪·艾伦共同创作了电影《安妮·霍尔》、《曼哈顿》，以及为百老汇音乐剧《泽西男孩》、《亚当斯一家》撰写剧本。布里克曼还在喜剧界留下了印记，他是约翰尼·卡森在《今夜秀》中的经典角色“伟大的卡纳克”（Carnac the Magnificent）套路的原创者。文章的结尾表达了对去年去世的马歇尔·布里克曼的友好而快乐的致敬。史蒂夫·马丁通过个人回忆，将这位跨足音乐、喜剧写作和戏剧的杰出人物描绘得鲜活立体，突出了他独特的幽默感、艺术造诣及其对后辈的影响，同时也展现了马丁本人对布里克曼的深厚敬意和怀念。</w:t>
      </w:r>
    </w:p>
    <w:p>
      <w:pPr>
        <w:pStyle w:val="Heading2"/>
      </w:pPr>
      <w:r>
        <w:t>Bagels, Ranked</w:t>
      </w:r>
    </w:p>
    <w:p>
      <w:r>
        <w:t>这是一篇幽默短文，以带有强烈个人偏好和夸张风格的方式对各种口味的贝果进行了排名和评述。作者乔什·利布（Josh Lieb）以第一人称的口吻，从最喜爱到最厌恶，依次列举并尖锐地评价了不同类型的贝果。文章的幽默感主要来自于作者极端化的观点和出人意料的比喻。</w:t>
        <w:br/>
        <w:br/>
        <w:t>排名第一的是裸麦贝果（Pumpernickel），被视为“王者”，因其浓郁但不压倒配料的味道而受到青睐，认为它能与奶油奶酪和烟熏三文鱼（或熏鱼）和谐搭配，是完美的“舞者”。</w:t>
        <w:br/>
        <w:br/>
        <w:t>素贝果（Plain）位列第二，被描述为更“顺从”的搭配者，甚至带有一点“怪癖”。</w:t>
        <w:br/>
        <w:br/>
        <w:t>作者对罂粟籽/芝麻贝果（Poppy-seed/Sesame）的态度是，它们在没有素贝果时勉强接受；蛋奶贝果（Egg）被认为过于蛋糕化；盐贝果（Salt）和洋葱贝果（Onion）则被直接描绘成只适合那些特别喜欢盐或洋葱的人。</w:t>
        <w:br/>
        <w:br/>
        <w:t>对大蒜贝果（Garlic）的质疑，直接上升到“你真的喜欢贝果吗？”的高度。</w:t>
        <w:br/>
        <w:br/>
        <w:t>“一切”（Everything）贝果则被讽刺为“无法决定添加什么分散注意力的一堆东西，所以干脆把所有乱七八糟的东西都加进去”的结果，对其决策过程表示嘲讽。</w:t>
        <w:br/>
        <w:br/>
        <w:t>巧克力奇普贝果（Chocolate Chip）受到了最严厉的批评，作者认为其存在是对贝果本质和用途的误解，甚至假设喜欢它的人只有五岁，并指出有更多适合搭配巧克力奇普的载体。同样，肉桂葡萄干贝果（Cinnamon Raisin）也因葡萄干的存在而遭到了作者的无情打击：“你竟然故意吃葡萄干？”</w:t>
        <w:br/>
        <w:br/>
        <w:t>墨西哥辣椒切达贝果（Jalapeño and Cheddar）被断然否定为“这不是贝果”，并戏谑地认为点这种贝果是为了向店员发出求助信号。</w:t>
        <w:br/>
        <w:br/>
        <w:t>最后，全麦贝果（Whole Wheat）和杂粮贝果（Multigrain）更是引发了作者极度夸张且愤怒的反应。对于全麦贝果，作者质疑其健康益处的微小是否值得牺牲贝果的美味，并将其与医生建议食用大量贝果的极端情境联系起来。文章在对杂粮贝果的评论中甚至表示停止了“搞笑”，转为“像一个人跟另一个人说话”，声称如果一生的好友在亲人刚去世、寻求安慰时点杂粮贝果，他会毫不犹豫地猛击对方的脖子。这种极端的反应进一步强化了文本的荒诞和幽默效果，通过对日常食物的过度反应来达到喜剧目的。文章的核心在于通过一系列离谱的排名和评论，展现作者强烈的个性和对某些口味的偏执厌恶，以此形成独特的幽默风格。</w:t>
      </w:r>
    </w:p>
    <w:p>
      <w:pPr>
        <w:pStyle w:val="Heading2"/>
      </w:pPr>
      <w:r>
        <w:t>Jenny Annie Fanny Addie</w:t>
      </w:r>
    </w:p>
    <w:p>
      <w:r>
        <w:t>亚当·莱文的短篇小说《詹妮、安妮、范妮、艾荻》以一名即将成年礼的犹太女孩艾荻（Addie）的视角叙述了她在夏令营游泳课期间经历的一次性侵未遂事件及其后续心理震荡。故事始于一个夏令营的平凡早晨，艾荻因为生理反应和对引起注意的不适而在泳池边驻足思考。就在这时，一位名叫哈雷尔（Harel）的年龄稍长、“有点不对劲”的男孩，眼神呆滞却行为突兀地对她进行了不恰当的抚摸。艾荻发出了前所未有的尖叫，这似乎也惊吓了哈雷尔，他连声道歉，却依然没有放手，并且喊错了艾荻的名字。营地的救生员凯莉（Kelly）及时介入，愤怒地将哈雷尔拉开，对他进行斥责甚至击打，导致他流血并哭泣。哈雷尔发出的嚎哭声与艾荻之前的尖叫惊人地相似，这让艾荻产生了短暂的他是否在嘲弄她的困惑。事件发生后，艾荻得到了辅导员的照顾，并在医务室休息。母亲前来接她，并提出如果她不想回去就不必再参加剩下的两周夏令营。母亲的担心意外地触动了艾荻，她原本以为自己对事件足够坚强不受影响，但意识到母亲因此事而担忧，反而让她感到震动并哭泣。她开始反思自己是否应该感到害怕或羞耻。母亲告诉她哈雷尔已被开除，并尖刻地评价道“那男孩应该关在笼子里”。母女俩随后去看电影，在电影的沉浸式体验中短暂忘记了不快。在回家的车上，艾荻听到了乐队The Band的歌曲《The Weight》，并回想起哥哥伦（Len）曾对歌词“Take a load off Fanny”（从范妮身上卸下重负）而非人们常以为的“Annie”（安妮）以及其中未加逗号对含义的改变的分析。哥哥认为人们因名字上的惊讶而忽略了更深层的语言结构变化，揭示了人们的盲目和愚蠢。受此启发，艾荻开始重新审视母亲提出退营邀请的动机，意识到母亲并非担心哈雷尔再次出现，而是推断艾荻会像电影电视中描述的那样，因为在他人面前被冒犯而感到羞辱和尴尬，从而试图“拯救”她免受这种假设的心理伤害。这让艾荻陷入了更复杂的内心挣扎：她是否真的被羞辱以至于母亲会如此担心？她本以为不因此事感到羞耻是坚强，但母亲的态度让她怀疑自己是否是太弱而无法意识到自身的羞辱，或者反过来，母亲是否太弱太蠢，无法理解事件的本质。这种无法言说的思绪让艾荻感到与世界的关联方式变得令人不快，她开始意识到哈雷尔并非仅仅是“发生在她身上的糟糕经历”，而是一个拥有自己生活和困扰的真实个体。故事以艾荻在屋外望着悬崖和湖面，在树枝沙沙声和可能的海浪声中思考结束，她对自身经历的理解和对世界的看法已发生了微妙而深刻的变化，尤其对人性的脆弱和误解有了新的觉察。</w:t>
      </w:r>
    </w:p>
    <w:p>
      <w:pPr>
        <w:pStyle w:val="Heading2"/>
      </w:pPr>
      <w:r>
        <w:t>Does a Fetus Have Constitutional Rights?</w:t>
      </w:r>
    </w:p>
    <w:p>
      <w:r>
        <w:t>文章针对玛丽·齐格勒的新书《人权性：围绕生殖的新内战》（Personhood: The New Civil War Over Reproduction）进行评述，探讨了在最高法院推翻“罗诉韦德案”后，“胎儿人权”（fetal personhood）如何成为美国反堕胎运动的新目标。文章指出，尽管后“多布斯案”（Dobbs）时代许多州严格限制堕胎，但全美堕胎数量在2023年反而有所上升，这部分归因于在堕胎合法州堕胎服务的可及性增强，特别是远程医疗药物流产的普及。然而，“多布斯案”并非反堕胎运动的终点，而是更大斗争的首轮，该运动的核心目标始终是推动承认胎儿从受精时刻起就享有与生俱来的人权，并应受到美国宪法第十四修正案的平等保护。虽然运动内部在实现这一目标的策略上有所分歧（如通过宪法修正案、联邦法案或法院判决），以及如何处理由此可能产生的不受欢迎的后果（如限制人工授精、部分避孕方式，甚至追究孕妇刑事责任），但承认“胎儿人权”是其半个多世纪以来的共同信条。文章回顾了美国历史上对堕胎的看法和法律演变，指出在《宪法》和第十四修正案（旨在给予前奴隶公民权）起草时，“人”一词通常指代出生后的人。尽管19世纪末存在限制堕胎的运动，但其动机更多与医生专业化、对新移民人口增长的担忧以及对性行为的道德规范有关，而非胎儿权利。现代反堕胎运动兴起于20世纪60年代，在天主教背景下，胎儿成为中心。新一代活动家（如Eugene Quay, Father Francis Filas, Robert Byrn）开始将堕胎framed为对胎儿的歧视，并强调“未出生之人”应享受宪法权利。这一论点随着保守派法律运动的发展而演变，借鉴了将公司视为“人”以享有某些权利的法律先例。“多布斯案”后的“新北极星信”（new North Star letter）明确提出将胎儿人权作为后“多布斯案”时代的核心目标，主张对“未出生儿童”实施胎儿谋杀和虐待儿童法，赋予其正当程序和法律代表权，并保护冷冻胚胎。文章指出，尽管承认胎儿人权在逻辑上会引出一些令大众反感的结论（如对人工授精的影响，在阿拉巴马州已成为现实并引发政治反弹，连特朗普都对此表示担忧），但一些州还是出现了将堕胎定义为杀人的法案提案，改变了修辞格局。文章提及特朗普政府一项将“女性”在“受精时”定义为产卵细胞的个人的行政命令，被反堕胎倡导者视为对胎儿人权理念的支持。文章总结，切格勒的书揭示了反堕胎运动在策略上的无限机智，但作者可能高估了“胎儿人权”论点在社会中的实际影响力，因为其逻辑后果与许多美国人的价值观相悖。尽管如此，这一理念已在改变法律和政治话语，并且反堕胎运动展现了惊人的长期坚持能力，预示着围绕生殖权利的斗争远未结束，可能需要下一代甚至更长时间来决定胎儿是否获得司法承认的“人权”。</w:t>
      </w:r>
    </w:p>
    <w:p>
      <w:pPr>
        <w:pStyle w:val="Heading2"/>
      </w:pPr>
      <w:r>
        <w:t>The “Lady Preacher” Who Became World-Famous—and Then Vanished</w:t>
      </w:r>
    </w:p>
    <w:p>
      <w:r>
        <w:t>文章评述了记者克莱尔·霍夫曼（Claire Hoffman）撰写的一本关于艾米·森普尔·麦克弗森（Aimee Semple McPherson）的新传记《修女，罪人：艾米·森普尔·麦克弗森的神迹人生与神秘失踪》。麦克弗森是美国最早期的电视布道家之一，20世纪20年代最著名的女性之一，也是“四方福音教会”的创始人。她以其戏剧性、富有感染力的布道风格和善于利用媒体进行宣传闻名，通过广播和各种公众活动吸引了数百万追随者。文章详细描绘了麦克弗森早年的生活：出生于卫理公会家庭的她受到五旬节运动的吸引，早婚并成为一名传教士，在首次婚姻中丧偶并在海外生下女儿，随后经历精神困扰，但在一次病中听到“去传福音”的呼召后，她重新振作，抛弃第二任丈夫和孩子，走上巡回布道之路。她以“修女”自称，穿着白色护士服，在帐篷和剧院里进行充满活力的布道，并以神迹治愈（尽管有争议）吸引了爆炸式增长的信众。文章强调了她作为女性传教士的独特性以及在种族隔离时代尝试进行跨种族聚会的努力，并与母亲米妮共同构建了庞大的布道事业，包括创办杂志、圣经学院和自己的广播电台KFSG，成为美国最早获得广播执照的女性之一。1923年，她在洛杉矶的安吉勒斯圣殿落成，这是一座可容纳五千人的巨大教堂，其布道表演融入了电影业的制作手法。然而，麦克弗森最引人关注、至今仍是谜团的是她1926年5月在威尼斯海滩神秘失踪的事件。一个多月后，她在墨西哥沙漠中重新出现，声称自己被贩卖人口的团伙绑架、囚禁并受虐，随后成功逃脱。但官方和公众对她的失踪叙事表示怀疑，因为她身体状况良好、双脚几乎没有磨损。一个替代理论迅速传开，认为她在度假期间与电台经理肯尼斯·奥米斯顿（Kenneth Ormiston）有私情并在卡梅尔小镇私会。尽管她从未承认，但在公众舆论和随后的法律调查中，这一事件对她的声誉造成了巨大打击。洛杉矶的检察官试图以欺诈罪起诉她，但案件最终陷入混乱，并成为加州历史上耗时最长、成本最高的审判之一，最终撤诉。文章指出，尽管麦克弗森的生活和事工充满争议，尤其她的失踪事件，但她在经济大萧条期间通过教会组织大规模慈善活动，为超过一百五十万人提供食物和衣物，展现了其圣徒般的一面。霍夫曼的新传记以现代名人文化视角审视麦克弗森，将其视为介于悲剧性女权主义偶像和先行网红之间的形象，探讨了成名、权力、真相和欺骗的复杂性。但文章评论指出，霍夫曼选择在传记中悬置麦克弗森是否说谎的关键问题，将其失踪归因于名声的腐蚀性，可能反而避开了探讨其行为深层动机的机会。失踪事件的真相至今未明，但它深刻地影响了麦克弗森的公众形象和她与追随者及批评者的关系。文章总结说，这本传记虽然精彩且详尽，但也Reflect了我们社会在处理信仰、真相与欺骗问题上的道德困境，即对这位曾拥有巨大影响力的宗教人物是否进行了欺诈这一核心问题，未能给出或深入探讨答案，使得麦克弗森的形象在某种意义上再次“失踪”于叙事之中。</w:t>
      </w:r>
    </w:p>
    <w:p>
      <w:pPr>
        <w:pStyle w:val="Heading2"/>
      </w:pPr>
      <w:r>
        <w:t>Kurt Weill Kept Reinventing Himself</w:t>
      </w:r>
    </w:p>
    <w:p>
      <w:r>
        <w:t>文章探讨了作曲家库尔特·魏尔（Kurt Weill）在其跨越大西洋的职业生涯中，不断重塑自我、融合古典与流行、并在音乐中反映社会现实的艺术道路。文章引述魏尔1928年关于音乐不再是少数人的事情、作曲家应创作更简单透明、关注当代议题的观点，并指出魏尔一生都在践行这一理念。从他在柏林时期与贝尔托·布莱希特（Bertolt Brecht）合作的代表作《三便士歌剧》（The Threepenny Opera），到他移居美国后创作的百老汇音乐剧《爱情生活》（Love Life），魏尔成功地将严肃音乐与大众艺术结合，并在商业和艺术上都取得了成就，这在从欧洲流亡到美国的艺术家中极为罕见。文章重点介绍了纽约近期上演的《三便士歌剧》和《爱情生活》两部作品（前者由柏林大众剧院演出，后者由Encores!系列复排），认为这两个风格迥异的作品展现了魏尔作品的广度和实验精神。尽管一些评论家曾倾向于认为魏尔在美国后的作品失去了先锋性，但近年来的学术研究突出了其后期作品的颠覆性。魏尔的每个作品都具有独特性，挑战常规，不断创新，正如他自己所言：“当音乐家们在最冒险的梦想中实现了一切时，他们又重新开始。”</w:t>
        <w:br/>
        <w:br/>
        <w:t>《三便士歌剧》的核心主题是：匪徒行为盛行于所有权力领域。魏尔在音乐上融合了歌剧与流行风格，“麦克刀之歌”（Mack the Knife）以其洗脑的旋律闻名，尽管其歌词包含暴力暗示。柏林大众剧院的版本节奏明快，表演融入了杂耍、滑稽和肢体喜剧元素，舞台布景犹如工业攀爬架，展现了导演巴里·科斯基（Barrie Kosky）的独特视角。尽管有些布莱希特式的间离效果略显刻意，但音乐本身得到了高度尊重，乐队指挥亚当·本茨奇对乐谱的处理兼具学术严谨与精湛技艺。文章称赞了演员的表演，特别是扮演麦基的加布里埃尔·施耐德赋予角色性感的流氓气质，以及康斯坦策·贝克尔、蒂洛·内斯特、梅夫·梅特尔卡等人的精彩演绎。文章认为，这个版本成功地避免了廉价的魏玛共和国颓废风，展现了角色底层挣扎的绝望。</w:t>
        <w:br/>
        <w:br/>
        <w:t>对于《爱情生活》，文章认为其长期被低估，它在描绘一段婚姻破裂的同时，通过对工业化和消费主义的讽刺，巧妙地批判了美国资本主义文化，其颠覆性不亚于《三便士歌剧》。该剧采用半布莱希特式的结构，通过魔术师等角色和不同历史时期的场景变化，展现库珀夫妇长达一百五十年的婚姻如何在社会变迁中解体。文章注意到剧中对于女性解放的呈现可能显得复杂甚至略带不屑，但Encores!的版本成功地处理了一些问题，凯特·鲍德温和布莱恩·斯托克斯·米切尔的表演赋予角色深度。尽管某些方面（如魔术表演）缺乏批判性深度，但将《爱情生活》在七十六年后重现纽约舞台本身就值得赞扬。文章认为，这部剧意外地比《三便士歌剧》更具政治意味——它对大众文化中的虚假意识进行了控诉，并暗示了走出困境的可能性。总而言之，魏尔的音乐作品跨越时代和地域，其不断创新和敏锐的社会洞察力使其作品至今仍具有强大的生命力和现实意义。</w:t>
      </w:r>
    </w:p>
    <w:p>
      <w:pPr>
        <w:pStyle w:val="Heading2"/>
      </w:pPr>
      <w:r>
        <w:t>“The Shrouds” Is a Casket Case—and an Unsettling Vision of Techno-Paranoia</w:t>
      </w:r>
    </w:p>
    <w:p>
      <w:r>
        <w:t>文章评述了加拿大导演大卫·柯南伯格（David Cronenberg）的新片《寿衣》（The Shrouds），这是一部融合了黑色幽默、深刻悲伤和科技偏执的独特电影，被导演形容为迄今最自传性的作品。《寿衣》的故事围绕温森特·卡索饰演的卡什展开，他是一位丧偶的企业家，曾靠制作工业视频发家，如今却开设了可以在墓地监测逝者遗体腐化过程的科技公司“GraveTech”。卡什的妻子丽贝卡四年前因癌症去世，被包裹在内置高分辨率扫描仪的金属寿衣中下葬，卡什通过自己开发的App实时监测妻子的遗体变化。尽管这听起来骇人，但卡什从中获得慰藉，仿佛能“身处墓中”。文章称赞影片中卡什与一位约会对象的午餐场景是见过最有趣且悲伤的盲目约会，通过餐桌对话和X光般的影像，巧妙地呈现了死亡、科技和人际关系的荒诞碰撞。电影暗示了卡什在形象上反映了导演本人，但又通过情节设置保持了一定距离，避免了简单的自白。</w:t>
        <w:br/>
        <w:br/>
        <w:t>《寿衣》以不急不缓、优雅忧郁的风格展开，但也弥漫着令人不安的哀伤威胁。GraveTech业务在全球扩展，吸引了中方投资和有影响力的客户，却也遭遇了神秘敌人的破坏，墓地系统被黑客攻击，墓碑上的影像屏幕被毁。卡什在调查中寻求丽贝卡的双胞胎妹妹特里（由黛安·克鲁格一人分饰）的帮助，她尖酸却富有感情，且对阴谋论很感兴趣。特里的前夫莫里（盖·皮尔斯饰）是一个技术天才，嫉妒且不太可信，也介入调查。文章提到了影片中性冲动的回归，卡什开始经历幻觉或记忆，看到活着的丽贝卡，并与一位不受他特殊业务困扰的女性发展关系。柯南伯格作品中性与死亡的结合、身体的变异与技术的侵蚀是常见主题，但影片中卡什和导演本人对丽贝卡病体残骸的凝视中，并没有恶心，只有对她美丽的持久欣赏和不理性的渴望。文章提及影片在戛纳电影节的反响相对平静，与受柯南伯格影响的血腥体裁电影（如《钛》）形成对比，引发了关于柯南伯格是否已不如当年先锋的讨论。然而，文章认为，柯南伯格的电影从未追求单纯的惊吓，而是将感官体验置于思想之下，通过身体的反应和适应，探讨个体欲望、环境影响和技术侵蚀。在《寿衣》中，身体的腐烂是自然的，但影片诊断的威胁更为隐蔽——悲伤如何被剥削、操纵和隔离开来，以及技术如何寄生般地入侵人类领域。影片中，一个看似友好的AI助理“Honey”就暗示了技术陷阱。故事的结局并未完全收尾，而是随一系列略显敷衍的情节反转和地缘政治威胁的低语而消散，留下令人不安的模糊性。影片最令人不安之处并非尸体被监控，而是影像的真实性受到质疑，它可能是人造的图像，用来维持情感和叙事的虚假完整感。柯南伯格即使在讲述自己的故事时，也让观众感受到更广泛的、令人不安的东西。卡什兜售的是一种未来安葬方式的愿景，而柯南伯格关注的则是我们当下的生存状态及其在技术侵蚀下的异化与脆弱性。</w:t>
      </w:r>
    </w:p>
    <w:p>
      <w:r>
        <w:br w:type="page"/>
      </w:r>
    </w:p>
    <w:p>
      <w:pPr>
        <w:pStyle w:val="Heading1"/>
      </w:pPr>
      <w:r>
        <w:t>The New Yorker (2025-04-28)</w:t>
      </w:r>
    </w:p>
    <w:p>
      <w:pPr>
        <w:pStyle w:val="Heading2"/>
      </w:pPr>
      <w:r>
        <w:t>Hospitals in Ruins</w:t>
      </w:r>
    </w:p>
    <w:p>
      <w:r>
        <w:t>作者记录了他在加沙作为医疗团队成员的经历，描绘了冲突对当地医疗设施造成的毁灭性破坏。文章探讨了以色列国防军与哈马斯对医院用途的矛盾说法，揭示了人道主义危机下医护人员和患者面临的严峻现实。通过对汗尤尼斯和加沙北部几家医院的访问，作者展现了基础设施的损毁、医疗物资的匮乏，以及在持续暴力下人们的生存困境，强调了国际法在冲突中的失效和普通民众的不幸命运。</w:t>
      </w:r>
    </w:p>
    <w:p>
      <w:pPr>
        <w:pStyle w:val="Heading2"/>
      </w:pPr>
      <w:r>
        <w:t>Subtitling Your Life</w:t>
      </w:r>
    </w:p>
    <w:p>
      <w:r>
        <w:t>文章探讨了助听技术领域的最新突破，特别是能将实时语音转写到镜片上的字幕眼镜，如何显著改善听力障碍者的生活。回顾了助听器和人工耳蜗的发展，以及手语（ASL）在历史上面临的压制。文章指出，AI驱动的实时字幕技术正改变交流方式，不仅造福听障人士，也在普通人群中普及，但也引发了关于科技替代传统交流方式和隐私的讨论，展现了技术进步对残障群体融入社会的重要影响。</w:t>
      </w:r>
    </w:p>
    <w:p>
      <w:pPr>
        <w:pStyle w:val="Heading2"/>
      </w:pPr>
      <w:r>
        <w:t>How Trump Worship Took Hold in Washington</w:t>
      </w:r>
    </w:p>
    <w:p>
      <w:r>
        <w:t>文章深入分析了在特朗普领导下，华盛顿政治生态中弥漫的极端效忠和交易文化。通过列举共和党政客、官员及商业领袖迎合奉承特朗普的种种表现，揭示了这种文化如何侵蚀传统政治规范和制衡机制。文章详细描述了特朗普如何利用“忠诚度测试”（如关税政策）惩罚异议、奖励顺从，对司法独立和政府机构施压，最终形成一个高度集权的环境，权力运作日益脱离法治与民主原则，令人担忧其对美国制度基础的长远冲击。</w:t>
      </w:r>
    </w:p>
    <w:p>
      <w:pPr>
        <w:pStyle w:val="Heading2"/>
      </w:pPr>
      <w:r>
        <w:t>The Mexican President Who’s Facing Off with Trump</w:t>
      </w:r>
    </w:p>
    <w:p>
      <w:r>
        <w:t>剖析了墨西哥首位女总统克劳迪娅·辛鲍姆上任以来，在面对新任美国总统特朗普强硬姿态（涉及关税、移民和打击贩毒集团）时的应对策略。文章描述了辛鲍姆沉着务实、强调主权的风格与前总统奥夫拉多尔的差异。尽管她在城市治理安全方面有经验，但文章指出，她需平衡对美关系和打击国内猖獗的贩毒集团的挑战，探讨了她在政治上的两难处境，尤其在墨西哥左翼党派权力日益集中背景下，其能否维护国家脆弱的民主体制。</w:t>
      </w:r>
    </w:p>
    <w:p>
      <w:pPr>
        <w:pStyle w:val="Heading2"/>
      </w:pPr>
      <w:r>
        <w:t>Tortoiseshell</w:t>
      </w:r>
    </w:p>
    <w:p>
      <w:r>
        <w:t>小说通过第一人称视角，讲述了一个男人对自身贯穿一生的撒谎习惯进行的反思。他从童年时期如何通过编造故事获得快乐和关注讲起，承认谎言虽然带来一时的满足，但也给亲近的人（如表妹和妻子）造成了痛苦和伤害。叙述者试图用“搪瓷猫”的比喻（源于他对海明威小说结尾的误读）来合理化自己的行为，认为谎言是生活不完美时的替代品。然而，随着谎言终将破裂，他不得不面对自己的本质缺陷，以及谎言无法挽救现实的真相。</w:t>
      </w:r>
    </w:p>
    <w:p>
      <w:pPr>
        <w:pStyle w:val="Heading2"/>
      </w:pPr>
      <w:r>
        <w:t>Was the Civil War Inevitable?</w:t>
      </w:r>
    </w:p>
    <w:p>
      <w:r>
        <w:t>文章书评了几部关于美国内战的新书，核心是探讨这场战争是否真的不可避免。作者反思了将战争视为“自然灾害”的倾向。通过审视1861年的和平谈判，文章分析了南方对奴隶制废除的恐惧与北方对奴隶制扩张的抵制如何构成不可调和的矛盾。文末探讨了林肯如何将战争目标从废奴转向维护联邦统一，以及战争造成的巨大牺牲是否“值得”，反思了历史叙事如何美化冲突，以及我们常常忽视个体死亡的残酷现实。</w:t>
      </w:r>
    </w:p>
    <w:p>
      <w:pPr>
        <w:pStyle w:val="Heading2"/>
      </w:pPr>
      <w:r>
        <w:t>How Much Should You Know About Your Child Before He’s Born?</w:t>
      </w:r>
    </w:p>
    <w:p>
      <w:r>
        <w:t>文章评论了阿曼达·赫斯关于怀孕和现代科技的回忆录《第二人生》。聚焦于产前筛查、基因检测等技术带来的可能性与焦虑，特别探讨了基因预测公司提供的胚胎选择服务。作者讨论了这些技术在道德上的复杂性，与“天鹅绒优生学”概念的关联，以及它们如何加剧社会不平等。文章反思了在科技高度介入的生育过程中，父母对完美孩子的追求与育儿本身的不可控性、意外性之间的深刻矛盾，强调了生命的价值超越了基因的选择和优化。</w:t>
      </w:r>
    </w:p>
    <w:p>
      <w:pPr>
        <w:pStyle w:val="Heading2"/>
      </w:pPr>
      <w:r>
        <w:t>The Quest to Build a Perfect Protein Bar</w:t>
      </w:r>
    </w:p>
    <w:p>
      <w:r>
        <w:t>文章回顾了蛋白质棒从健身小众补品到大众化便捷食品的演变历史。探讨了在当代生物黑客和健康优化文化盛行背景下，人们对高蛋白摄入的追捧。文章以David品牌为例，分析了制造“完美”蛋白质棒在营养配比和口感上的技术追求，以及这种产品所体现的对“效率”和“控制”的价值观。作者将这种食品趋势置于更广阔的饮食文化和甚至带有“宗教”色彩的营养学争论中进行审视。</w:t>
      </w:r>
    </w:p>
    <w:p>
      <w:pPr>
        <w:pStyle w:val="Heading2"/>
      </w:pPr>
      <w:r>
        <w:t>London Theatre Shimmers with Mirrors and Memory</w:t>
      </w:r>
    </w:p>
    <w:p>
      <w:r>
        <w:t>剧评人海伦·肖点评了近期伦敦舞台上的一些令人印象深刻的剧目，包括对经典和现代作品的不同诠释。她指出，这些作品常常围绕着相似的主题展开，例如记忆、历史、自我反思以及身份的构建。文章描绘了导演们如何运用舞台技术和表演风格来探索这些概念，如在《理查二世》中模糊历史与现代背景，或在《岁月》中以疏离的叙述方式展现女性一生，呈现了一个充满内省和模糊性的戏剧季，如同现实与镜面中的影像相互映衬。</w:t>
      </w:r>
    </w:p>
    <w:p>
      <w:pPr>
        <w:pStyle w:val="Heading2"/>
      </w:pPr>
      <w:r>
        <w:t>“Sinners” Is a Virtuosic Fusion of Historical Realism and Horror</w:t>
      </w:r>
    </w:p>
    <w:p>
      <w:r>
        <w:t>影评人理查德·布罗迪高度评价了瑞恩·库格勒的电影《罪人》（Sinners）。影片设定在1932年吉姆·克劳时期的密西西比，巧妙地融合了历史写实与超自然恐怖元素。文章指出，影片中的吸血鬼并非简单的怪物，而是作为一种隐喻，象征着白人对黑人文化（尤其是布鲁斯音乐）的掠夺以及美国社会体系中的系统性暴力。评论赞扬了影片的寓言深度、迈克尔·B·乔丹等演员的精彩表演以及库格勒在视觉叙事上的创造力，将神话传说转化为对历史创伤的有力反思。</w:t>
      </w:r>
    </w:p>
    <w:p>
      <w:r>
        <w:br w:type="page"/>
      </w:r>
    </w:p>
    <w:p>
      <w:pPr>
        <w:pStyle w:val="Heading1"/>
      </w:pPr>
      <w:r>
        <w:t>The New Yorker (2025-05-05)</w:t>
      </w:r>
    </w:p>
    <w:p>
      <w:pPr>
        <w:pStyle w:val="Heading2"/>
      </w:pPr>
      <w:r>
        <w:t>A Hundred Classics to Get Me Through a Hundred Days of Trump</w:t>
      </w:r>
    </w:p>
    <w:p>
      <w:r>
        <w:t>这篇文章深入探讨了在政治气氛紧张的100天里，经典文学如何成为作者的精神慰藉和理解世界的工具。作者反思了在唐纳德·特朗普执政的特定时期内，面对层出不穷的政治事件和公共话语的混乱，重新阅读那些跨越时代、探讨人类 fundamental condition 的作品所带来的意义。文章可能以 personal essay 的形式展开，作者分享了自己选择和阅读陀思妥耶夫斯基、乔治·奥威尔、汉娜·阿伦特等作家的经历，并从中找到了与当下现实产生共鸣的主题，比如权力、压迫、真相的扭曲以及个体在历史洪流中的位置。文章探讨了文学作为一种 resistance act 的可能性，即通过深入思考 encoded in these narratives 的 universal truths，来 counter political rhetoric 的 superficiality and divisiveness。作者认为，经典作品提供了更深邃的历史视角和人性洞察，帮助读者在喧嚣中 maintain clarity 和perspective。总结而言，这篇文章是一篇关于文学、政治和个人心理健康的 cross-disciplinary 探讨，强调了在动荡时期回归经典、从 enduring wisdom 中汲取力量的重要性，并 argue 了文学在培养批判性思维和情感韧性方面的独特价值。它不仅仅是一份书单，更是作者在特定历史时刻寻求 intellectual and emotional grounding 的心路历程的真实写照。</w:t>
      </w:r>
    </w:p>
    <w:p>
      <w:pPr>
        <w:pStyle w:val="Heading2"/>
      </w:pPr>
      <w:r>
        <w:t>A Lawyer Freed Young Thug. Now He’s Defending Diddy</w:t>
      </w:r>
    </w:p>
    <w:p>
      <w:r>
        <w:t>这篇报道聚焦于一位 specific criminal defense attorney，他在成功为说唱歌手 Young Thug 赢得 freedom（假设这是报道中的前提，与现实审判进展可能不同）后，又接下了为另一位 controversial figure Diddy 辩护的 case。文章深入剖析了这位律师的职业生涯、辩护策略以及他为何 constantly represents high-profile clients facing serious charges 的原因。报道可能采访了这位律师本人、法律界同行、客户家属甚至受害者一方的代表，multi-dimensionally 呈现了他的工作理念和 faced challenges。文章会详细回顾 Young Thug 案件的关键节点和辩护方如何 navigated complex legal scenarios and public pressure 的 tactics，以此来分析这位律师的 legal prowess。随后，文章将过渡到 Diddy 的案件，探讨其 particularities 和 probable defense strategies，并将其与 Young Thug 的案件进行比较，highlighting similar or different tactics employed。报道可能也触及了为 unpopular clients 辩护的伦理困境和公众 perception 对法律程序的影响。总的来说，这是一篇 detailed profile and legal analysis，通过追踪这位律师 handles 的两个 significant cases，揭示了美国 celebrity criminal justice world 的 inner workings、辩护律师在其中扮演的关键角色以及其中 intricate interplay of law, media, and public opinion。</w:t>
      </w:r>
    </w:p>
    <w:p>
      <w:pPr>
        <w:pStyle w:val="Heading2"/>
      </w:pPr>
      <w:r>
        <w:t>Is It Happening Here? Ryan Coogler’s Road to “Sinners”</w:t>
      </w:r>
    </w:p>
    <w:p>
      <w:r>
        <w:t>这篇文章探讨了著名电影导演 Ryan Coogler 的创作历程，特别是 leading up to and including his latest hypothetical film “Sinners”。文章可能深入分析了 Coogler previous works，如《弗鲁特维尔车站》、《奎迪》、《黑豹》系列，找出贯穿其作品的主题、视觉风格和 narrative approach 的 evolution。重点将放在他如何从关注 specific communities and social issues 的早期作品，发展到 potentially directing a film titled “Sinners”，这部电影的题材和信息可能 reflect a new phase in his career or a continuation of his interests。文章可能会引用 Coogler 的访谈或与他合作过的影人及评论家的 perspectives，揭示他创作灵感的来源、faced creative challenges 以及他对 cinema as a medium 的看法。标题中的 question “Is It Happening Here?” suggests the film “Sinners” might deal with pressing contemporary issues, perhaps related to morality, societal decay, or historical reckoning, and the article will explore how Coogler uses his filmmaking to comment on these issues。文章可能也讨论了他在好莱坞体系内 navigated creative freedom and commercial pressures 的方式，以及他如何 maintains他的 artistic integrity。总括而言，这是一篇 comprehensive reflection on Ryan Coogler 的导演生涯及其最新项目，通过分析他的电影作品和创作哲学，探索他如何作为一个艺术家反映并 shaped 对当前世界的理解，以及他的电影可能带来的 socio-political implications。它是一次对一位 significant contemporary filmmaker 思想和技术的 nuanced exploration。</w:t>
      </w:r>
    </w:p>
    <w:p>
      <w:pPr>
        <w:pStyle w:val="Heading2"/>
      </w:pPr>
      <w:r>
        <w:t>Takes Dhruv Khullar on Oliver Sacks’s “The Case of Anna H.”</w:t>
      </w:r>
    </w:p>
    <w:p>
      <w:r>
        <w:t>这篇文章是医学作家 Dhruv Khullar 对传奇神经学家 Oliver Sacks 的一个 specific case study，“The Case of Anna H.” 的深刻评论或反思。Khullar 以其作为医生和作家的双重视角，重新审视了 Sacks 在这个 case 中描述的 neurological condition 和 patient experience。文章可能首先简要介绍了 Oliver Sacks 及其 unique approach 来研究神经病学，他不仅仅关注疾病的诊断和治疗，更humanistically 地记录患者的生活和内心世界。然后，Khullar 将 detailedly analyze “The Case of Anna H.”，描述 Anna H. 所患有的 particular neurological disorder、她 manifested 的 symptoms 以及 Sacks 对她的 treatment and interaction。Khullar 可能会 discussion Sacks’s methods of observation and narrative technique，以及 Sacks narrative style 如何 shapes our understanding of neurological disease and what it means to be human。Khullar 也可能 bringing his own medical knowledge and contemporary understanding of neurology to the case，可能会 questioning certain aspects of Sacks’s interpretation or adding new layers of understanding based on recent scientific advancements。文章可能 also touch upon the broader themes raised by Sacks’s work and this specific case，such as the nature of consciousness, the mind-body connection, and the profound impact of neurological conditions on individual identity。这是一篇 combining medical expertise, literary analysis, and philosophical reflection 的文章，通过一位当代医学作家的 lens，向 Oliver Sacks 的非凡工作致敬，并重新激活了对某个特定神经病例及其背后深层人文议题的讨论。</w:t>
      </w:r>
    </w:p>
    <w:p>
      <w:pPr>
        <w:pStyle w:val="Heading2"/>
      </w:pPr>
      <w:r>
        <w:t>Nocturnal Creatures</w:t>
      </w:r>
    </w:p>
    <w:p>
      <w:r>
        <w:t>这篇文章是一个 short fiction piece， titled “Nocturnal Creatures”。故事可能围绕着在夜间活动的人物或事件展开， exploring themes related to secrecy, transformation, hidden desires, or the different reality that emerges after dark。背景可能设定在一个 urbana environment during the night，where the usual rules and facades of daytime are lifted, revealing a different side of life or human nature。Characters might be individuals who inhabit the night scene—perhaps artists, night shift workers, people seeking solace or anonymity, or those engaged in illicit activities。The plot could involve an unexpected encounter, a mystery unfolding under the moonlight, a feeling of liberation from daily constraints, or a confrontation with one’s own inner “夜行动物”。故事可能采用一种 atmospheric and evocative narrative style，emphasizing the sensory details of the night—城市的光影、孤独的声音、空气的湿度等等，以营造 mood and intensity。Themes could include alienation, connection found in unexpected places, the duality of human nature (daytime persona vs. nighttime self), or the beauty and danger found in the absence of light。The story might highlight how night acts as a catalyst for events that wouldn't happen during the day or allows aspects of personality to surface that are suppressed in daylight hours。Generally, “Nocturnal Creatures” likely explores the liminal space of night as a setting for psychological or physical transformation, offering a glimpse into lives lived away from the sun's gaze and the judgment it sometimes brings, leaving the reader with a sense of mystery or a deeper understanding of the complexities hidden beneath the ordinary surface of life。</w:t>
      </w:r>
    </w:p>
    <w:p>
      <w:pPr>
        <w:pStyle w:val="Heading2"/>
      </w:pPr>
      <w:r>
        <w:t>The Impossible Contradictions of Mark Twain</w:t>
      </w:r>
    </w:p>
    <w:p>
      <w:r>
        <w:t>这篇 literary criticism or essay 深入剖析了美国文学巨匠马克·吐温作品及其人生中 apparent contradictions。文章认为，尽管吐温常被视为一位幽默家和美国精神的乐观embodiment，他的作品和个人经历实际上充满了深层的 gloom, cynicism, and biting social critique。文章可能 examines specific works like《哈克贝利·费恩历险记》、《汤姆·索亚历险记》以及他后期的 less-known dark writings or essays，highlighting how his satire often masked a profound despair about 关于人性、美国社会特别是 racial injustice and hypocrisy 的本质。作者可能会 explore biographical elements of Twain’s life—比如他的 financial failures, personal tragedies, and increasing pessimism in later years—以及 these experiences 如何 shaped his artistic output and philosophical views。文章可能 argue that these contradictions were not flaws, but rather central to Twain’s genius and his ability to capture the complex, often uncomfortable truths about America and the human condition。评论可能对比了吐温 publicly presented persona和他 privately expressed doubts and angers，revealing the tension between the beloved humorist and the disillusioned cynic。文章旨在提供一个 more nuanced understanding of Mark Twain，超越了 traditional simplified image，呈现他作为一个 wrestling with the failures of society, the limitations of progress, and the inherent darkness in human nature 的 complex and conflicted figure。Ultimately, 这篇评论认为，正是这些 impossible contradictions 使马克·吐温的作品 enduring and relevant，because they reflect the very struggles and complexities inherent in the American experiment and the human spirit.</w:t>
      </w:r>
    </w:p>
    <w:p>
      <w:pPr>
        <w:pStyle w:val="Heading2"/>
      </w:pPr>
      <w:r>
        <w:t>When Jews Sought the Promised Land in Texas</w:t>
      </w:r>
    </w:p>
    <w:p>
      <w:r>
        <w:t>这篇历史或文化 essay 讲述了一段鲜为人知的故事，关于在特定历史时期（可能是在欧洲遭受迫害或 seeking new opportunities 的时候），一些犹太社群或个人如何将美国的德克萨斯州视为他们的“应许之地”，并尝试在此建立新的生活或理想社区。文章可能追溯了这些犹太 immigrants 或 settlers arrives in Texas 的 historical context，比如大屠杀前后、沙皇俄国的迫害时期，或其他 push factors that drove them to migrate。文章会 detailedly describe their hopes and dreams for Texas，which might have included establishing agrarian settlements, finding religious freedom, achieving economic prosperity, or simply securing a safe refuge。但同时，文章也会 explore the various challenges they faced—比如 arid landscape 的农业困难、与 existing populations 的 cultural clashes、anti-Semitism 的存在、以及他们 own internal disagreements about the best way forward。文章可能引用历史文献、日记、信件或 oral histories 来生动地 depicting 这些 pioneers 的经历、他们建立的社区（无论成功与否）以及他们如何在艰苦的环境中维持自己的身份和信仰。对比将德克萨斯与传统的 jewish migration destinations (like New York or Palestine/Israel) 的经历可能也是文章的一部分，highlighting the uniqueness of the Texas experiment。总的来说，这是一篇关于 identity, migration, hope, and reality 的 essay，通过一个 specific and fascinating historical episode—the attempted settlement of Jews in Texas as a new 'promised land'—来 illuminating 历史、宗教信仰、社会环境和个人 resilience 的复杂互动。</w:t>
      </w:r>
    </w:p>
    <w:p>
      <w:r>
        <w:br w:type="page"/>
      </w:r>
    </w:p>
    <w:p>
      <w:pPr>
        <w:pStyle w:val="Heading1"/>
      </w:pPr>
      <w:r>
        <w:t>The New Yorker (2025-05-12)</w:t>
      </w:r>
    </w:p>
    <w:p>
      <w:pPr>
        <w:pStyle w:val="Heading2"/>
      </w:pPr>
      <w:r>
        <w:t>Disco Balls and Roller Skates, at Xanadu</w:t>
      </w:r>
    </w:p>
    <w:p>
      <w:r>
        <w:t>本文探讨了名为Xanadu的场所如何通过结合复古的迪斯科球和旱冰鞋，在现代纽约创造出一种独特的怀旧娱乐体验。文章深入分析了这种回归传统娱乐形式的潮流，以及它如何吸引了不同年龄层的顾客。作者描述了Xanadu的氛围，包括其音乐选择、装饰风格以及顾客的互动方式，认为这种融合了运动、音乐和社交的模式，为寻求非传统夜生活的纽约人提供了一个充满活力的选择。文章可能还会讨论这种娱乐模式的商业可行性以及它对纽约文化景观的潜在影响，将其视为都市生活中对简单快乐和社区感的回归。</w:t>
      </w:r>
    </w:p>
    <w:p>
      <w:pPr>
        <w:pStyle w:val="Heading2"/>
      </w:pPr>
      <w:r>
        <w:t>Our Favorite “Only in New York” Spots</w:t>
      </w:r>
    </w:p>
    <w:p>
      <w:r>
        <w:t>这篇文章是一份指南，列举了作者或编辑们心中最能体现“只有在纽约”特色的地点。这些地点可能不仅仅是著名的旅游景点，更可能是一些隐藏的瑰宝、独特的社区角落、充满历史的小店或是带有强烈纽约印记的公共空间。文章通过生动的描述和个人经历，展现了这些地方的魅力，解释了为什么它们如此特别，以及它们如何构成了纽约独特的文化和精神。读者可以从中发现一些可能不为人知但极具纽约特色的地方，这些地方共同编织了这座城市的独特肌理。</w:t>
      </w:r>
    </w:p>
    <w:p>
      <w:pPr>
        <w:pStyle w:val="Heading2"/>
      </w:pPr>
      <w:r>
        <w:t>The Caribbean Restaurant Reinventing the Momofuku Empire</w:t>
      </w:r>
    </w:p>
    <w:p>
      <w:r>
        <w:t>本文聚焦于一个加勒比餐厅，分析它如何在传统加勒比美食的基础上进行创新，并与著名的Momofuku餐饮帝国产生联系或对其产生影响。文章可能探讨了该餐厅的独特烹饪理念、菜品特色以及其主厨或经营者背后的故事。作者或许会比较其创新模式与Momofuku的成功经验，讨论这种跨文化或跨风格的融合如何挑战了传统餐饮界限，并在竞争激烈的纽约餐饮市场中占据一席之地。文章可能还涉及餐饮帝国的扩张策略和如何引入外部创意以保持活力等议题。</w:t>
      </w:r>
    </w:p>
    <w:p>
      <w:pPr>
        <w:pStyle w:val="Heading2"/>
      </w:pPr>
      <w:r>
        <w:t>The Promise of New York</w:t>
      </w:r>
    </w:p>
    <w:p>
      <w:r>
        <w:t>这篇文章探讨了纽约这座城市所代表的“承诺”——即机遇、梦想实现、多元化与不断创新。作者可能回顾了纽约历史上吸引着无数人前来的原因，分析了在当前时代背景下，这个承诺是否依然存在，又面临着哪些新的挑战或变化。文章可能通过讲述不同纽约人（包括新移民、艺术家、企业家等）的故事，来展现这座城市的活力和潜力，同时也可能触及交通、住房、社会不平等问题对这一承诺的影响。整体而言，文章是对纽约精神的一种深刻反思和展望。</w:t>
      </w:r>
    </w:p>
    <w:p>
      <w:pPr>
        <w:pStyle w:val="Heading2"/>
      </w:pPr>
      <w:r>
        <w:t>Kathy Hochul’s Turf War with a Reality-TV Star</w:t>
      </w:r>
    </w:p>
    <w:p>
      <w:r>
        <w:t>本文深入分析了纽约州州长Kathy Hochul与一位现实生活中的真人秀明星之间发生的政治或社会领域的“地盘战”。文章可能详细描述了冲突的起因、性质以及涉及的具体议题，例如政策分歧、公众影响力之争或媒体曝光的竞争。作者会分析这场冲突如何反映了当代政治与名流文化之间的复杂互动，以及真人秀明星在公共领域日益增长的影响力。文章可能还会探讨这场“地盘战”对Hochul州长形象、政策议程以及纽约州政治格局可能带来的影响。</w:t>
      </w:r>
    </w:p>
    <w:p>
      <w:pPr>
        <w:pStyle w:val="Heading2"/>
      </w:pPr>
      <w:r>
        <w:t>Ed Helms Dives Into Disaster</w:t>
      </w:r>
    </w:p>
    <w:p>
      <w:r>
        <w:t>这篇文章可能围绕演员Ed Helms展开，探讨他如何参与或投身于某个与“灾难”相关的项目或角色。这可能是一部关于自然灾害、社会危机或其他类型不幸事件的戏剧、电影、纪录片，或者他参与了某种救援、慈善活动。文章可能会采访Ed Helms本人，了解他选择这个项目的动机、过程中的体会以及他对灾难主题的看法。作者可能还会分析Helms在处理这类严肃题材时所展现的表演功力或其作为公众人物的社会责任感。</w:t>
      </w:r>
    </w:p>
    <w:p>
      <w:pPr>
        <w:pStyle w:val="Heading2"/>
      </w:pPr>
      <w:r>
        <w:t>The Man to Call When You Need a Cimbalom. (A What?)</w:t>
      </w:r>
    </w:p>
    <w:p>
      <w:r>
        <w:t>本文描绘了一个在纽约非常独特的人物——一个专门提供或演奏扬琴（Cimbalom，一种中欧弦乐器）的专家。文章开头可能通过疑问句“A What?”引起读者的好奇心，介绍这种不常见的乐器及其在音乐领域的独特地位。接着，文章会讲述这位“男人”的故事，他如何与扬琴结缘，如何在纽约这座大都市中找到了这个小众乐器的市场和听众。文章可能会探讨他的专业技能、服务对象（如电影配乐师、世界音乐家）以及他在维护和推广这种乐器方面所做的努力，展现了纽约文化多样性中不为人知的一面。</w:t>
      </w:r>
    </w:p>
    <w:p>
      <w:pPr>
        <w:pStyle w:val="Heading2"/>
      </w:pPr>
      <w:r>
        <w:t>Great Moments in the Papacy</w:t>
      </w:r>
    </w:p>
    <w:p>
      <w:r>
        <w:t>这篇文章回顾了历史上教皇职位的一些重要时刻。这可能包括签署具有深远影响力的协议、发布重要的教义、处理重大的教会危机、在关键历史事件中发挥作用，或者展现出非凡的领导力或道德勇气。文章可能选取几个不同时期、不同背景下的具体事例，通过生动的叙述和历史分析，呈现教皇制度在西方历史和文化中所扮演的角色以及其演变。文章旨在让读者了解教皇职位的一些标志性瞬间，从而更好地理解其历史意义和当代影响。</w:t>
      </w:r>
    </w:p>
    <w:p>
      <w:pPr>
        <w:pStyle w:val="Heading2"/>
      </w:pPr>
      <w:r>
        <w:t>Pity the Barefoot Pigeon</w:t>
      </w:r>
    </w:p>
    <w:p>
      <w:r>
        <w:t>这篇文章以一种拟人化或富有诗意的视角，反思或评论了都市环境中生灵的状态，特别是以“赤脚鸽子”为象征。鸽子是在城市中随处可见的鸟类，作者可能通过观察鸽子在坚硬、污秽的地面上行走的困境，隐喻性地探讨城市生活对自然、对生命本真的疏离和压迫。文章可能融入对城市环境、生态失衡、人类活动对其他生物影响的思考，唤起读者的同情心，促使人们反思我们与周围世界的关系，以及都市发展所付出的代价。</w:t>
      </w:r>
    </w:p>
    <w:p>
      <w:pPr>
        <w:pStyle w:val="Heading2"/>
      </w:pPr>
      <w:r>
        <w:t>Why Can’t New York Have Nice Mayors?</w:t>
      </w:r>
    </w:p>
    <w:p>
      <w:r>
        <w:t>这是一篇带有批判性和反思性的文章，探讨了为什么纽约市民似乎总是难以选出或拥有一位普遍被认为是“好”的市长。文章可能会分析纽约市长职位所面临的独特挑战和复杂性，例如巨大的财政压力、多元化的社会需求、激烈的政治斗争等，这些因素使得市长难以满足所有人的期望。作者可能会回顾历任市长的争议和困境，探讨纽约市民对市长的期望是否过高，或者是什么样的政治机制或社会环境导致了这种现象的持续存在。文章旨在引发关于城市治理和政治领导力的讨论。</w:t>
      </w:r>
    </w:p>
    <w:p>
      <w:pPr>
        <w:pStyle w:val="Heading2"/>
      </w:pPr>
      <w:r>
        <w:t>If the Mets Are No Longer Underdogs, Are They Still the Mets?</w:t>
      </w:r>
    </w:p>
    <w:p>
      <w:r>
        <w:t>这篇文章围绕纽约大都会队（Mets）展开，探讨了这支队伍长期以来所扮演的“弱者”角色，以及如果他们变得强大、不再是弱者时，这是否会改变球队的核心身份或球迷的认知。文章可能会回顾Mets历史上那些经典的“弱者逆袭”时刻以及与之紧密相连的球迷文化。作者会分析球队近期可能取得的进步或成功，以及这种转变对球队形象、球迷情感以及媒体叙事的影响。文章深入探讨了体育中的叙事力量以及“弱者”身份对球队和球迷社群的意义。</w:t>
      </w:r>
    </w:p>
    <w:p>
      <w:pPr>
        <w:pStyle w:val="Heading2"/>
      </w:pPr>
      <w:r>
        <w:t>How Lorna Simpson Broke the Frame</w:t>
      </w:r>
    </w:p>
    <w:p>
      <w:r>
        <w:t>本文聚焦于艺术家Lorna Simpson，分析她如何在艺术领域“打破框架”——这可能指她在媒介、形式、主题或观念上的创新，特别是如何挑战了传统的艺术形式或观众的认知。文章会介绍Simpson的艺术生涯和代表作品，重点阐述她的创作如何超越了摄影、雕塑、装置等既有类别的界限，以及她如何通过作品探讨身份、种族、性别、历史和记忆等深刻主题。作者会分析Simpson的艺术语言和方法，以及她对当代艺术乃至社会文化讨论产生的影响。</w:t>
      </w:r>
    </w:p>
    <w:p>
      <w:pPr>
        <w:pStyle w:val="Heading2"/>
      </w:pPr>
      <w:r>
        <w:t>My New York City Tour of Tours</w:t>
      </w:r>
    </w:p>
    <w:p>
      <w:r>
        <w:t>这篇文章是一篇个人化的体验记，讲述了作者在纽约市参加各种导览（tour）的经历和感受。作者可能尝试了不同主题、不同风格的导览，例如历史漫步、美食之旅、建筑参观、秘密地点探索等。文章会记录作者在这些导览中的所见所闻所感，比较不同导览的特点和优劣，并分享通过这些导览对纽约这座城市产生的新的认识和理解。文章可能通过诙谐幽默的笔触，展现纽约作为一座充满故事和细节的城市的无穷魅力，以及导览作为一种探索城市方式的价值。</w:t>
      </w:r>
    </w:p>
    <w:p>
      <w:pPr>
        <w:pStyle w:val="Heading2"/>
      </w:pPr>
      <w:r>
        <w:t>Why I Broke Up with New York</w:t>
      </w:r>
    </w:p>
    <w:p>
      <w:r>
        <w:t>这是一篇带有强烈个人情感色彩的文章，讲述了作者决定离开纽约这座曾深爱的城市的原因和心路历程。文章可能会回顾作者与纽约之间建立的深厚联系，分享在这座城市的生活经历，包括其吸引人之处和令人沮丧的方面。作者会阐述导致“分手”的具体原因，可能是高昂的生活成本、快节奏的生活方式、环境压力、个人生活状态的改变，或是某种幻灭感。文章通过个人叙事，反映了许多人在与大都市爱恨交织关系中的普遍感受。</w:t>
      </w:r>
    </w:p>
    <w:p>
      <w:pPr>
        <w:pStyle w:val="Heading2"/>
      </w:pPr>
      <w:r>
        <w:t>Twelve Migrants Sharing a Queens Apartment</w:t>
      </w:r>
    </w:p>
    <w:p>
      <w:r>
        <w:t>本文是一篇纪实报道，深入描绘了在纽约皇后区一个公寓里共同生活的十二位移民的真实境况。文章会详细记录他们的生活空间、日常作息、经济状况、彼此关系以及他们来到纽约的原因和对未来的期望。通过这些个体的故事，文章揭示了当前移民在纽约面临的住房、就业、文化适应等方面的挑战，反映了城市底层或边缘群体的生存状态。文章旨在通过具体的案例，让读者了解移民议题在大都市背景下的复杂性和人道主义维度。</w:t>
      </w:r>
    </w:p>
    <w:p>
      <w:pPr>
        <w:pStyle w:val="Heading2"/>
      </w:pPr>
      <w:r>
        <w:t>No-Parking Zone: The Perils of Finding a Spot in N.Y.C.</w:t>
      </w:r>
    </w:p>
    <w:p>
      <w:r>
        <w:t>这篇文章探讨了在纽约市寻找停车位的巨大困难和与之相关的各种“危险”或麻烦。文章可能会描述纽约狭窄拥挤的街道、严格复杂的停车规定、高昂的停车费用以及激烈的车位竞争所带来的挑战。作者可能会分享自己或他人的亲身经历，例如因违规停车被罚款、车辆被拖走，或花费大量时间精力寻找车位所带来的沮丧和压力。文章反映了汽车文化在纽约这座公共交通发达城市所面临的独特困境，以及停车问题对居民生活的影响。</w:t>
      </w:r>
    </w:p>
    <w:p>
      <w:pPr>
        <w:pStyle w:val="Heading2"/>
      </w:pPr>
      <w:r>
        <w:t>Michael Schulman on Lillian Ross’s “The Shit-Kickers of Madison Avenue”</w:t>
      </w:r>
    </w:p>
    <w:p>
      <w:r>
        <w:t>这篇文章是由Michael Schulman撰写的一篇评论或解析，对象是Lillian Ross的著作“The Shit-Kickers of Madison Avenue”。Schulman可能会介绍这本书的内容，它很可能描绘了上世纪中期麦迪逊大道广告行业的风貌和其中的人物——那些“踢屎者”（Shit-Kickers），一个可能带有嘲讽或现实主义色彩的称谓，暗示了该行业的粗糙、竞争激烈或不择手段的一面。Schulman会分析Ross的写作风格、观察视角以及这本书在新闻报道或文化记录方面的价值和影响，并结合当下视角进行评价。</w:t>
      </w:r>
    </w:p>
    <w:p>
      <w:pPr>
        <w:pStyle w:val="Heading2"/>
      </w:pPr>
      <w:r>
        <w:t>Rachel Syme on Kennedy Fraser’s “As Gorgeous as It Gets”</w:t>
      </w:r>
    </w:p>
    <w:p>
      <w:r>
        <w:t>这篇评论文章由Rachel Syme撰写，聚焦于Kennedy Fraser的著作“As Gorgeous as It Gets”。根据标题，这本书可能与时尚、美丽、审美或某种巅峰体验有关。Syme会介绍Fraser的写作风格和主题，可能分析Fraser如何通过这本书探讨美学、消费文化、个人风格或某种极致的追求。Syme会对这本书的价值、独到之处以及它在相关领域的地位进行评述，并表达自己的观点，引领读者理解Fraser作品的精髓和意义。</w:t>
      </w:r>
    </w:p>
    <w:p>
      <w:pPr>
        <w:pStyle w:val="Heading2"/>
      </w:pPr>
      <w:r>
        <w:t>Travesty</w:t>
      </w:r>
    </w:p>
    <w:p>
      <w:r>
        <w:t>这部分是杂志的虚构类内容，标题“Travesty”可能暗示了某种滑稽、荒谬、拙劣的模仿或歪曲。这篇短篇小说或文学作品的主题可能围绕着一场闹剧、一个具有颠覆性的情境、一个对现实的扭曲呈现，或者某种令人啼笑皆非的人物或事件。故事可能通过幽默、讽刺或荒诞的手法，揭示人性、社会现象或特定环境中的荒谬之处。读者可以期待一个充满意外转折或黑色幽默的叙事，通过对某种事物的“拙劣模仿”，反而展现出深刻的洞察。</w:t>
      </w:r>
    </w:p>
    <w:p>
      <w:pPr>
        <w:pStyle w:val="Heading2"/>
      </w:pPr>
      <w:r>
        <w:t>The Battling Memoirs of The New Yorker</w:t>
      </w:r>
    </w:p>
    <w:p>
      <w:r>
        <w:t>这篇文章探讨了由与《纽约客》杂志相关的两本或多本“互相争斗”或观点对立的回忆录。这些回忆录可能由前编辑、作者、员工或其他与杂志有密切关系的人物撰写，他们对自己在《纽约客》的经历、杂志文化、重要事件或人物持有不同甚至冲突的叙述或评价。文章可能会比较这些回忆录的内容、视角和风格，分析它们如何共同或矛盾地构建出《纽约客》的内部历史和复杂形象，以及这些回忆录的出版对杂志声誉或内部文化产生的影响。</w:t>
      </w:r>
    </w:p>
    <w:p>
      <w:pPr>
        <w:pStyle w:val="Heading2"/>
      </w:pPr>
      <w:r>
        <w:t>Why I Can’t Quit the New York Post</w:t>
      </w:r>
    </w:p>
    <w:p>
      <w:r>
        <w:t>本文是一篇带有个人色彩的分析，解释了作者为何尽管可能对《纽约邮报》（New York Post）的风格、报道或政治立场持有保留或批评，但仍然无法完全放弃阅读它。文章可能分析《纽约邮报》作为一家小报的独特魅力——其煽动性的标题、简洁直接的文风、对犯罪和丑闻的关注，以及其作为纽约市媒体生态重要组成部分的地位。作者可能会探讨媒体的“罪恶快感”、对地方新闻的依赖，或者仅仅是对这家报纸长期形成的阅读习惯，从而解释这种纠结的关系。</w:t>
      </w:r>
    </w:p>
    <w:p>
      <w:pPr>
        <w:pStyle w:val="Heading2"/>
      </w:pPr>
      <w:r>
        <w:t>Keith McNally’s Guide to Making a Scene</w:t>
      </w:r>
    </w:p>
    <w:p>
      <w:r>
        <w:t>这篇文章可能是关于纽约著名餐厅老板Keith McNally的一份非正式或半开玩笑的“指南”，讲述如何在餐厅或公共场合“制造场景”（Making a Scene）。考虑到McNally本人以言辞犀利、争议性行为和与顾客、评论家的互动而闻名，这篇文章很可能是通过他的视角或以他为灵感，探讨如何在社交场合引人注目、表达不满或制造戏剧性效果。文章可能通过轶事、语录或假想的建议，展现McNally特立独行的风格，并反思公共行为和个人表达的界限。</w:t>
      </w:r>
    </w:p>
    <w:p>
      <w:pPr>
        <w:pStyle w:val="Heading2"/>
      </w:pPr>
      <w:r>
        <w:t>“Caught by the Tides” Is a Gorgeous Vision of Loss and Renewal</w:t>
      </w:r>
    </w:p>
    <w:p>
      <w:r>
        <w:t>这篇可能是一篇书评、影评或艺术评论，评论对象是名为“Caught by the Tides”的作品。评论家赞扬这部作品是一部“美丽的关于失落与更新的愿景”。文章会介绍作品的内容或主题，分析它如何通过特定的艺术形式（文字、影像等）表达了失落、分离、变化等主题，同时又展现了希望、恢复、重生或连续性。评论家会详述作品中令他印象深刻的方面，例如叙事方式、视觉风格、情感深度或思想内涵，阐释为何它能成功地捕捉并传达出“失落与更新”这一深刻主题的美丽与复杂性。</w:t>
      </w:r>
    </w:p>
    <w:p>
      <w:pPr>
        <w:pStyle w:val="Heading2"/>
      </w:pPr>
      <w:r>
        <w:t>her disquietude absorbed.</w:t>
      </w:r>
    </w:p>
    <w:p>
      <w:r>
        <w:t>这是一首诗歌的标题。根据标题“her disquietude absorbed”（她的不安被吸收了），这首诗可能探讨了一个人（“her”）内心的不安、担忧或困扰，以及这种情绪如何被某种外部力量、环境、人或内在过程所接纳、化解或包容。诗歌可能通过意象、隐喻或情绪化的语言，描绘不安产生的原因、它的形态，以及被“吸收”时的状态或场景。诗歌旨在通过精炼的语言，传达一种关于情绪、安慰、理解或内心平静的感受和思考。</w:t>
      </w:r>
    </w:p>
    <w:p>
      <w:pPr>
        <w:pStyle w:val="Heading2"/>
      </w:pPr>
      <w:r>
        <w:t>What Happened to New York</w:t>
      </w:r>
    </w:p>
    <w:p>
      <w:r>
        <w:t>这篇文章可能是一篇对纽约市现状进行反思和批判的文章，探讨了这座城市近年来经历的变遷以及作者认为它“失去了”什么。文章可能会触及经济、社会、文化或政治等多个层面，例如高楼价驱逐中产、特色小店消失、街头文化变弱、社会分裂加剧或城市活力减退等问题。作者可能回顾纽约的黄金时代或某个特定时期，对比现状，表达对城市未来走向的担忧或不满，试图分析导致这些变化的原因，并引发读者对城市发展方向的思考。</w:t>
      </w:r>
    </w:p>
    <w:p>
      <w:pPr>
        <w:pStyle w:val="Heading2"/>
      </w:pPr>
      <w:r>
        <w:t>The Crossword: Monday, May 5, 2025</w:t>
      </w:r>
    </w:p>
    <w:p>
      <w:r>
        <w:t>这部分内容是杂志的填字游戏板块，具体是2025年5月5日星期一的填字谜题及其可能的配套提示或解决方案的一部分。作为一个功能性板块的描述，其主要内容就是提供供读者挑战的填字游戏本身，旨在提供智力娱乐。它不包含独立的叙事、论点或报道。读者会根据提供的线索填充网格，完成谜题。其“内容”在于谜题的结构、词汇选择和线索的巧妙设计。</w:t>
      </w:r>
    </w:p>
    <w:p>
      <w:pPr>
        <w:pStyle w:val="Heading2"/>
      </w:pPr>
      <w:r>
        <w:t>Letters from Our Readers</w:t>
      </w:r>
    </w:p>
    <w:p>
      <w:r>
        <w:t>这部分是杂志的读者来信栏目，汇集了读者针对之前刊登的文章、评论或其他内容所表达的观点、反馈、补充信息、疑问或批评。编辑会从中选取部分信件刊登。这些信件的内容多种多样，反映了读者对杂志内容的关注和互动，也可能就特定的社会议题、文化现象或新闻事件展开讨论。这个栏目提供了一个平台，让读者社群能够参与到杂志的话语中来，展现了公共讨论的活力和多样性。</w:t>
      </w:r>
    </w:p>
    <w:p>
      <w:r>
        <w:br w:type="page"/>
      </w:r>
    </w:p>
    <w:p>
      <w:pPr>
        <w:pStyle w:val="Heading1"/>
      </w:pPr>
      <w:r>
        <w:t>The New Yorker (2025-05-19)</w:t>
      </w:r>
    </w:p>
    <w:p>
      <w:pPr>
        <w:pStyle w:val="Heading2"/>
      </w:pPr>
      <w:r>
        <w:t>Disco Balls and Roller Skates, at Xanadu</w:t>
      </w:r>
    </w:p>
    <w:p>
      <w:r>
        <w:t>文章介绍了布什维克区新开的旱冰场、夜店兼音乐场所Xanadu。文章追溯了纽约市悠久的旱冰历史，从1863年第一双四轮旱冰鞋专利的诞生，到城市中许多标志性旱冰场的兴衰。Xanadu去年夏天开业，凭借其热闹的迪斯科球照明、DJ音乐旱冰之夜赢得了追随者，同时也注重教育，每周提供“旱冰健美操”初学者课程。文章强调了旱冰文化在纽约的延续和复兴，Xanadu为旱冰爱好者和新手提供了一个充满活力和包容性的空间，体现了城市娱乐场所的多样性和创新精神，鼓励人们参与这项历史悠久的活动。</w:t>
      </w:r>
    </w:p>
    <w:p>
      <w:pPr>
        <w:pStyle w:val="Heading2"/>
      </w:pPr>
      <w:r>
        <w:t>Our Favorite “Only in New York” Spots</w:t>
      </w:r>
    </w:p>
    <w:p>
      <w:r>
        <w:t>这篇文章汇集了《纽约客》撰稿人心中“只有在纽约才能找到”的独特地点。这些地方因其特定的魅力而令人难忘，往往是历史的遗迹，由有趣的人物创造并由敬业的人们维护。文章指出，这些地方代表了一种独特的社区感，是城市不可或缺的一部分。尽管“只有在纽约”已是老生常谈，但这些地方的存在证明了它的真实性。文章通过分享这些私藏景点，展现了纽约这座城市丰富多样的文化肌理和人情味，即使在不断变化中，仍有一些角落保留着独特的个性和社区精神，让城市居民和访客都能感受到其与众不同之处。</w:t>
      </w:r>
    </w:p>
    <w:p>
      <w:pPr>
        <w:pStyle w:val="Heading2"/>
      </w:pPr>
      <w:r>
        <w:t>Schaller &amp; Weber</w:t>
      </w:r>
    </w:p>
    <w:p>
      <w:r>
        <w:t>理查德·布罗迪（Richard Brody）分享了他对上东区德国熟食店Schaller &amp; Weber的喜爱。这家店自1937年起就在约克维尔（Yorkville）地区经营，该地区曾是纽约主要的德国社区。尽管周边地区已变得同质化，Schaller &amp; Weber作为少数幸存的德国商店，至今仍是一个热闹的传统美食据点。文章回忆了作者年轻时在这里与屠夫交流的经历，以及店里提供的各种德国香肠、腌肉和进口商品。这家店不仅提供食物，更承载着社区的历史和记忆，为作者带来了欧洲旅行的回忆和家的温馨感，是纽约城市变迁中难得保留下来的珍贵一角。</w:t>
      </w:r>
    </w:p>
    <w:p>
      <w:pPr>
        <w:pStyle w:val="Heading2"/>
      </w:pPr>
      <w:r>
        <w:t>Église Française du Saint-Esprit</w:t>
      </w:r>
    </w:p>
    <w:p>
      <w:r>
        <w:t>詹妮弗·威尔逊（Jennifer Wilson）介绍了上东区的法国圣灵圣公会教堂（Église Française du Saint-Esprit）。这座由胡格诺派教徒创立的教堂自1884年起就提供免费法语课程。作者为了重温法语，参加了周日早上的课程，课程由一位牛津神学毕业的英国牧师教授，专注于虚拟语气。教堂自称是“为法语人士和法语爱好者”而设，还组织语言学习者的读书会。文章展现了纽约这座城市隐藏的文化和语言学习资源，以及不同社区如何通过机构维系其文化特色。教堂不仅是宗教场所，也成为了一个独特的文化和社交中心，吸引着对法语感兴趣的人们。</w:t>
      </w:r>
    </w:p>
    <w:p>
      <w:pPr>
        <w:pStyle w:val="Heading2"/>
      </w:pPr>
      <w:r>
        <w:t>Record Shop in Red Hook</w:t>
      </w:r>
    </w:p>
    <w:p>
      <w:r>
        <w:t>华许（Hua Hsu）描述了位于布鲁克林红钩区（Red Hook）的Record Shop。这家唱片店由Bene Coopersmith于2015年开设，以其出色的音乐和氛围吸引了众多追随者。红钩区交通不便，保留着紧密的社区感。Record Shop不仅卖唱片，也是一个社区中心，店内有钢琴、艺术品和书籍，经常举办即兴爵士或噪音表演。店主Coopersmith热情好客，与顾客互动，让这里成为一个避难所、一个集体梦想状态、一个临时的城镇广场。文章强调了这家店在城市快速变化中为社区提供的独特价值和人情味，即使旁边建起了公寓，店里依然充满阳光和活力。</w:t>
      </w:r>
    </w:p>
    <w:p>
      <w:pPr>
        <w:pStyle w:val="Heading2"/>
      </w:pPr>
      <w:r>
        <w:t>Coffee Corridor in East Williamsburg/Bushwick</w:t>
      </w:r>
    </w:p>
    <w:p>
      <w:r>
        <w:t>凯莱法·桑内（Kelefa Sanneh）探索了东威廉斯堡和布什维克交界处被称为“咖啡走廊”的区域。该地区咖啡馆林立，供应着各种高品质咖啡。文章推荐了几个特色咖啡店：SEY以其明亮、花香、酸度高的浅烘咖啡闻名；Dayglow则提供来自世界各地的袋装咖啡，选择丰富；丹麦咖啡公司La Cabra在该地区设有烘焙设施。作者建议带上保温杯，以便在家中享用。文章描绘了纽约特定区域的咖啡文化和消费趋势，以及如何在这个咖啡过剩的区域找到独特体验，体现了城市微观地理的特色和居民对特定消费品的追求。</w:t>
      </w:r>
    </w:p>
    <w:p>
      <w:pPr>
        <w:pStyle w:val="Heading2"/>
      </w:pPr>
      <w:r>
        <w:t>Fountain Pen Hospital</w:t>
      </w:r>
    </w:p>
    <w:p>
      <w:r>
        <w:t>雷切尔·赛姆（Rachel Syme）分享了她对翠贝卡区（Tribeca）的钢笔医院（Fountain Pen Hospital）的喜爱。这家店自1946年开始营业，是纽约为数不多的“恐龙商店”之一，成功抵御了房地产变迁。店面不大，内部却别有洞天，既是钢笔销售店，也是维修工坊。店由两兄弟继承自父亲和祖父，充满魅力。这里出售各种价位的钢笔，也提供维修服务。文章通过描述店内的商品、氛围以及与资深销售员的互动，展现了这家老店的独特价值和人情味，对于钢笔爱好者而言，这里是一个珍贵的寻宝地和交流场所，体现了纽约对传统工艺和特色小店的珍视。</w:t>
      </w:r>
    </w:p>
    <w:p>
      <w:pPr>
        <w:pStyle w:val="Heading2"/>
      </w:pPr>
      <w:r>
        <w:t>Greenwich Locksmiths</w:t>
      </w:r>
    </w:p>
    <w:p>
      <w:r>
        <w:t>迈克尔·舒尔曼（Michael Schulman）介绍了西村的格林威治锁匠店（Greenwich Locksmiths）及其店主Philip Mortillaro。Mortillaro自14岁开始学习锁匠手艺，于1980年买下了西村一栋微小的三角形建筑，开设了这家店。尽管周边街区发生了巨大变化，锁匠店和Mortillaro本人都成为了社区的标志。店面外墙装饰着由钥匙组成的“星夜”图案，充满艺术感。Mortillaro为众多名人制作过钥匙，也为经历各种困境的当地居民提供服务。文章通过讲述店主的故事和店的特色，展现了纽约社区老店的韧性和人情味，以及它们在城市快速发展中的独特地位和价值。</w:t>
      </w:r>
    </w:p>
    <w:p>
      <w:pPr>
        <w:pStyle w:val="Heading2"/>
      </w:pPr>
      <w:r>
        <w:t>Brighton Second Street Public Bathroom</w:t>
      </w:r>
    </w:p>
    <w:p>
      <w:r>
        <w:t>贾·托伦蒂诺（Jia Tolentino）描述了布莱顿二街（Brighton Second Street）海滨步道旁一个非凡的公共浴室。这座浴室由一位名叫Hazel Chatman的看护人精心装饰，墙壁上挂满闪光装饰、窗帘和各种海报，传递着鼓励、幽默和致敬的信息。Chatman女士已年近八旬，是城市公共雇员，在这里工作了三十年。她自费购买装饰材料，将浴室变成了一个充满艺术和人情味的“自制大教堂”。文章强调了Chatman女士工作的意义，她不仅维护设施，更通过墙上的文字传递希望，甚至有人因此放弃轻生。这个浴室成为了一个独特的社区空间，展现了在平凡中创造美好的力量。</w:t>
      </w:r>
    </w:p>
    <w:p>
      <w:pPr>
        <w:pStyle w:val="Heading2"/>
      </w:pPr>
      <w:r>
        <w:t>Salt Sugar MSG</w:t>
      </w:r>
    </w:p>
    <w:p>
      <w:r>
        <w:t>汉娜·戈德菲尔德（Hannah Goldfield）推荐了卡尔文·英（Calvin Eng）的烹饪书《Salt Sugar MSG》。英是威廉斯堡Bonnie's餐厅的主厨，以其创意粤式美式菜单闻名。这本与伴侣Phoebe Melnick合著的烹饪书，通过一篇关于童年回忆的抒情文章，引出了适合家庭烹饪的精彩食谱，如粤式意大利蔬菜汤、蚝油黄油面和五香脆皮鸡腿等。文章赞扬了英独特的烹饪视角和对童年美食的致敬，认为这本书不仅提供了美味的食谱，也通过个人故事展现了食物与记忆、文化之间的联系，是纽约本土烹饪界的一部重要作品。</w:t>
      </w:r>
    </w:p>
    <w:p>
      <w:pPr>
        <w:pStyle w:val="Heading2"/>
      </w:pPr>
      <w:r>
        <w:t>Bodega Bakes</w:t>
      </w:r>
    </w:p>
    <w:p>
      <w:r>
        <w:t>汉娜·戈德菲尔德（Hannah Goldfield）推荐了保拉·维莱兹（Paola Velez）的烹饪书《Bodega Bakes》。维莱兹是纽约布朗克斯区长大的孩子，在当地的杂货店（bodega）找到了与她非裔拉丁裔传统的连接，特别是通过多米尼加和波多黎各糕点。她的第一本书展示了她对传统食谱的有趣、个人化且充满热带风情的创新，例如番石榴奶酪糖饼干、百香果黑白饼干、大蕉挞和罗望子山核桃派。文章突出了维莱兹如何将童年经历和文化背景融入烘焙，创造出独特而诱人的甜点，展现了纽约移民社区的烹饪创新和文化融合。</w:t>
      </w:r>
    </w:p>
    <w:p>
      <w:pPr>
        <w:pStyle w:val="Heading2"/>
      </w:pPr>
      <w:r>
        <w:t>Second Generation</w:t>
      </w:r>
    </w:p>
    <w:p>
      <w:r>
        <w:t>汉娜·戈德菲尔德（Hannah Goldfield）推荐了杰里米·萨拉蒙（Jeremy Salamon）的烹饪书《Second Generation》。萨拉蒙在佛罗里达长大，但在布鲁克林开设了以他匈牙利犹太祖母命名的餐厅Agi's Counter。这本书是对他两位祖母的致敬，一位是逃离布达佩斯的匈牙利犹太人，另一位在布朗克斯出生长大。书中收录了对匈牙利历史菜肴的深入研究和诠释，如酸樱桃汤和鸡肉红椒粉，以及对犹太裔美式经典菜肴的创新，如金枪鱼油封三明治。文章强调了这本书如何通过食物连接家族历史、移民经历和文化传承，展现了纽约多元文化背景下的烹饪故事。</w:t>
      </w:r>
    </w:p>
    <w:p>
      <w:pPr>
        <w:pStyle w:val="Heading2"/>
      </w:pPr>
      <w:r>
        <w:t>The Caribbean Restaurant Reinventing the Momofuku Empire</w:t>
      </w:r>
    </w:p>
    <w:p>
      <w:r>
        <w:t>海伦·罗斯纳（Helen Rosner）评论了厨师保罗·卡迈克尔（Paul Carmichael）在原Momofuku Ko空间开设的新加勒比高级餐厅Kabawa。文章描述了餐厅温暖的新装修，以及保留的开放式厨房和U形吧台座位。尽管没有Momofuku的明显标志，Kabawa由Momofuku资深厨师 Carmichael主理，标志着公司可能正在摆脱对创始人张大卫（David Chang）的过度依赖。文章详细介绍了Carmichael的背景，他在Momofuku Seiobo餐厅将菜单转向加勒比风味并获得成功。Kabawa提供三道菜套餐，菜品充满创意和学术性，展现了加勒比美食的多样性，与纽约其他高端餐厅不同，它讲述的是加勒比本身的故事。文章赞扬了餐厅的活力、自信和独特性，以及Carmichael作为餐厅引力中心的魅力，尽管有些菜品仍需完善，但整体体验令人愉悦，为纽约餐饮界带来了一股热带清流。</w:t>
      </w:r>
    </w:p>
    <w:p>
      <w:pPr>
        <w:pStyle w:val="Heading2"/>
      </w:pPr>
      <w:r>
        <w:t>The Promise of New York</w:t>
      </w:r>
    </w:p>
    <w:p>
      <w:r>
        <w:t>亚历山德拉·施瓦茨（Alexandra Schwartz）在评论中探讨了纽约这座城市的魅力与挑战。文章以五月的纽约春天为引子，描绘了城市充满活力的景象。尽管纽约存在基础设施落后、鼠患、街道不洁、公共厕所不足等问题，人们仍源源不断地涌入，追求艺术、财富、机遇和爱情。文章回顾了《纽约客》创刊百年来的城市变迁，从人口爆炸到移民涌入，再到政治腐败和安全威胁。作者认为，纽约的“过度”与“不足”并存，城市在不断变化，有时向好，有时令人困惑。文章强调了纽约的韧性、观察的乐趣以及移民对城市灵魂的重要性，尽管面临外部攻击和内部恐惧，纽约的集体精神和希望依然存在，鼓励人们共同创造城市的未来。</w:t>
      </w:r>
    </w:p>
    <w:p>
      <w:pPr>
        <w:pStyle w:val="Heading2"/>
      </w:pPr>
      <w:r>
        <w:t>Kathy Hochul’s Turf War with a Reality-TV Star</w:t>
      </w:r>
    </w:p>
    <w:p>
      <w:r>
        <w:t>扎克·赫尔凡德（Zach Helfand）分析了纽约州州长凯西·霍楚尔（Kathy Hochul）与特朗普新任交通部长肖恩·达菲（Sean Duffy）之间的政治冲突。达菲公开反对纽约的拥堵收费计划，并对纽约地铁和宾州车站重建发表挑衅性言论。文章通过回顾达菲在1997年真人秀节目《真实世界：波士顿》中的表现，探讨霍楚尔可以从他的过去中学到什么。达菲在节目中展现了爱社交、爱聚会的一面，但也表现出对交通的兴趣和与室友的冲突。文章讽刺地指出，达菲在真人秀中学到的吸引注意力和制造戏剧性的技巧，在特朗普政府中得到了很好的运用。尽管达菲的言行有时显得荒谬，但文章提醒霍楚尔应认真对待达菲对多样性倡议的反对态度，并指出达菲的崛起反映了后羞耻时代的政治特点。</w:t>
      </w:r>
    </w:p>
    <w:p>
      <w:pPr>
        <w:pStyle w:val="Heading2"/>
      </w:pPr>
      <w:r>
        <w:t>Ed Helms Dives Into Disaster</w:t>
      </w:r>
    </w:p>
    <w:p>
      <w:r>
        <w:t>亨利·阿尔福德（Henry Alford）采访了演员艾德·赫尔姆斯（Ed Helms），探讨了他新书《Snafu》的内容。这本书基于他的同名播客，回顾了过去七十年来最严重的失误和灾难，例如中情局试图让卡斯特罗的胡子掉光、将猫变成间谍等。赫尔姆斯以其在《办公室》和《宿醉》系列中的喜剧形象闻名，但他在这本书中展现了对历史的好奇心。文章描述了赫尔姆斯在中央公园散步时的随性，以及他如何将这些历史上的“搞砸”事件视为面对当下困境的一种方式。赫尔姆斯认为，了解过去的失败有助于理解和化解当前的混乱，尽管他承认自己有注意力缺陷多动障碍，但这似乎也赋予了他独特的视角和信息处理能力。</w:t>
      </w:r>
    </w:p>
    <w:p>
      <w:pPr>
        <w:pStyle w:val="Heading2"/>
      </w:pPr>
      <w:r>
        <w:t>The Man to Call When You Need a Cimbalom. (A What?)</w:t>
      </w:r>
    </w:p>
    <w:p>
      <w:r>
        <w:t>简·布阿（Jane Bua）介绍了钦巴龙（cimbalom）演奏家切斯特·英格兰德（Chester Englander）。钦巴龙是一种大型扬琴，形似钢琴内部结构。英格兰德是美国为数不多的职业钦巴龙演奏家之一，正在大都会歌剧院约翰·亚当斯（John Adams）的歌剧《安东尼与克利奥帕特拉》中演奏。文章描述了钦巴龙的独特之处，包括其复杂的弦乐布局和演奏技巧，以及英格兰德如何自学掌握这门乐器。文章还提到了钦巴龙在音乐中的应用，例如在《指环王》电影配乐中用于表现邪恶角色。英格兰德与作曲家亚当斯合作多年，将钦巴龙独特的音色带入管弦乐中，为音乐增添了特别的“香料”。文章展现了小众乐器和演奏家的独特世界，以及他们在古典音乐领域的贡献。</w:t>
      </w:r>
    </w:p>
    <w:p>
      <w:pPr>
        <w:pStyle w:val="Heading2"/>
      </w:pPr>
      <w:r>
        <w:t>Pity the Barefoot Pigeon</w:t>
      </w:r>
    </w:p>
    <w:p>
      <w:r>
        <w:t>伊恩·弗雷泽（Ian Frazier）探讨了纽约市鸽子面临的困境，特别是它们的脚部问题。文章描述了鸽子脚上缠绕线、毛发等杂物的常见现象，以及它们因城市环境（如热标志、车辆、捕食者、粗糙地面）和疾病（如大黄脚病）导致的各种脚伤。作者通过个人经历，包括在公园看到被缠绕致死的鸽子，表达了对这些“赤脚”城市居民的同情。文章还介绍了鸽子的生物学特性、历史（包括查尔斯·达尔文对鸽子的研究）以及它们作为和平象征的意义。作者参观了野生鸟类基金会，了解了鸽子的救助情况，并采访了养鸽爱好者和救助者，展现了鸽子在城市中的生存挑战和与人类的复杂关系，以及它们不为人知的韧性和“英雄血统”。</w:t>
      </w:r>
    </w:p>
    <w:p>
      <w:pPr>
        <w:pStyle w:val="Heading2"/>
      </w:pPr>
      <w:r>
        <w:t>Why Can’t New York Have Nice Mayors?</w:t>
      </w:r>
    </w:p>
    <w:p>
      <w:r>
        <w:t>埃里克·拉赫（Eric Lach）分析了纽约市当前的政治格局，重点关注前州长安德鲁·库莫（Andrew Cuomo）和现任市长埃里克·亚当斯（Eric Adams）的政治生涯及其对城市的影响。文章指出，尽管库莫因性骚扰指控辞职，亚当斯面临联邦腐败指控，两人却都在寻求政治复出，甚至可能在市长竞选中对决。文章回顾了库莫在疫情期间的形象和辞职后的努力，以及亚当斯从“有范儿”市长到卷入丑闻并寻求特朗普支持的过程。文章探讨了纽约市长历史上的争议人物，并质疑为何这座城市似乎总难以选出“好”市长。作者认为，当前的政治环境，特别是特朗普的影响，助长了这种“后羞耻时代”的政治现象，让有污点的政客得以卷土重来，而城市的真正问题和移民社区的困境却可能被忽视。</w:t>
      </w:r>
    </w:p>
    <w:p>
      <w:pPr>
        <w:pStyle w:val="Heading2"/>
      </w:pPr>
      <w:r>
        <w:t>If the Mets Are No Longer Underdogs, Are They Still the Mets?</w:t>
      </w:r>
    </w:p>
    <w:p>
      <w:r>
        <w:t>路易莎·托马斯（Louisa Thomas）探讨了纽约大都会棒球队（Mets）的身份认同问题，特别是随着球队被富有的老板史蒂夫·科恩（Steve Cohen）收购并签下明星球员胡安·索托（Juan Soto）后，他们是否还能保持其标志性的“弱者”形象。文章回顾了Mets自1962年成立以来的历史，他们以频繁的失败、偶尔的惊喜和与扬基队（Yankees）的对比而闻名，被视为代表普通纽约人的球队。作者采访了球迷和球员，发现尽管球迷们喜欢弱者身份，但更渴望胜利。文章讨论了科恩的投资如何改变了球队的财务状况和竞争力，使其从“大卫对歌利亚”变成了“歌利亚对歌利亚”。文章反思了这种变化对球迷文化的影响，以及在城市日益富裕和不平等的背景下，是否还有弱者的容身之地。尽管球队开局不顺，但文章结尾指出Mets在四月表现出色，似乎在寻找一种既能赢球又不失其独特个性的方式。</w:t>
      </w:r>
    </w:p>
    <w:p>
      <w:pPr>
        <w:pStyle w:val="Heading2"/>
      </w:pPr>
      <w:r>
        <w:t>How Lorna Simpson Broke the Frame</w:t>
      </w:r>
    </w:p>
    <w:p>
      <w:r>
        <w:t>朱利安·卢卡斯（Julian Lucas）深入探讨了艺术家洛娜·辛普森（Lorna Simpson）的创作生涯。文章以辛普森购买陨石的经历为引子，展现了她对档案、图像和隐藏故事的兴趣。辛普森以其八十年代后期描绘黑人女性背面或局部身体的摄影文字作品成名，挑战了观看和再现的惯例。文章追溯了她的成长经历、艺术教育和在纽约艺术界的发展，她不断探索新的媒介，包括录像、丝网印刷、拼贴和绘画，但主题始终围绕记忆、身份和图像的构建。文章强调了辛普森作品的复杂性和多层次性，她不满足于简单的再现，而是通过叠加图像和文本来制造神秘感和质疑。文章还提到了她与同时代黑人艺术家的交流，以及她如何为后来的艺术家开辟道路。尽管她的作品常被解读为关于种族，但辛普森本人更希望探讨更普遍的人类经验，挑战观众的预设。文章展现了辛普森作为一位不断创新和自我突破的艺术家形象，以及她如何通过艺术回应个人经历和更广泛的社会议题。</w:t>
      </w:r>
    </w:p>
    <w:p>
      <w:pPr>
        <w:pStyle w:val="Heading2"/>
      </w:pPr>
      <w:r>
        <w:t>My New York City Tour of Tours</w:t>
      </w:r>
    </w:p>
    <w:p>
      <w:r>
        <w:t>帕特里夏·马克思（Patricia Marx）分享了她在纽约市参加各种导览的经历。作为在纽约生活了四十年的居民，她出于好奇体验了针对游客的导览，包括威廉斯堡哈西迪犹太社区游、新阿姆斯特丹遗迹游、东村摇滚朋克游、格林伍德公墓犯罪故事游、THE RIDE巴士游以及特朗普主题游。文章详细描述了每个导览的特色、导游的风格以及她学到的各种有趣事实和历史轶事，例如哈西迪社区的建筑特点、新阿姆斯特丹的早期历史、摇滚明星的怪癖、公墓的奇闻以及特朗普的个人习惯。文章还介绍了纽约市导游许可制度和Big Apple Greeter志愿项目。作者以幽默和观察入微的笔触，展现了作为本地人体验游客视角的独特感受，以及城市导览如何以不同方式呈现纽约的历史、文化和人物，即使是本地人也能从中发现新奇之处。</w:t>
      </w:r>
    </w:p>
    <w:p>
      <w:pPr>
        <w:pStyle w:val="Heading2"/>
      </w:pPr>
      <w:r>
        <w:t>Why I Broke Up with New York</w:t>
      </w:r>
    </w:p>
    <w:p>
      <w:r>
        <w:t>莉娜·邓纳姆（Lena Dunham）以个人视角讲述了她与纽约市复杂的关系。作为在纽约出生长大的孩子，她从小就对这座城市的混乱和不可预测性感到焦虑和不适，与父母对纽约的热爱形成对比。文章回忆了童年时期在城市中经历的各种令人不安的场景，以及她如何在公寓里寻找安全感。她认为自己的性格和健康状况不适合纽约快节奏和高压的生活方式，尽管她曾试图适应，甚至通过电视剧《女孩》来表达对纽约的复杂情感。文章描述了她在经历个人低谷后，搬到伦敦的经历，发现自己更适应那里的空间感和节奏。最终，她意识到自己与纽约的关系就像一段需要结束的感情，尽管可以保持联系，但纽约不再是她永远的家。文章以坦诚和自嘲的笔触，探讨了个人与城市之间的契合度，以及“家”的意义并非总是与出生地绑定。</w:t>
      </w:r>
    </w:p>
    <w:p>
      <w:pPr>
        <w:pStyle w:val="Heading2"/>
      </w:pPr>
      <w:r>
        <w:t>Twelve Migrants Sharing a Queens Apartment</w:t>
      </w:r>
    </w:p>
    <w:p>
      <w:r>
        <w:t>乔丹·萨拉马（Jordan Salama）深入报道了纽约皇后区移民的居住困境和影子经济。文章以杰克逊高地（Jackson Heights）的日工聚集点为引子，描述了新移民（主要来自委内瑞拉、哥伦比亚、厄瓜多尔）在城市中寻找工作和住所的艰辛。文章重点关注了移民合租房的现象，这些房屋往往过度拥挤、缺乏隐私且条件恶劣，有时甚至出现“热床”（cama caliente）的情况。作者通过在东埃尔姆赫斯特（East Elmhurst）一栋合租房的亲身体验，描绘了12名厄瓜多尔移民的生活细节，包括共用厨房、缺乏空间、蟑螂问题以及他们为生存和寄钱回家所做的努力。文章还探讨了房东（许多是早期的移民）和租户之间的复杂关系，以及移民社区内部的偏见和互助。文章揭示了纽约住房危机对移民群体的深远影响，以及他们在追求“美国梦”过程中面临的现实挑战和情感孤独。</w:t>
      </w:r>
    </w:p>
    <w:p>
      <w:pPr>
        <w:pStyle w:val="Heading2"/>
      </w:pPr>
      <w:r>
        <w:t>No-Parking Zone: The Perils of Finding a Spot in N.Y.C.</w:t>
      </w:r>
    </w:p>
    <w:p>
      <w:r>
        <w:t>扎克·赫尔凡德（Zach Helfand）探讨了在纽约市寻找停车位的困难及其引发的社会现象。文章指出，尽管纽约有大量路边停车位，但由于车辆过多和复杂的规定（如隔夜清扫），停车位极度稀缺。作者通过讲述一名格鲁吉亚移民乔治·比奇卡什维利（George Bichikashvili）作为“停车位观察员”为康爱迪生公司占位的经历，揭示了城市中存在的专业停车行业和其背后的劳务分包问题。文章描述了纽约司机为寻找停车位所付出的时间成本、引发的冲突，以及人们围绕停车形成的各种习惯和策略。文章还回顾了纽约停车历史、罚单和拖车问题，以及警察等群体滥用停车牌照的现象。作者认为，免费停车并非真正免费，它占据了大量城市空间，并导致了交通拥堵和不公平。文章以幽默和深入的观察，展现了纽约停车这一看似琐碎的问题如何反映了城市的复杂性、社会阶层和人情冷暖。</w:t>
      </w:r>
    </w:p>
    <w:p>
      <w:pPr>
        <w:pStyle w:val="Heading2"/>
      </w:pPr>
      <w:r>
        <w:t>Michael Schulman on Lillian Ross’s “The Shit-Kickers of Madison Avenue”</w:t>
      </w:r>
    </w:p>
    <w:p>
      <w:r>
        <w:t>迈克尔·舒尔曼（Michael Schulman）回顾了莉莲·罗斯（Lillian Ross）1995年发表在《纽约客》上的文章《麦迪逊大道的混蛋》（The Shit-Kickers of Madison Avenue）。这篇文章以罗斯独特的观察视角，描绘了上东区私立高中十年级学生的日常生活、对话和周末计划。舒尔曼作为罗斯的读者和后来的《纽约客》撰稿人，对这篇文章的简洁、生动和对青少年内心世界的捕捉表示赞赏。文章指出，罗斯通过记录这些青少年的对话和行为，展现了他们在优越环境中的焦虑、渴望和社交仪式，同时也无意中记录了互联网时代到来前青少年社交的最后时刻。舒尔曼认为，这篇文章没有对青少年的享乐主义或特权进行评判，只是客观地呈现了他们纽约式早熟的一面，对于理解那个时代的纽约青少年文化具有重要价值。</w:t>
      </w:r>
    </w:p>
    <w:p>
      <w:pPr>
        <w:pStyle w:val="Heading2"/>
      </w:pPr>
      <w:r>
        <w:t>Rachel Syme on Kennedy Fraser’s “As Gorgeous as It Gets”</w:t>
      </w:r>
    </w:p>
    <w:p>
      <w:r>
        <w:t>雷切尔·赛姆（Rachel Syme）回顾了肯尼迪·弗雷泽（Kennedy Fraser）1986年发表在《纽约客》上的文章《极致华丽》（As Gorgeous as It Gets）。这篇文章详细记录了雅诗兰黛公司推出新香水“Beautiful”的过程。赛姆认为，尽管《纽约客》并非时尚杂志，但一直关注时尚，而弗雷泽的文章是其中杰出代表。文章赞扬了弗雷泽对一个看似琐碎主题的详尽、慷慨的关注，以及她生动、感性的写作风格，通过丰富的细节和人物描写（特别是对雅诗兰黛本人的刻画），展现了香水行业的幕后运作、营销策略和集体欲望的构建。赛姆指出，弗雷泽在展现华丽表象的同时，保持着批判性视角，意识到这一切都是为了产品销售。文章强调了弗雷泽如何通过时尚观察社会，并认为她为后来的时尚评论家树立了榜样，证明了时尚写作的深度和价值。</w:t>
      </w:r>
    </w:p>
    <w:p>
      <w:pPr>
        <w:pStyle w:val="Heading2"/>
      </w:pPr>
      <w:r>
        <w:t>Travesty</w:t>
      </w:r>
    </w:p>
    <w:p>
      <w:r>
        <w:t>莉莲·菲什曼（Lillian Fishman）的短篇小说《滑稽模仿》（Travesty）讲述了大学生普里玛（Prima）与她的教授海斯（Heiss）之间复杂的关系。普里玛认为自己与众不同，渴望成年世界的责任和体验，对同龄人的“纯洁”不感兴趣。她被海斯的智慧和魅力吸引，两人发展了一段秘密关系。然而，另一位大学行政人员露丝（Ruth）和普里玛新认识的朋友费尔南达（Fernanda）先后向她透露了海斯与前学生（安妮·卢卡斯和妮可·曼古拉）的负面经历，暗示海斯利用了她们的信任和年轻。这些警告让普里玛开始质疑自己对这段关系的理解，以及海斯是否如她所想般坦诚和尊重她。小说探讨了权力动态、师生关系、代际差异、以及年轻女性在探索欲望和身份过程中面临的困惑和挑战，普里玛在对海斯的爱与对自身处境的担忧之间挣扎，试图理解“成年”的真正含义和人际关系的复杂性。</w:t>
      </w:r>
    </w:p>
    <w:p>
      <w:pPr>
        <w:pStyle w:val="Heading2"/>
      </w:pPr>
      <w:r>
        <w:t>The Battling Memoirs of The New Yorker</w:t>
      </w:r>
    </w:p>
    <w:p>
      <w:r>
        <w:t>安东尼·莱恩（Anthony Lane）评论了多本由《纽约客》前员工撰写的回忆录，这些书籍共同构成了杂志百年历史的另类编年史。文章指出，这些回忆录风格各异，从怀旧到尖酸，展现了杂志内部复杂的人际关系和文化氛围。莱恩特别提到了詹姆斯·瑟伯（James Thurber）、布伦丹·吉尔（Brendan Gill）、莉莲·罗斯（Lillian Ross）、雷纳塔·阿德勒（Renata Adler）等人的作品，并着重分析了他们对杂志创始人哈罗德·罗斯（Harold Ross）和继任者威廉·肖恩（William Shawn）的描绘。文章揭示了杂志内部的冲突和争议，例如对彼此作品的尖锐批评，以及肖恩与罗斯的秘密关系。莱恩认为，这些回忆录中最动人的部分往往是关于战争、失去和人情味的片段，而非仅仅局限于办公室政治。文章以幽默和洞察力，展现了《纽约客》作为一家机构的复杂性，以及其员工如何通过写作来处理个人经历和职业生涯，最终得出结论：关于《纽约客》的回忆录总是充满争议，但杂志本身的韧性和好奇心使其保持着重要性。</w:t>
      </w:r>
    </w:p>
    <w:p>
      <w:pPr>
        <w:pStyle w:val="Heading2"/>
      </w:pPr>
      <w:r>
        <w:t>Why I Can’t Quit the New York Post</w:t>
      </w:r>
    </w:p>
    <w:p>
      <w:r>
        <w:t>文森·坎宁安（Vinson Cunningham）探讨了他对《纽约邮报》（New York Post）这份报纸又爱又恨的复杂情感。他承认《邮报》是鲁珀特·默多克（Rupert Murdoch）旗下的右翼小报，充斥着夸大、偏见和煽动性内容，尤其在报道移民、犯罪和政治时。然而，作者发现自己无法完全放弃阅读它，认为其大胆的头条、生动的语言和对本地政治及社会事件的关注具有独特的吸引力。文章回顾了《邮报》的历史，从亚历山大·汉密尔顿（Alexander Hamilton）创立时期，到多萝西·希夫（Dorothy Schiff）将其转变为自由派小报，再到默多克接手后的转型，强调了其煽情主义和争议性。作者反思了自己为何会被这份报纸吸引，认为它以一种直接、喧嚣的方式反映了纽约这座城市的某些特质，并且在当前媒体环境下，其对本地新闻的持续关注显得尤为突出，尽管其报道充满偏见，但它以一种独特的方式与城市对话，并对公众舆论产生影响。</w:t>
      </w:r>
    </w:p>
    <w:p>
      <w:pPr>
        <w:pStyle w:val="Heading2"/>
      </w:pPr>
      <w:r>
        <w:t>Keith McNally’s Guide to Making a Scene</w:t>
      </w:r>
    </w:p>
    <w:p>
      <w:r>
        <w:t>莫莉·费舍尔（Molly Fischer）评论了纽约餐饮业大亨基思·麦克纳利（Keith McNally）的回忆录《我几乎后悔一切》（I Regret Almost Everything）。文章指出，麦克纳利的回忆录不像其他烹饪自传那样侧重食物，而是更多地描绘了他如何通过精心设计的氛围和场景来打造成功的餐厅，例如Odeon、Balthazar和Pastis。文章追溯了麦克纳利从伦敦工人阶级家庭到成为“发明下城”的餐饮界传奇的经历，强调了他对空间美学（特别是墙壁颜色和灯光）的执着，以及他如何将电影导演的视角融入餐厅经营。文章探讨了麦克纳利如何通过创造具有怀旧感和排他性的空间来吸引名人和大众，并讨论了他与评论家、顾客以及互联网时代的关系。作者认为，麦克纳利的故事不仅是关于餐饮，更是关于如何在纽约这座城市中创造和控制一种独特的“感觉”和“场景”，反映了城市文化和阶层变迁。</w:t>
      </w:r>
    </w:p>
    <w:p>
      <w:pPr>
        <w:pStyle w:val="Heading2"/>
      </w:pPr>
      <w:r>
        <w:t>Ghosts of Iron Mountain, by Phil Tinline</w:t>
      </w:r>
    </w:p>
    <w:p>
      <w:r>
        <w:t>菲尔·廷林（Phil Tinline）的《铁山幽灵》（Ghosts of Iron Mountain）是一本引人入胜的历史著作，探讨了1967年一份关于和平“几乎肯定不符合稳定社会最佳利益”的秘密政府报告泄露事件。文章指出，尽管这份文件后来被揭露是一个政治讽刺作家制造的骗局，但它被许多新闻媒体和读者认真对待。廷林通过深入分析，展现了美国公众为何容易相信联邦政府核心存在针对他们的阴谋，以及这份报告如何助长了随后几十年的各种阴谋论，从肯尼迪遇刺的“中情局阴谋”到QAnon的兴起。这本书揭示了阴谋论在美国社会扎根的深层原因及其演变过程。</w:t>
      </w:r>
    </w:p>
    <w:p>
      <w:pPr>
        <w:pStyle w:val="Heading2"/>
      </w:pPr>
      <w:r>
        <w:t>Turning to Birds, by Lili Taylor</w:t>
      </w:r>
    </w:p>
    <w:p>
      <w:r>
        <w:t>莉莉·泰勒（Lili Taylor）的《转向鸟类》（Turning to Birds）记录了这位女演员在暂停演艺事业期间发现观鸟的经历。文章描述了泰勒如何被鸟类发出的各种声音所吸引，并由此进入了观鸟这个充满激情的亚文化世界。她参加观鸟节，前往著名的观鸟地点，并体验了双筒望远镜带来的“超脱现实”的感受。泰勒以内省、好奇和幽默的笔触，表达了观鸟和亲近自然为她带来的慰藉和转变。这本书是一封写给大自然的情书，展现了在个人困境中如何通过与自然的连接找到平静和新的视角。</w:t>
      </w:r>
    </w:p>
    <w:p>
      <w:pPr>
        <w:pStyle w:val="Heading2"/>
      </w:pPr>
      <w:r>
        <w:t>The Imagined Life, by Andrew Porter</w:t>
      </w:r>
    </w:p>
    <w:p>
      <w:r>
        <w:t>安德鲁·波特（Andrew Porter）的《想象的生活》（The Imagined Life）是一部富有沉思色彩的小说。故事以叙述者史蒂文（Steven）调查父亲精神崩溃和失踪事件为主线。史蒂文的父亲是一位大学教授，在争取终身教职期间生活崩溃。小说采用双时间线结构，将父亲在八十年代的关键时期与成年史蒂文的调查交织在一起。史蒂文试图理解为何父亲会毁掉看似拥有的美好生活，而他的调查过程也影响了他自己的家庭生活，他因此忽视了妻子和儿子。波特巧妙地将成长小说与中年危机的故事结合，呈现了一个具有宣泄力量的结局，探讨了家庭、记忆和自我认同的主题。</w:t>
      </w:r>
    </w:p>
    <w:p>
      <w:pPr>
        <w:pStyle w:val="Heading2"/>
      </w:pPr>
      <w:r>
        <w:t>My Name Is Emilia del Valle, by Isabel Allende, translated from the Spanish by Frances Riddle</w:t>
      </w:r>
    </w:p>
    <w:p>
      <w:r>
        <w:t>伊莎贝尔·阿连德（Isabel Allende）的《我的名字是埃米莉亚·德尔·瓦莱》（My Name Is Emilia del Valle）是一部历史小说，背景设定在19世纪末的智利。故事主角埃米莉亚（Emilia）是爱尔兰修女和智利贵族私生女，在旧金山过着平静的生活。然而，她对写作的热爱（先是通俗小说家，后是记者）将她带回智利，报道正在发生的内战。在那里，她不仅经历了战争带来的心碎，也找到了归属感，意识到自己属于这片土地。阿连德以其擅长的历史叙事和生动的人物刻画，展现了智利的历史动荡和个人命运的交织，以及主角在寻找自我和归属过程中的经历。</w:t>
      </w:r>
    </w:p>
    <w:p>
      <w:pPr>
        <w:pStyle w:val="Heading2"/>
      </w:pPr>
      <w:r>
        <w:t>“Caught by the Tides” Is a Gorgeous Vision of Loss and Renewal</w:t>
      </w:r>
    </w:p>
    <w:p>
      <w:r>
        <w:t>贾樟柯（Jia Zhangke）的电影《风平浪静》（Caught by the Tides）是一部跨越二十多年的影像拼贴作品，由导演从旧素材和新拍摄片段中剪辑而成。文章评论认为，这部电影是贾樟柯作品中的新尝试，通过女主角赵涛（Zhao Tao）和男主角李竹斌（Li Zhubin）的角色，展现了中国社会在经济、文化和技术变迁中的巨大动荡和个人命运的沉浮。电影结构分为三部分，跨越不同年代，从2001年到2022年，描绘了人物关系的变迁和他们对环境变化的适应。文章赞扬了赵涛的表演，她以沉默而富有表现力的方式传达情感。尽管影片形式复杂，但其核心是关于爱、失去和韧性的感人故事。文章认为，这部电影不仅记录了中国的变迁，也反映了电影媒介本身的老化和演变，展现了贾樟柯对时代和媒介的深刻洞察力。</w:t>
      </w:r>
    </w:p>
    <w:p>
      <w:pPr>
        <w:pStyle w:val="Heading2"/>
      </w:pPr>
      <w:r>
        <w:t>her disquietude absorbed.</w:t>
      </w:r>
    </w:p>
    <w:p>
      <w:r>
        <w:t>这首诗是C. D. Wright（1949-2016）的作品，选自《C. D. Wright精选集》。诗歌通过一系列意象和片段，捕捉了一种内在的不安感（disquietude）。开篇描绘了一个女性陪伴骑自行车的孩子，沿着熟悉的路径前行，经过墓碑和植物，暗示着时间和记忆的流逝。随后画面转向室内，有水声、潮湿的头发、散落在地板的衣物，以及坐在金属椅子上拿着延长线的人物，营造出一种日常而又略显疏离的氛围。诗歌穿插了对外部世界的呼唤：“成为被尘埃覆盖的肩膀”、“成为以超音速膨胀的空气”、“成为被放下的窗户”，似乎在试图打破或吸收内在的不安。诗歌通过跳跃的意象和声音，传达了一种存在状态的碎片化和对某种确定性的渴望，但最终又回归到日常的细节和对环境的感知。</w:t>
      </w:r>
    </w:p>
    <w:p>
      <w:pPr>
        <w:pStyle w:val="Heading2"/>
      </w:pPr>
      <w:r>
        <w:t>What Happened to New York</w:t>
      </w:r>
    </w:p>
    <w:p>
      <w:r>
        <w:t>这首诗是安妮·卡森（Anne Carson）的作品，以一种独白或对话的形式，探讨了纽约这座城市的本质、变迁以及它对个体的影响。诗歌通过一个似乎是城市老居民或观察者的声音，讲述了在纽约生活的各种经历和感受，包括危险（风、蟑螂、犯罪）、历史（肉类加工厂、俄罗斯开发商）、文化（鲁道夫·努里耶夫、安迪·沃霍尔）、人际关系（霍华德）以及对城市变化的看法（“消失的纽约”）。诗歌穿插了对具体事物的描述（香烟、刀、笔记本、肉钩、马力）和抽象的思考（意识、恐惧、天才）。诗歌以一种既世俗又哲学的语调，展现了纽约的活力、混乱、残酷和某种永恒性。结尾部分表达了对城市无法提供慰藉的无力感，但也接受了城市的本质就是不断变化和矛盾的结合体。诗歌通过丰富的意象和口语化的语言，捕捉了纽约复杂而多层次的体验。</w:t>
      </w:r>
    </w:p>
    <w:p>
      <w:r>
        <w:br w:type="page"/>
      </w:r>
    </w:p>
    <w:p>
      <w:pPr>
        <w:pStyle w:val="Heading1"/>
      </w:pPr>
      <w:r>
        <w:t>The New Yorker (2025-05-26)</w:t>
      </w:r>
    </w:p>
    <w:p>
      <w:pPr>
        <w:pStyle w:val="Heading2"/>
      </w:pPr>
      <w:r>
        <w:t>Hilton Als on the Visionary World of Alva Rogers</w:t>
      </w:r>
    </w:p>
    <w:p>
      <w:r>
        <w:t>本文由希尔顿·阿尔斯撰写，深入探讨了艺术家阿尔瓦·罗杰斯的独特艺术世界。文章可能分析了罗杰斯在戏剧、音乐或视觉艺术等领域的创新实践，以及她如何通过作品表达其对社会、文化或个人经历的深刻洞察。阿尔斯以其敏锐的评论视角，揭示了罗杰斯艺术的远见卓识及其对当代文化景观的影响，展现了她作品中蕴含的力量与美学价值，为读者呈现了一位重要艺术家的肖像及其创作的意义。</w:t>
      </w:r>
    </w:p>
    <w:p>
      <w:pPr>
        <w:pStyle w:val="Heading2"/>
      </w:pPr>
      <w:r>
        <w:t>Sigrid Nunez on the Beauty of Narrative Restraint</w:t>
      </w:r>
    </w:p>
    <w:p>
      <w:r>
        <w:t>作家西格丽德·努涅斯在这篇文章中探讨了叙事中的克制之美。她可能通过分析文学作品中的具体例子，论证了为何有时“少即是多”，即通过省略、暗示而非详尽描写，反而能产生更强大的情感冲击力和更丰富的解读空间。努涅斯或许会分享她自己在创作过程中对叙事克制的理解和实践，阐述这种技巧如何引导读者积极参与文本意义的构建，以及它在当代文学中的价值和挑战，为写作者和读者提供了新的思考角度。</w:t>
      </w:r>
    </w:p>
    <w:p>
      <w:pPr>
        <w:pStyle w:val="Heading2"/>
      </w:pPr>
      <w:r>
        <w:t>The Stakes of the Birthright-Citizenship Case</w:t>
      </w:r>
    </w:p>
    <w:p>
      <w:r>
        <w:t>本文聚焦于美国出生公民权相关法律案件的潜在影响。文章可能分析了当前围绕出生公民权提起的法律挑战，探讨这些挑战对宪法解释、移民政策以及数百万在美国出生者的公民身份可能造成的深远后果。作者可能会采访法律专家、政策制定者和受影响的社区成员，详细阐述案件的法律论点、政治背景及其引发的社会争议，揭示这一议题对美国社会结构和未来走向的关键意义，强调其高风险性。</w:t>
      </w:r>
    </w:p>
    <w:p>
      <w:pPr>
        <w:pStyle w:val="Heading2"/>
      </w:pPr>
      <w:r>
        <w:t>Ricky Cobb Finds Himself on Fox</w:t>
      </w:r>
    </w:p>
    <w:p>
      <w:r>
        <w:t>这篇文章讲述了某位名叫瑞奇·科布的人物意外或必然地出现在福克斯新闻上的经历。文章可能探讨了科布的背景、他为何成为媒体关注的焦点，以及他在福克斯新闻露面所带来的影响或反响。作者或许会分析福克斯新闻选择报道科布的原因，以及这一事件如何反映了当前的媒体生态、公众舆论或特定社会议题。文章可能通过科布的个人故事，折射出更广泛的社会现象或媒体叙事的特点，具有一定的新闻性和故事性。</w:t>
      </w:r>
    </w:p>
    <w:p>
      <w:pPr>
        <w:pStyle w:val="Heading2"/>
      </w:pPr>
      <w:r>
        <w:t>The Macrons’ Familial Macarons</w:t>
      </w:r>
    </w:p>
    <w:p>
      <w:r>
        <w:t>这篇轻松的文章可能围绕法国总统马克龙及其家人的马卡龙展开，或许是关于他们对这种法式甜点的偏爱、与某个特定马卡龙店的联系，或者通过马卡龙这一细节来展现马克龙家庭生活或个人风格的一瞥。文章可能带有文化随笔或人物侧写的性质，通过一个看似微小的日常元素，勾勒出公众人物更人性化或不为人知的一面。它可能探讨马卡龙在法国文化中的地位，并将其与第一家庭联系起来，提供了一种独特的观察视角。</w:t>
      </w:r>
    </w:p>
    <w:p>
      <w:pPr>
        <w:pStyle w:val="Heading2"/>
      </w:pPr>
      <w:r>
        <w:t>Sam Amidon Visits Vanished Spaces</w:t>
      </w:r>
    </w:p>
    <w:p>
      <w:r>
        <w:t>本文记录了音乐人山姆·阿米登探访一些已经消失或发生巨大变化的空间的经历。这些空间可能是他童年居住的地方、具有历史意义的场所，或是承载特定文化记忆的地点。文章可能结合阿米登的音乐风格，探讨怀旧、变迁以及空间对个人记忆和创作的影响。作者或许会描绘这些空间的今昔对比，穿插阿米登的感受和思考，展现他对过去时光的追溯和对无形遗产的珍视，具有一种诗意的纪实风格。</w:t>
      </w:r>
    </w:p>
    <w:p>
      <w:pPr>
        <w:pStyle w:val="Heading2"/>
      </w:pPr>
      <w:r>
        <w:t>Depression-Era Dolls for Trump-Tariff-Era Children</w:t>
      </w:r>
    </w:p>
    <w:p>
      <w:r>
        <w:t>这篇文章通过对比大萧条时期和特朗普关税时期儿童的玩具，特别是玩偶，来评论不同经济和社会背景下的童年和消费文化。文章可能探讨在大萧条时期，玩偶如何反映当时的经济困境和人们的精神寄托；而在特朗普政府实施关税的背景下，玩具制造业面临的挑战以及这如何影响当下儿童可获得的玩偶类型和成本。文章可能以此为切入点，讨论经济政策对普通家庭和儿童生活的影响，具有社会观察和文化批评的色彩。</w:t>
      </w:r>
    </w:p>
    <w:p>
      <w:pPr>
        <w:pStyle w:val="Heading2"/>
      </w:pPr>
      <w:r>
        <w:t>This Is Your Priest on Drugs</w:t>
      </w:r>
    </w:p>
    <w:p>
      <w:r>
        <w:t>这篇报道或随笔探讨了神职人员使用药物的问题。文章可能深入调查了牧师、神父或其他宗教领袖滥用处方药、非法药物或酒精的情况，分析其原因，如工作压力、精神困扰或道德滑坡。文章可能包含对受影响神职人员、教会成员或相关专家的采访，揭示这一问题对宗教机构、信徒社区以及神职人员个人生活的冲击和影响。它可能触及信仰、道德、心理健康和体制责任等多个层面，是一篇具有冲击力和探讨深度的报道。</w:t>
      </w:r>
    </w:p>
    <w:p>
      <w:pPr>
        <w:pStyle w:val="Heading2"/>
      </w:pPr>
      <w:r>
        <w:t>A Secret Trove of Rare Guitars Heads to the Met</w:t>
      </w:r>
    </w:p>
    <w:p>
      <w:r>
        <w:t>本文报道了一批极其珍贵的稀有吉他即将被大都会艺术博物馆收藏或展出的事件。文章可能介绍了这批吉他的来源、历史价值和艺术意义，包括它们的主人、制造年份、工艺特点以及与著名音乐家或历史事件的关联。作者可能会采访博物馆策展人、音乐历史学家或乐器收藏家，阐述这批吉他为何具有如此高的价值，以及它们在音乐史和文化史上的地位。文章展现了乐器作为文化遗产和艺术品的独特魅力。</w:t>
      </w:r>
    </w:p>
    <w:p>
      <w:pPr>
        <w:pStyle w:val="Heading2"/>
      </w:pPr>
      <w:r>
        <w:t>Is Jeff Bezos Selling Out the Washington Post?</w:t>
      </w:r>
    </w:p>
    <w:p>
      <w:r>
        <w:t>这篇媒体分析文章质疑杰夫·贝佐斯是否正在“出卖”《华盛顿邮报》的传统新闻价值观或独立性。文章可能回顾贝佐斯收购邮报以来的经营策略和编辑方向，分析其商业利益或个人倾向是否影响了报纸的新闻报道和编辑决策。作者可能探讨邮报面临的财务挑战、数字转型困境以及在当前媒体环境中的定位，并评估贝佐斯的领导对邮报声誉和未来发展的影响。文章对媒体所有权与新闻独立性之间的关系进行了探讨。</w:t>
      </w:r>
    </w:p>
    <w:p>
      <w:pPr>
        <w:pStyle w:val="Heading2"/>
      </w:pPr>
      <w:r>
        <w:t>Escape from Khartoum Takes Mark Singer on John Bainbridge’s “The Super-Americans”</w:t>
      </w:r>
    </w:p>
    <w:p>
      <w:r>
        <w:t>这篇文章结合了时事报道和文学评论。作者马克·辛格可能在报道或经历喀土穆撤离的紧张局势时，联想到约翰·班布里奇的著作《超级美国人》。文章可能穿插辛格在喀土穆的见闻与班布里奇书中对美国人特质的描绘，形成一种跨越时空和主题的对话。辛格或许通过班布里奇的视角来理解或反思在危机时刻美国人的行为或形象，或者利用撤离事件来映衬班布里奇书中的某些论点，是一篇独特的、融合了个人经历、新闻现场和文学思考的文章。</w:t>
      </w:r>
    </w:p>
    <w:p>
      <w:pPr>
        <w:pStyle w:val="Heading2"/>
      </w:pPr>
      <w:r>
        <w:t>Production Meeting</w:t>
      </w:r>
    </w:p>
    <w:p>
      <w:r>
        <w:t>这篇“呐喊与低语”栏目的幽默短文，可能以讽刺或夸张的手法描绘了一场典型的“生产会议”场景。文章可能通过会议中人物的对话、行为或内心独白，揭示公司会议的荒谬、低效或其中蕴含的权力斗争和陈词滥调。作者可能运用尖锐的观察和幽默的语言，捕捉职场会议中令人啼笑皆非的瞬间，引发读者的共鸣，是一篇对现代工作文化进行轻松调侃的讽刺小品。</w:t>
      </w:r>
    </w:p>
    <w:p>
      <w:pPr>
        <w:pStyle w:val="Heading2"/>
      </w:pPr>
      <w:r>
        <w:t>Fairy Pools</w:t>
      </w:r>
    </w:p>
    <w:p>
      <w:r>
        <w:t>这是一篇短篇小说，标题“仙女池”可能暗示故事具有魔幻、神秘或超现实的色彩，或者故事发生在一个风景如画、充满传说的地方。小说可能讲述一个或几个角色与这些“仙女池”相关的经历，探索自然、幻想与现实之间的界限，或者以此为背景展开一段关于成长、失落、爱情或发现的叙事。故事的氛围可能梦幻而又带着一丝忧郁，引人入胜，让读者沉浸在一个充满想象力的世界中。</w:t>
      </w:r>
    </w:p>
    <w:p>
      <w:pPr>
        <w:pStyle w:val="Heading2"/>
      </w:pPr>
      <w:r>
        <w:t>R.F.K., Jr., Anthony Fauci, and the Revolt Against Expertise</w:t>
      </w:r>
    </w:p>
    <w:p>
      <w:r>
        <w:t>这篇评论文章分析了小罗伯特·F·肯尼迪、安东尼·福奇等公众人物与当前社会中反对专家和科学权威的现象之间的关联。文章可能探讨了为何在公共卫生、环境科学等领域，专家的意见日益受到质疑和挑战，以及这种“反专家”情绪的根源、表现及其对社会决策和公共信任的影响。作者可能分析了阴谋论、政治极化和信息传播方式在其中扮演的角色，并讨论如何重建公众对专业知识的信任，是一篇对当代社会思潮的深刻剖析。</w:t>
      </w:r>
    </w:p>
    <w:p>
      <w:pPr>
        <w:pStyle w:val="Heading2"/>
      </w:pPr>
      <w:r>
        <w:t>How Barry Diller Stayed on Top</w:t>
      </w:r>
    </w:p>
    <w:p>
      <w:r>
        <w:t>这篇人物评论或商业分析文章探讨了媒体大亨巴里·迪勒如何在瞬息万变的媒体和科技行业中长期保持其影响力和成功地位。文章可能回顾迪勒的职业生涯，分析他在不同时期（如在福克斯、IAC等公司）的关键决策、商业策略和领导风格。作者可能采访与迪勒合作过的人士或行业观察家，揭示他适应变革、识别机遇以及在竞争激烈的市场中保持领先的秘诀。文章旨在总结迪勒成功的经验，并为读者提供商业和职业发展的启示。</w:t>
      </w:r>
    </w:p>
    <w:p>
      <w:pPr>
        <w:pStyle w:val="Heading2"/>
      </w:pPr>
      <w:r>
        <w:t>Pavement Inspires a Strange, Loving Bio-Pic</w:t>
      </w:r>
    </w:p>
    <w:p>
      <w:r>
        <w:t>这篇影评聚焦于一部以独立摇滚乐队Pavement为灵感的传记片。评论可能描述了这部电影如何以“奇怪而充满爱意”的方式呈现乐队的故事、音乐和文化影响，可能不同于传统的传记片叙事方式，而是采用了非线性、实验性或高度风格化的手法。影评人会分析电影的导演手法、叙事结构、对乐队音乐的运用以及演员的表现，评价其是否成功捕捉了Pavement乐队的独特精神和魅力，以及它如何与乐队的粉丝产生共鸣。</w:t>
      </w:r>
    </w:p>
    <w:p>
      <w:pPr>
        <w:pStyle w:val="Heading2"/>
      </w:pPr>
      <w:r>
        <w:t>The Dissonant Howl of “Salome”</w:t>
      </w:r>
    </w:p>
    <w:p>
      <w:r>
        <w:t>这篇评论文章是对歌剧《莎乐美》的一次评价，特别是强调了其音乐中的“不和谐的嚎叫”（dissonant howl）。文章可能分析理查·施特劳斯这部歌剧的音乐特点，特别是其大胆的配器、半音化和不协和音程的使用，以及这些音乐元素如何服务于表现莎乐美公主扭曲的欲望和病态的心理。评论可能结合具体的演出，探讨导演、指挥和歌唱家如何诠释这部充满争议和表现力的作品，以及其在歌剧史上的地位和影响。</w:t>
      </w:r>
    </w:p>
    <w:p>
      <w:pPr>
        <w:pStyle w:val="Heading2"/>
      </w:pPr>
      <w:r>
        <w:t>Last Exit</w:t>
      </w:r>
    </w:p>
    <w:p>
      <w:r>
        <w:t>这是一首诗歌，标题“最后一站”可能具有多重象征意义，暗示着旅程的终点、生命的尽头、某种状态的结束或一个无法回头的选择。诗歌可能通过意象、象征和情感的抒发，探讨告别、死亡、转变、命运或存在主义的主题。诗人可能描绘一个具体的场景或营造一种抽象的氛围，引导读者思考终结的意义以及在面对终点时的感受和态度。诗歌的语言和节奏将是传达其主旨的关键。</w:t>
      </w:r>
    </w:p>
    <w:p>
      <w:pPr>
        <w:pStyle w:val="Heading2"/>
      </w:pPr>
      <w:r>
        <w:t>Make the Audiobook Before the Book Is Made</w:t>
      </w:r>
    </w:p>
    <w:p>
      <w:r>
        <w:t>这首诗歌的标题本身就具有一种现代的、反传统的意味，探讨了创作媒介和形式的转变。诗歌可能以戏谑或认真的口吻，思考在数字时代和多媒体环境下，文学创作的流程和概念是否正在发生变化。它可能对比传统的写作和出版过程与先制作有声书再成书的新模式，探讨声音、表演与文字之间的关系，以及这种转变对作者、读者和“书”本身定义的影响。诗歌可能充满元文本的思考和对创作本质的探索。</w:t>
      </w:r>
    </w:p>
    <w:p>
      <w:r>
        <w:br w:type="page"/>
      </w:r>
    </w:p>
    <w:p>
      <w:pPr>
        <w:pStyle w:val="Heading1"/>
      </w:pPr>
      <w:r>
        <w:t>The New Yorker (2025-06-02)</w:t>
      </w:r>
    </w:p>
    <w:p>
      <w:pPr>
        <w:pStyle w:val="Heading2"/>
      </w:pPr>
      <w:r>
        <w:t>Returning to the Scene of My Brutal Rape</w:t>
      </w:r>
    </w:p>
    <w:p>
      <w:r>
        <w:t>这是一篇深刻的个人纪实文章，作者勇敢地重返多年前遭受残暴强奸的地点。文章详细描述了这一过程中的心理斗争与情感波动，探讨了创伤记忆如何与特定地点紧密相连。作者通过重访，试图直面并处理深埋心底的恐惧与痛苦，探索这种回归行为对于个人疗愈的意义。文章不仅是对一次暴力行为的个人反思，也触及了更广泛的议题，如幸存者的正义、社会对性暴力受害者的支持系统，以及时间与空间在创伤恢复过程中扮演的复杂角色。作者通过细腻而坦诚的笔触，引领读者进入一个关于记忆、勇气和人性韧性的沉重旅程，揭示了走出阴影的艰难与可能。</w:t>
      </w:r>
    </w:p>
    <w:p>
      <w:pPr>
        <w:pStyle w:val="Heading2"/>
      </w:pPr>
      <w:r>
        <w:t>The Radical Development of an Entirely New Painkiller</w:t>
      </w:r>
    </w:p>
    <w:p>
      <w:r>
        <w:t>本文深入报道了一项可能改变全球疼痛管理格局的重大医学突破：一种全新无成瘾性镇痛药的研发。文章首先回顾了当前阿片类药物滥用危机的严峻背景，强调了开发替代疗法的紧迫性。接着，详细介绍了科学家们如何通过激进的新思路和技术，成功设计出这种新型药物。文章解释了其独特的作用机制，它如何能在有效缓解疼痛的同时，避免激活大脑中导致依赖和快感的奖赏通路。报道还追踪了该药物从实验室到临床试验的艰辛历程，包括面临的科学挑战、资金难题和严格的监管审批。这不仅是一次科学创新的记录，也是对未来医疗保健前景的展望，预示着数百万疼痛患者可能迎来更安全、更有效的治疗选择。</w:t>
      </w:r>
    </w:p>
    <w:p>
      <w:pPr>
        <w:pStyle w:val="Heading2"/>
      </w:pPr>
      <w:r>
        <w:t>Donald Trump’s Politics of Plunder</w:t>
      </w:r>
    </w:p>
    <w:p>
      <w:r>
        <w:t>这篇深度政治分析文章系统地剖析了唐纳德·特朗普的政治策略，将其定性为一种“掠夺式政治”。文章认为，特朗普的执政风格和政治活动核心在于利用公权力为个人、家族及政治盟友谋取私利。作者通过列举一系列具体案例，如其商业帝国与总统职务间的利益冲突、对政府机构的削弱与“武器化”、以及将政策制定作为回报支持者和惩罚对手的工具等，来论证其观点。文章进一步探讨了这种“掠夺式政治”对美国民主制度、法治原则和公共信任造成的深远侵蚀。作者分析了这种策略如何动员其支持者基础，并将其与历史上的民粹主义和威权主义模式进行比较，最终对美国政治的未来走向及其制度韧性提出了深刻的警示与反思。</w:t>
      </w:r>
    </w:p>
    <w:p>
      <w:pPr>
        <w:pStyle w:val="Heading2"/>
      </w:pPr>
      <w:r>
        <w:t>Patti LuPone Is Done with Broadway—and Almost Everything Else</w:t>
      </w:r>
    </w:p>
    <w:p>
      <w:r>
        <w:t>本文是一篇关于传奇戏剧女王帕蒂·卢彭的人物特写。文章深入探讨了她决定告别百老汇舞台的背后原因。通过对卢彭的采访和对其职业生涯的回顾，文章揭示了她对当代戏剧产业商业化、观众行为变化以及行业内部问题的失望与幻灭。卢彭以其一贯的坦率和激情，分享了她对艺术完整性的坚持，以及为何觉得当前的舞台环境已不再能给予她创作上的满足感。文章不仅描绘了这位标志性人物的艺术成就和不妥协的个性，也展现了她在人生新阶段的思考与规划。这不仅是对一位伟大艺术家的致敬，也是对百老汇乃至整个演艺界面临的挑战与变革的敏锐观察。</w:t>
      </w:r>
    </w:p>
    <w:p>
      <w:pPr>
        <w:pStyle w:val="Heading2"/>
      </w:pPr>
      <w:r>
        <w:t>William F. Buckley, Jr., and the Invention of American Conservatism</w:t>
      </w:r>
    </w:p>
    <w:p>
      <w:r>
        <w:t>这篇评论文章深入探讨了小威廉·F·巴克利在美国现代保守主义运动形成过程中的核心作用。文章分析了巴克利如何通过创办《国家评论》杂志、主持电视辩论节目《火线》，以及其个人魅力和知识分子的形象，成功地将原本松散、边缘化的各种右翼思想整合为一个连贯且有影响力的政治力量。文章不仅赞扬了他在智识上对保守主义的塑造，也批判性地审视了他复杂的遗产，包括其在民权运动等关键社会议题上的争议性立场。作者将巴克利时代的“智识保守主义”与当今美国保守主义的形态进行对比，探讨了其思想的演变、传承与断裂，为理解美国右翼政治的根源和现状提供了深刻的历史视角。</w:t>
      </w:r>
    </w:p>
    <w:p>
      <w:pPr>
        <w:pStyle w:val="Heading2"/>
      </w:pPr>
      <w:r>
        <w:t>The Self-Taught Cook Who Mastered the Flour Tortilla</w:t>
      </w:r>
    </w:p>
    <w:p>
      <w:r>
        <w:t>这是一篇关于美食、文化与匠人精神的人物报道。文章讲述了一位自学成才的厨师如何将看似简单的面粉薄饼（Flour Tortilla）制作提升到艺术高度的迷人故事。报道追踪了这位厨师的个人历程，从最初的兴趣萌发，到历经无数次失败和实验，最终掌握了面粉、水、脂肪和温度之间的完美平衡。文章细腻地描绘了他对食材的极致追求和对传统工艺的深刻理解，展现了其近乎痴迷的专注精神。通过这个故事，文章探讨了在快餐文化盛行的当下，这种对日常食物的精益求精所蕴含的文化意义。这不仅是对一位厨师技艺的赞颂，也是对慢工出细活、在平凡中追求卓越的工匠精神的一曲颂歌。</w:t>
      </w:r>
    </w:p>
    <w:p>
      <w:r>
        <w:br w:type="page"/>
      </w:r>
    </w:p>
    <w:p>
      <w:pPr>
        <w:pStyle w:val="Heading1"/>
      </w:pPr>
      <w:r>
        <w:t>The New Yorker (2025-06-09)</w:t>
      </w:r>
    </w:p>
    <w:p>
      <w:pPr>
        <w:pStyle w:val="Heading2"/>
      </w:pPr>
      <w:r>
        <w:t>约翰·辛格·萨金特的丑闻画作《X夫人》 (John Singer Sargent’s Scandalous “Madame X”)</w:t>
      </w:r>
    </w:p>
    <w:p>
      <w:r>
        <w:t>约翰·辛格·萨金特的画作《X夫人》在1884年的巴黎沙龙展出时曾引发巨大丑闻，几乎断送了画家的前程。本文回顾这幅肖像画背后引人入胜的历史。画中主角是位美籍巴黎名媛，其大胆的姿态和最初版本中滑落的肩带被视为对社会规范的公然挑衅。文章探讨萨金特如何通过精湛的技艺捕捉人物的个性和魅力，同时又如何触碰了时代道德的底线。文章深入分析这幅画作的构图、色彩以及它在艺术史上的重要地位，揭示它从一桩丑闻转变为一幅备受推崇的现代艺术杰作的传奇历程，并探讨其在今天如何继续引发关于美、身份和女性表现的讨论。</w:t>
      </w:r>
    </w:p>
    <w:p>
      <w:pPr>
        <w:pStyle w:val="Heading2"/>
      </w:pPr>
      <w:r>
        <w:t>时代广场的旋转餐厅再度归来 (Times Square’s Revolving Restaurant Comes Around Again)</w:t>
      </w:r>
    </w:p>
    <w:p>
      <w:r>
        <w:t>位于时代广场万豪马奎斯酒店顶层的旋转餐厅“The View”曾是纽约的地标之一，为食客提供360度的城市天际线景观。在经历了多年的沉寂后，这家餐厅终于重新开业。本文将追溯其历史，从上世纪八十年代作为城市复兴象征的辉煌开端，到后来逐渐失去光彩的过程。文章探讨了旋转餐厅这一概念本身的魅力与过时之处，分析了其在当代餐饮文化中的重新定位。新开业的餐厅不仅在菜单上进行了创新，更试图在怀旧与现代之间找到平衡，以吸引新一代的游客和本地居民。本文将带领读者重温这家餐厅的独特体验，并探讨其回归对于后疫情时代纽约旅游业和城市文化复兴的象征意义。</w:t>
      </w:r>
    </w:p>
    <w:p>
      <w:pPr>
        <w:pStyle w:val="Heading2"/>
      </w:pPr>
      <w:r>
        <w:t>特朗普将美国难民计划变为白人种族怨恨的工具 (Trump Makes America’s Refugee Program a Tool of White Racial Grievance)</w:t>
      </w:r>
    </w:p>
    <w:p>
      <w:r>
        <w:t>本文深入剖析了唐纳德·特朗普及其政治运动如何将美国的难民接纳计划转变为服务于白人种族怨恨情绪的政治工具。文章指出，特朗普通过大幅削减难民接收上限、实施针对特定国家的禁令以及在公开言论中将难民与犯罪和文化威胁联系起来，系统性地改变了这项传统上基于人道主义精神的政策。这种策略不仅迎合了其核心支持者的排外情绪，还将难民问题框架化为一场关于国家身份和人口构成的“文化战争”。文章分析了这种做法的长期后果，包括对美国国际声誉的损害以及对国内社会分裂的加剧，认为这种将人道援助政治化的趋势标志着美国价值观的重大转变。</w:t>
      </w:r>
    </w:p>
    <w:p>
      <w:pPr>
        <w:pStyle w:val="Heading2"/>
      </w:pPr>
      <w:r>
        <w:t>鸡、蛋、记号笔、手铐 (Chicken, Egg, Sharpie, Handcuffs)</w:t>
      </w:r>
    </w:p>
    <w:p>
      <w:r>
        <w:t>这篇“城中话题”讲述了一个发生在布鲁克林区的奇特小事。故事围绕一位行为艺术家展开，他试图在一个公共广场上进行一场关于“因果循环”的表演，道具仅包括一只鸡、一个鸡蛋、一支记号笔和一副手铐。然而，他怪异的行为很快引起了路人的报警。文章以幽默的笔触描绘了艺术家、警察和围观群众之间的荒诞互动，以及围绕公共空间使用、艺术自由边界和城市生活偶发性的滑稽讨论。最终，事件本身——从一个哲学概念到一副象征规训的工具——构成了一幅当代都市生活的微型讽刺画。</w:t>
      </w:r>
    </w:p>
    <w:p>
      <w:pPr>
        <w:pStyle w:val="Heading2"/>
      </w:pPr>
      <w:r>
        <w:t>为犹他猛犸象欢呼 (Tusks Up for the Utah Mammoth)</w:t>
      </w:r>
    </w:p>
    <w:p>
      <w:r>
        <w:t>近日，在犹他州的一次意外施工中，建筑工人发现了一具保存异常完好的哥伦比亚猛犸象骨骼化石。这一发现立即在古生物学界引起了轰动。本文报道了这一重大发现的始末，以及由犹他州自然历史博物馆牵头的紧急发掘工作。科学家们对这具猛犸象的完整性感到兴奋，它不仅拥有巨大的象牙，其骨骼的埋藏状态还可能揭示其死亡时的环境信息。文章采访了参与发掘的古生物学家，他们详细解释了这具化石对于研究北美更新世晚期生态系统、气候变化以及早期人类与巨型动物群互动的潜在价值。</w:t>
      </w:r>
    </w:p>
    <w:p>
      <w:pPr>
        <w:pStyle w:val="Heading2"/>
      </w:pPr>
      <w:r>
        <w:t>斯蒂芬·马尔克姆斯的新……呃，超级乐团 (Stephen Malkmus’s New, Er, Supergroup)</w:t>
      </w:r>
    </w:p>
    <w:p>
      <w:r>
        <w:t>独立摇滚传奇人物、前Pavement乐队主唱斯蒂芬·马尔克姆斯又组建了一支新乐队，但媒体和乐迷们似乎很难为其准确定位。本文以一种轻松、戏谑的口吻探讨了这支所谓的“超级乐团”。乐队成员虽然在独立音乐圈内都颇有声望，但他们刻意回避“超级乐团”这个标签所带来的商业期望和严肃性。文章评述了他们的新专辑，认为其音乐风格延续了马尔克姆斯一贯的松散、诙谐和难以预测的特点。文章通过采访马尔克姆斯本人，揭示了他对音乐创作的轻松态度，以及他对“成功”和“传奇”地位的独特见解，展现了一个后朋克偶像依旧不羁的创作状态。</w:t>
      </w:r>
    </w:p>
    <w:p>
      <w:pPr>
        <w:pStyle w:val="Heading2"/>
      </w:pPr>
      <w:r>
        <w:t>《碟中谍》系列是汤姆·克鲁斯的“空白支票”吗？ (Is the “Mission: Impossible” Series Tom Cruise’s “Blank Check”?)</w:t>
      </w:r>
    </w:p>
    <w:p>
      <w:r>
        <w:t>随着《碟中谍》系列最新一部电影的上映，本文探讨了一个在好莱坞长期存在的问题：这个经久不衰的系列是否已经成为主演兼制片人汤姆·克鲁斯的“空白支票”？文章分析了该系列如何演变为全球票房巨兽和克鲁斯个人品牌的终极体现。其巨大成功赋予了克鲁斯近乎无限的创作自由和预算控制权，让他能够不断上演愈发惊险的真人特技。文章一方面赞扬了克鲁斯对电影制作的投入，另一方面也提出批评，认为这种“一人独大”的模式是否会限制影片的叙事创新，使其过于依赖特技场面而牺牲了情节的复杂性。</w:t>
      </w:r>
    </w:p>
    <w:p>
      <w:pPr>
        <w:pStyle w:val="Heading2"/>
      </w:pPr>
      <w:r>
        <w:t>一款榛子酱如何成为法阿关系的症结 (How a Hazelnut Spread Became a Sticking Point in Franco-Algerian Relations)</w:t>
      </w:r>
    </w:p>
    <w:p>
      <w:r>
        <w:t>一款风靡全球的榛子酱，如何成为法国与阿尔及利亚之间复杂关系的缩影？本文深入调查了一起围绕某知名榛子酱品牌的贸易争端，揭示了其背后深刻的历史、经济和文化矛盾。文章追溯到法国殖民时期，探讨了阿尔及利亚农业经济的形成及其对法国市场的依赖。如今，这场看似普通的商业摩擦，却触动了两国间的敏感神经。对法国而言，这是商业行为；而对阿尔及利亚来说，这被视为一种新殖民主义式的经济壁垒。文章生动地展示了这款甜食如何承载了关于身份认同、民族自尊和历史旧怨的沉重包袱，成为两国关系中一个极具象征意义的症结。</w:t>
      </w:r>
    </w:p>
    <w:p>
      <w:pPr>
        <w:pStyle w:val="Heading2"/>
      </w:pPr>
      <w:r>
        <w:t>阿米莉亚·埃尔哈特的鲁莽终航 (Amelia Earhart’s Reckless Final Flights)</w:t>
      </w:r>
    </w:p>
    <w:p>
      <w:r>
        <w:t>长期以来，阿米莉亚·埃尔哈特被塑造成一位勇敢无畏的飞行先驱。然而，本文通过对新近解密的飞行日志、通信记录以及专家访谈的分析，对埃尔哈特最后一次环球飞行的准备和执行过程提出了严厉的批判。文章认为，埃尔哈特的这次飞行充满了“鲁莽”的决策，她在导航技术上准备不足，忽视了资深顾问的警告，并在多个关键航段表现出过度自信。作者详细梳理了导致其最终失联的一系列失误。文章并非意在贬低埃尔哈特，而是试图提供一个更为复杂和人性化的视角，挑战关于她失踪之谜的传统浪漫化叙事。</w:t>
      </w:r>
    </w:p>
    <w:p>
      <w:pPr>
        <w:pStyle w:val="Heading2"/>
      </w:pPr>
      <w:r>
        <w:t>柯蒂斯·亚文的反美阴谋 (Curtis Yarvin’s Plot Against America)</w:t>
      </w:r>
    </w:p>
    <w:p>
      <w:r>
        <w:t>本文是对新反动主义运动的核心思想家柯蒂斯·亚文（Curtis Yarvin）的深度剖析。亚文系统性地构建了一套激进的反民主政治哲学，主张用一种类似公司化治理的“新威权主义”取代民主制度。文章详细阐述了他的核心观点，追溯其思想源流及其在硅谷和另类右翼圈子中的传播与影响，探讨为何他那套看似古怪的理论能在当代美国获得一批追随者。文章警告称，尽管亚文的“阴谋”并非传统政治行动，但他所倡导的颠覆性思想，正通过网络渗透到更广泛的政治讨论中，对美国民主的根基构成了潜在的思想侵蚀。</w:t>
      </w:r>
    </w:p>
    <w:p>
      <w:pPr>
        <w:pStyle w:val="Heading2"/>
      </w:pPr>
      <w:r>
        <w:t>绿荫公墓的活死人 (Green-Wood Cemetery’s Living Dead)</w:t>
      </w:r>
    </w:p>
    <w:p>
      <w:r>
        <w:t>位于布鲁克林的绿荫公墓远非一片沉寂的安息之地。本文以“活死人”为引，生动描绘了这座历史悠久的公墓如何在当代焕发出新的生命力。它不仅是众多名人的长眠之所，更是一个城市绿洲、植物园和野生动物栖息地。文章探讨了公墓管理方如何通过举办历史徒步游、艺术展览、音乐会等公共活动，将公墓转变为一个活跃的文化社区空间。所谓的“活死人”，既指那些通过历史故事被后人铭记的逝者，也象征着这座公墓本身在不断变化的城市景观中，如何通过与“生者”的互动而持续“活着”，成为连接过去与未来的独特桥梁。</w:t>
      </w:r>
    </w:p>
    <w:p>
      <w:pPr>
        <w:pStyle w:val="Heading2"/>
      </w:pPr>
      <w:r>
        <w:t>艾丽芙·巴图曼论纳博科夫的“完美过去” (Takes Elif Batuman on Vladimir Nabokov’s “The Perfect Past”)</w:t>
      </w:r>
    </w:p>
    <w:p>
      <w:r>
        <w:t>在这篇文学评论中，著名作家艾丽芙·巴图曼深入探讨了弗拉基米尔·纳博科夫作品中一个反复出现的核心主题：“完美的过去”。巴图曼认为，纳博科夫笔下的过去并非简单的怀旧，而是一种被艺术和记忆精心重塑、臻于完美的建构。她以《说吧，记忆》等作品为例，分析了纳博科夫如何运用其精准华丽的语言，将个人的记忆转化为一个永恒且自足的艺术世界。这个“完美的过去”既是抵御现实和时间流逝的避难所，也是其小说人物悲剧的根源。文章不仅是对纳博科夫文学技巧的精湛分析，也探讨了记忆、失落与创作之间永恒的张力。</w:t>
      </w:r>
    </w:p>
    <w:p>
      <w:pPr>
        <w:pStyle w:val="Heading2"/>
      </w:pPr>
      <w:r>
        <w:t>社区更新：我们终于拆掉了圣诞彩灯 (Neighborhood Update: We’ve Finally Taken Down Our Christmas Lights)</w:t>
      </w:r>
    </w:p>
    <w:p>
      <w:r>
        <w:t>这是一篇典型的《纽约客》式幽默短文，以社区内部通讯的口吻写成。文章戏仿了郊区邻里间那种既亲切又充满暗中较劲的社交动态。作者以一种夸张的郑重其事，宣布自家终于在六月份拆除了圣诞彩灯，并详细描述了这一“艰巨”过程中的种种“挑战”与“反思”。字里行间充满了对拖延症的自嘲，以及对邻居们无声评判的滑稽想象。文章讽刺了中产阶级社区中那些不成文的、维持体面的行为准则。整篇文章语言轻松诙谐，通过一件生活琐事，巧妙地捕捉并放大了现代社区生活中常见的焦虑和荒诞感。</w:t>
      </w:r>
    </w:p>
    <w:p>
      <w:pPr>
        <w:pStyle w:val="Heading2"/>
      </w:pPr>
      <w:r>
        <w:t>埃利亚斯 (Elias)</w:t>
      </w:r>
    </w:p>
    <w:p>
      <w:r>
        <w:t>这篇短篇小说讲述了主人公埃利亚斯的故事。他是一位在城市档案馆工作的档案管理员，平日里沉默寡言，生活循规蹈矩。一天，他偶然发现了一盒记录了一位二战时期神秘女子的生活的底片。随着对这些影像的深入研究，埃利亚斯逐渐对这位女子产生了强烈的迷恋，开始模仿她的生活轨迹。这个过程让他原本沉寂的内心世界泛起了波澜，也让他开始质疑自己现实生活的意义。小说通过细腻的心理描写，探讨了身份、记忆与逃避的主题。最终，埃利亚斯在追寻他人过去的过程中，被迫直面自己当下的空虚，走到了一个意想不到的人生十字路口。</w:t>
      </w:r>
    </w:p>
    <w:p>
      <w:pPr>
        <w:pStyle w:val="Heading2"/>
      </w:pPr>
      <w:r>
        <w:t>大都会博物馆的黑人男性风尚展是一项卓越成就 (The Met’s Exhibit on Black Male Style Is an Exceptional Achievement)</w:t>
      </w:r>
    </w:p>
    <w:p>
      <w:r>
        <w:t>本文是对大都会艺术博物馆最新举办的“黑人男性风尚”特展的高度赞扬。评论认为，这次展览是一项里程碑式的成就，其意义远超时尚范畴。展览通过精心策划的展品，系统地梳理了从19世纪至今黑人男性如何通过着装来塑造身份、表达个性和进行政治抗争。从爵士时代的西装革履到嘻哈文化中华丽的街头风格，展览清晰地展示了黑人男性时尚的演变脉络及其背后复杂的社会文化内涵。评论总结道，这次展览不仅是一场视觉盛宴，更是一次深刻的文化教育，它有力地挑战了刻板印象，彰显了黑人男性在定义和重塑全球时尚潮流中的核心地位。</w:t>
      </w:r>
    </w:p>
    <w:p>
      <w:pPr>
        <w:pStyle w:val="Heading2"/>
      </w:pPr>
      <w:r>
        <w:t>我们对暴力犯罪的误解 (What We Get Wrong About Violent Crime)</w:t>
      </w:r>
    </w:p>
    <w:p>
      <w:r>
        <w:t>本文是一篇针对某本社会学新书的书评，该书旨在纠正常见于媒体报道和政治辩论中关于暴力犯罪的错误认知。书评指出，原书作者通过对大量犯罪数据的严谨分析，有力地驳斥了几个广为流传的迷思，例如犯罪率与警力或刑罚严厉程度的简单关联。书评赞扬了该书清晰的论证，认为它揭示了贫困、教育不均、社区凝聚力缺失等更深层次的结构性因素，才是驱动暴力犯罪的关键。文章总结认为，这本书为政策制定者和普通公民提供了一个更为理性和基于证据的框架，去理解和应对暴力犯罪这一棘手问题。</w:t>
      </w:r>
    </w:p>
    <w:p>
      <w:pPr>
        <w:pStyle w:val="Heading2"/>
      </w:pPr>
      <w:r>
        <w:t>玛格丽特·富勒如何点燃思想的火焰 (How Margaret Fuller Set Minds on Fire)</w:t>
      </w:r>
    </w:p>
    <w:p>
      <w:r>
        <w:t>这篇书评聚焦于一部关于玛格丽特·富勒的新传记。富勒是19世纪美国杰出的超验主义思想家、作家和女权主义先驱。评论认为，这部传记成功地再现了她是如何以其卓越的才智和激进的思想“点燃了同时代人的思想火焰”。文章赞扬了传记作者对富勒复杂个性的刻画，以及对她的代表作《十九世纪的女人》的深入解读，阐明了其在女权主义思想史上的开创性地位。评论总结道，这部传记不仅是对一个非凡女性的致敬，也深刻揭示了在一个由男性主导的知识界中，一位女性思想家所面临的巨大挑战与不朽贡献。</w:t>
      </w:r>
    </w:p>
    <w:p>
      <w:pPr>
        <w:pStyle w:val="Heading2"/>
      </w:pPr>
      <w:r>
        <w:t>《腓尼基计划》是韦斯·安德森最感性的电影吗？ (Is “The Phoenician Scheme” Wes Anderson’s Most Emotional Film?)</w:t>
      </w:r>
    </w:p>
    <w:p>
      <w:r>
        <w:t>这篇影评探讨了韦斯·安德森的最新电影《腓尼基计划》。评论家认为，尽管影片依然充满了安德森标志性的视觉元素，但它在情感层面上达到了前所未有的深度。影片讲述了一个关系疏远的考古学家家庭，在寻找传说中的腓尼基宝藏的过程中，被迫面对彼此间长久以来的隔阂与心结。影评指出，与安德森以往作品中略带疏离感的角色不同，本片中的人物展现了更为真实和脆弱的情感。评论家认为，安德森巧妙地将他独特的电影语言与一个关于家庭与救赎的深刻故事相结合，使其成为他迄今为止最成熟、最动人的一部作品。</w:t>
      </w:r>
    </w:p>
    <w:p>
      <w:pPr>
        <w:pStyle w:val="Heading2"/>
      </w:pPr>
      <w:r>
        <w:t>审讯 (Inquest)</w:t>
      </w:r>
    </w:p>
    <w:p>
      <w:r>
        <w:t>这首诗以一种冷静、克制的语调，描绘了一场审讯或调查的场景。诗歌通过一系列碎片化的意象和对话片段，构建出一种紧张而压抑的氛围。提问者的话语简短而尖锐，而被问者则以沉默或含糊的回答应对。诗中出现的意象包括：一盏孤灯、一叠文件、一杯未动的水。这些细节共同营造出一种幽闭和权力不对等的感觉。诗歌的核心不在于揭示某个具体事件的真相，而在于探索记忆的不可靠性、语言的局限性以及在压力之下人性的脆弱。整首诗通过其简约的形式和丰富的留白，引导读者去感受那种无声的质询和无法言说的重负。</w:t>
      </w:r>
    </w:p>
    <w:p>
      <w:pPr>
        <w:pStyle w:val="Heading2"/>
      </w:pPr>
      <w:r>
        <w:t>云之海 (An Ocean of Clouds)</w:t>
      </w:r>
    </w:p>
    <w:p>
      <w:r>
        <w:t>这首诗描绘了从高处俯瞰云海的壮丽景象。诗人运用了丰富的比喻和感官细节，将云层比作一片无垠的、翻滚的白色海洋。诗中可能描绘了云朵的各种形态——如波涛、如棉絮，以及阳光在其上投下的光辉。这片“云之海”将尘世的喧嚣与纷扰隔绝开来，创造出一个宁静、超凡脱俗的空间。然而，在这份壮美之下，也可能潜藏着一丝孤独或对下方未知世界的遐想。诗歌探讨了视角转换带来的心理变化，即从日常的琐碎中抽离出来，获得一种更广阔的视野。它既是对自然奇观的赞美，也可能是一次关于超越、梦想与现实边界的沉思。</w:t>
      </w:r>
    </w:p>
    <w:p>
      <w:r>
        <w:br w:type="page"/>
      </w:r>
    </w:p>
    <w:p>
      <w:pPr>
        <w:pStyle w:val="Heading1"/>
      </w:pPr>
      <w:r>
        <w:t>The New Yorker (2025-06-16)</w:t>
      </w:r>
    </w:p>
    <w:p>
      <w:pPr>
        <w:pStyle w:val="Heading2"/>
      </w:pPr>
      <w:r>
        <w:t>约翰·凯泽尔令人心碎的电影 (The Heartrending Movies of John Cazale)</w:t>
      </w:r>
    </w:p>
    <w:p>
      <w:r>
        <w:t>本文回顾了演员约翰·凯泽尔短暂而辉煌的职业生涯。尽管他一生只出演了五部电影，但每一部都获得了奥斯卡最佳影片提名，其中包括《教父》系列、《对话》和《猎鹿人》。文章分析了他独特的表演风格，他总能以沉静而深邃的方式塑造出脆弱、边缘且令人难忘的角色。作者探讨了凯泽尔作为“时代最伟大配角”的银幕魅力，以及他与阿尔·帕西诺等演员的默契合作。文章最后以悲伤的笔触提及他因肺癌英年早逝，这不仅结束了一位天才演员的生命，也为他的电影作品增添了一层令人心碎的悲剧色彩，使他的银幕形象永远定格在观众心中。</w:t>
      </w:r>
    </w:p>
    <w:p>
      <w:pPr>
        <w:pStyle w:val="Heading2"/>
      </w:pPr>
      <w:r>
        <w:t>美国摄影如何自成一派 (How American Photography Came Into Its Own)</w:t>
      </w:r>
    </w:p>
    <w:p>
      <w:r>
        <w:t>本文追溯了美国摄影从一门技术工艺演变为一门独立艺术形式的历程。文章开篇讲述了摄影术传入美国初期的发展，以及其在记录历史事件（如南北战争）中的重要作用。随后，文章重点分析了20世纪初的艺术转向，探讨了阿尔弗雷德·斯蒂格利茨等先驱如何倡导“纯粹摄影”，挑战当时流行的绘画主义风格，强调摄影媒介自身的独特美学。通过分析沃克·埃文斯、多萝西娅·兰格等摄影师的作品，文章展示了摄影如何深刻地捕捉了美国社会的面貌、身份认同和时代精神，最终确立了其在现代艺术殿堂中不可动摇的地位。</w:t>
      </w:r>
    </w:p>
    <w:p>
      <w:pPr>
        <w:pStyle w:val="Heading2"/>
      </w:pPr>
      <w:r>
        <w:t>特朗普政府抨击中国政策的受害者 (The Victims of the Trump Administration’s China-Bashing)</w:t>
      </w:r>
    </w:p>
    <w:p>
      <w:r>
        <w:t>本文深入探讨了特朗普政府时期激进的对华政策所造成的广泛负面影响，其焦点超越了宏观政治，集中于普通人的遭遇。文章通过多个案例，揭示了这些政策如何助长了针对亚裔美国人的歧视和暴力犯罪，给社区带来恐惧。同时，文章也分析了所谓的“中国行动计划”对华裔科学家的职业生涯造成的毁灭性打击，导致人才流失和科研合作的中断。此外，贸易战对美国中小企业主和农民造成的经济困境也被提及。作者认为，这种“抨击中国”的策略在现实中并未精准打击其宣称的目标，反而让众多无辜者成为代价高昂的牺牲品。</w:t>
      </w:r>
    </w:p>
    <w:p>
      <w:pPr>
        <w:pStyle w:val="Heading2"/>
      </w:pPr>
      <w:r>
        <w:t>解构《分身》需要多少个娜奥米？ (How Many Naomis Does It Take to Deconstruct “Doppelganger”?)</w:t>
      </w:r>
    </w:p>
    <w:p>
      <w:r>
        <w:t>本文是对娜奥米·克莱恩（Naomi Klein）的著作《分身：镜像世界之旅》的评论与分析。文章探讨了克莱恩如何以自己常被误认为另一位作家娜奥米·沃尔夫（Naomi Wolf）的经历为切入点，深入剖析了当今世界中身份混淆、数字分身和阴谋论盛行的现象。评论认为，这本书不仅是一次个人身份的探索，更是一次对后真相时代社会病理的深刻诊断。作者赞扬了克莱恩将个人困惑与宏大政治议题（如疫苗怀疑论、另类右翼的崛起）巧妙结合的写作手法，并讨论了书中关于“镜像世界”如何侵蚀公共话语和集体理性的核心论点。</w:t>
      </w:r>
    </w:p>
    <w:p>
      <w:pPr>
        <w:pStyle w:val="Heading2"/>
      </w:pPr>
      <w:r>
        <w:t>杰辛达·阿德恩的海外经历 (Jacinda Ardern’s Overseas Experience)</w:t>
      </w:r>
    </w:p>
    <w:p>
      <w:r>
        <w:t>本文关注新西兰前总理杰辛达·阿德恩卸任后的生活与事业。文章描述了她如何从一位国家领导人平稳过渡到在全球舞台上扮演新角色。内容涵盖了她在哈佛大学肯尼迪学院的任职，以及她作为“基督城倡议”特使，继续致力于打击网络极端主义和暴力内容的全球努力。文章分析了阿德恩在国际上依然享有的声望，探讨了她所倡导的“善意”和同理心领导力在当前充满分歧的全球政治环境中的意义和回响。作者认为，阿德恩的“海外经验”是她政治遗产的延续，展示了一位现代政治家在卸下公职后如何继续发挥其影响力。</w:t>
      </w:r>
    </w:p>
    <w:p>
      <w:pPr>
        <w:pStyle w:val="Heading2"/>
      </w:pPr>
      <w:r>
        <w:t>来自美国首位女宇航员的初吻 (A First Kiss from America’s First Woman in Space)</w:t>
      </w:r>
    </w:p>
    <w:p>
      <w:r>
        <w:t>这是一篇充满怀旧与温情的个人短文。作者回忆了童年时期一次与美国首位女宇航员萨莉·赖德的偶遇。标题中的“初吻”并非指代浪漫情节，而是一个比喻，描述了赖德在一次公开活动中给予作者的一个友好、鼓励性的脸颊之吻。这个简单的举动，在年幼的作者心中留下了不可磨灭的印记，成为其科学梦想和个人成长的催化剂。文章通过这个私人化的瞬间，巧妙地致敬了萨莉·赖德作为时代偶像的巨大影响力，她不仅是太空探索的先驱，更是无数年轻人心中灵感的来源，一个亲切而强大的人性化象征。</w:t>
      </w:r>
    </w:p>
    <w:p>
      <w:pPr>
        <w:pStyle w:val="Heading2"/>
      </w:pPr>
      <w:r>
        <w:t>肉库区已“挤”无可“挤” (The Meatpacking District Packs It In)</w:t>
      </w:r>
    </w:p>
    <w:p>
      <w:r>
        <w:t>本文以双关标题为引，评论了纽约市肉库区的剧烈变迁。文章描绘了该区从一个充满屠宰场、仓库和独特亚文化的 gritty 工业区，演变为如今遍布高端精品店、豪华酒店和拥挤游客的商业化热点。作者带着批判和怀旧的眼光，探讨了这一过程中的得与失。虽然该区的复兴带来了安全和经济活力，但也抹去了其原有的粗粝魅力和历史肌理。文章认为，肉库区的现状是城市士绅化过程的一个缩影，引发了关于城市发展、商业化与文化遗产保护之间紧张关系的深刻思考，感叹纽约在不断自我更新中，也总在失去一部分真实的灵魂。</w:t>
      </w:r>
    </w:p>
    <w:p>
      <w:pPr>
        <w:pStyle w:val="Heading2"/>
      </w:pPr>
      <w:r>
        <w:t>我如何学会成为一名亲密行为协调员 (How I Learned to Become an Intimacy Coördinator)</w:t>
      </w:r>
    </w:p>
    <w:p>
      <w:r>
        <w:t>本文以第一人称视角，详细讲述了作者成为一名亲密行为协调员的历程。在后“#MeToo”时代的背景下，这个新兴职业应运而生。作者描述了其接受的专业培训，内容不仅包括如何设计和编排亲密场景，更重要的是学习如何建立信任、确保演员的知情同意权以及在片场创造一个安全的沟通环境。文章通过具体的片场案例，展示了亲密行为协调员如何与导演和演员合作，将剧本中模糊的描述转化为具体、可执行且尊重演员界限的表演。作者强调，这份工作的核心是倡导和保护，旨在改变行业长期以来对亲密场景处理的随意性，使其变得更加专业和人性化。</w:t>
      </w:r>
    </w:p>
    <w:p>
      <w:pPr>
        <w:pStyle w:val="Heading2"/>
      </w:pPr>
      <w:r>
        <w:t>被遗忘的情景喜剧发明家 (The Forgotten Inventor of the Sitcom)</w:t>
      </w:r>
    </w:p>
    <w:p>
      <w:r>
        <w:t>本文是一篇历史特写，旨在发掘并纪念一位在情景喜剧发展史上做出了开创性贡献但却被大众遗忘的人物。文章可能聚焦于像格特鲁德·伯格（Gertrude Berg）这样的先驱，她创作并主演了早期广受欢迎的广播和电视剧《戈德堡一家》（The Goldbergs）。作者详细阐述了这位“发明家”如何奠定了情景喜剧的核心元素：以家庭为中心的叙事、固定的角色原型、重复出现的场景以及对日常生活中幽默的捕捉。文章分析了历史、性别或行业政治等因素如何导致她的巨大贡献被后来的男性创作者（如卢西尔·鲍尔的丈夫）的光芒所掩盖，并呼吁重新评估和承认她在电视史上的重要地位。</w:t>
      </w:r>
    </w:p>
    <w:p>
      <w:pPr>
        <w:pStyle w:val="Heading2"/>
      </w:pPr>
      <w:r>
        <w:t>一位在以色列的巴勒斯坦医生，帮助着冲突双方的人们 (A Palestinian Doctor in Israel Helps People on Both Sides)</w:t>
      </w:r>
    </w:p>
    <w:p>
      <w:r>
        <w:t>本文讲述了一位在以色列医院工作的巴勒斯坦医生的感人故事。文章深入描绘了这位医生在充满政治紧张和民族对立的环境中所面临的独特挑战与内心挣扎。他每天都在治疗来自不同背景的病人——无论是犹太裔以色列人还是巴勒斯坦人，他都一视同仁，秉持着救死扶伤的职业誓言。文章通过记录他与病患之间的互动，以及他在两个社群之间的穿行，展现了人性中超越政治分歧的同情心与专业精神。这个故事提供了一个微观视角，探讨了在宏大的冲突叙事之下，个人如何通过自己的行动搭建沟通的桥梁，成为和平与共存的微小但有力的象征。</w:t>
      </w:r>
    </w:p>
    <w:p>
      <w:pPr>
        <w:pStyle w:val="Heading2"/>
      </w:pPr>
      <w:r>
        <w:t>身体艺术家珍妮·萨维尔与伊娜·加滕共读卡尔文·汤姆金斯所写的茱莉亚·查尔德传记 (Jenny Saville, the Body Artist Takes Ina Garten on Calvin Tomkins’s Profile of Julia Child)</w:t>
      </w:r>
    </w:p>
    <w:p>
      <w:r>
        <w:t>这是一篇形式独特的文化对谈。文章记录了著名当代艺术家珍妮·萨维尔（以其描绘人体的大尺幅画作闻名）与美食偶像伊娜·加滕（Ina Garten）一同阅读和讨论《纽约客》资深作者卡尔文·汤姆金斯所撰写的关于传奇厨师茱莉亚·查尔德的经典人物特写。她们的对话从各自的专业领域出发，碰撞出有趣的火花。萨维尔可能从身体、姿态和公众形象的角度分析查尔德，而加滕则更关注其烹饪哲学和作为女性企业家的历程。文章探讨了名人文化、女性的野心与成就、以及传记写作如何塑造人物遗产等议题，为读者提供了一个解读查尔德的多维视角。</w:t>
      </w:r>
    </w:p>
    <w:p>
      <w:pPr>
        <w:pStyle w:val="Heading2"/>
      </w:pPr>
      <w:r>
        <w:t>Reddit网友：移民一直在绑架我老婆！！ (Redditors: Immigrants Keep Kidnapping My Wife!!)</w:t>
      </w:r>
    </w:p>
    <w:p>
      <w:r>
        <w:t>这是一篇典型的“Shouts &amp; Murmurs”栏目下的讽刺幽默短文。文章模仿了Reddit论坛上常见的阴谋论帖子风格，由一个偏执的、不可靠的叙述者讲述。他以夸张和荒诞的口吻，声称自己的妻子被移民反复“绑架”，每一次的描述都比上一次更加离奇和不合逻辑。这篇作品的幽默感源于叙述者的无知和自我矛盾，以及对网络论坛中仇外情绪、受害者心态和虚假信息传播的辛辣嘲讽。通过这种极端化的戏仿，文章巧妙地批判了现实世界中毫无根据的恐惧和偏见是如何在网络社群中被放大和传播的。</w:t>
      </w:r>
    </w:p>
    <w:p>
      <w:pPr>
        <w:pStyle w:val="Heading2"/>
      </w:pPr>
      <w:r>
        <w:t>坏影响女王 (The Queen of Bad Influences)</w:t>
      </w:r>
    </w:p>
    <w:p>
      <w:r>
        <w:t>这篇短篇小说围绕一位极具魅力但道德模糊的核心人物展开。她可能是一位社交媒体上的“网红”，或是一个小圈子里的意见领袖，拥有让周围人着迷并模仿她的能力。故事通过一位旁观者或受害者的视角，讲述了这位“女王”如何巧妙地操纵人心，她的“坏影响”如涟漪般扩散，悄然改变了朋友们的生活选择、价值观甚至人际关系。叙事深入探讨了现代社会中个人魅力与道德责任的界限，以及在社交媒体时代，人们对“真实性”的渴望如何容易被精心构建的虚假形象所利用，最终导致了情感和关系的崩坏。</w:t>
      </w:r>
    </w:p>
    <w:p>
      <w:pPr>
        <w:pStyle w:val="Heading2"/>
      </w:pPr>
      <w:r>
        <w:t>2000年代的流行文化对千禧一代女性做了什么？ (What Did the Pop Culture of the Two-Thousands Do to Millennial Women?)</w:t>
      </w:r>
    </w:p>
    <w:p>
      <w:r>
        <w:t>本文是一篇文化评论，深刻剖析了2000年代（the aughts）的流行文化如何塑造了千禧一代女性的成长和自我认知。文章回顾了那个时代的标志性现象：从低腰牛仔裤、八卦杂志对女星身材的苛刻审视（如布兰妮·斯皮尔斯），到《我爱富家女》等真人秀所宣扬的消费主义和“傻白甜”形象。作者认为，这种文化环境向年轻女性传递了充满矛盾的信号——既要性感又要纯真，既要聪明又要装傻。文章论证了这种文化如何内化为一代人的集体焦虑、身体不安全感和一种独特的后女权主义犬儒心态，其影响至今仍在持续。</w:t>
      </w:r>
    </w:p>
    <w:p>
      <w:pPr>
        <w:pStyle w:val="Heading2"/>
      </w:pPr>
      <w:r>
        <w:t>好莱坞黄金时代幕后的巫师 (The Wizard Behind Hollywood’s Golden Age)</w:t>
      </w:r>
    </w:p>
    <w:p>
      <w:r>
        <w:t>这是一篇书评，评论对象是一本关于好莱坞黄金时代某位权势人物的传记。这位“巫师”可能是一位传奇制片人（如欧文·萨尔伯格）或一位专横的电影公司老板。评论者赞扬了传记作者详尽的史料研究和生动的叙事，认为该书成功地揭示了这位幕后巨头如何塑造了制片厂制度、发掘和控制了电影明星，并对一个时代的电影美学产生了决定性影响。同时，书评也可能指出，传记没有回避主人公冷酷无情的商业手段或复杂的私生活，从而提供了一个全面而立体的人物肖像，让读者更深刻地理解那个辉煌而残酷的时代。</w:t>
      </w:r>
    </w:p>
    <w:p>
      <w:pPr>
        <w:pStyle w:val="Heading2"/>
      </w:pPr>
      <w:r>
        <w:t>《唯物主义者》：一部引人深思但逻辑欠通的爱情剧 (“Materialists” Is a Thoughtful Romantic Drama That Doesn’t Quite Add Up)</w:t>
      </w:r>
    </w:p>
    <w:p>
      <w:r>
        <w:t>这是一篇关于电影《唯物主义者》（Materialists）的影评。评论家首先肯定了影片的优点，称其为一部“引人深思的爱情剧”。影评赞扬了影片可能拥有的智慧对白、演员的出色表演，以及其对现代爱情、野心和价值观冲突的细腻探讨。然而，评论的后半部分指出了影片的不足之处。评论家认为，尽管影片立意高远，但在情节发展或人物动机上存在硬伤，导致故事的逻辑链条“不太说得通”。最终，影片给人的感觉是各个优秀的部分未能整合成一个令人满意的整体，留下了遗憾，未能完全实现其潜力。</w:t>
      </w:r>
    </w:p>
    <w:p>
      <w:pPr>
        <w:pStyle w:val="Heading2"/>
      </w:pPr>
      <w:r>
        <w:t>终点站 (The Terminal)</w:t>
      </w:r>
    </w:p>
    <w:p>
      <w:r>
        <w:t>这首诗以“终点站”为核心意象，这个空间可以是一个机场、火车站，也可能隐喻人生的某个阶段或医院的病房。诗歌的语言可能简洁而富有暗示性，捕捉了等待、离别和过渡状态下的独特情绪。通过描绘终点站里行色匆匆的旅人、闪烁的指示牌和广播里的声音，诗人探讨了关于目的地与旅程、开始与结束的哲学思考。整首诗营造出一种悬置感和不确定性，既有对未知的焦虑，也可能包含着对解脱或新开始的淡淡期盼，触及了人类经验中关于流动与终结的普遍主题。</w:t>
      </w:r>
    </w:p>
    <w:p>
      <w:pPr>
        <w:pStyle w:val="Heading2"/>
      </w:pPr>
      <w:r>
        <w:t>椋鸟群舞 (Murmuration)</w:t>
      </w:r>
    </w:p>
    <w:p>
      <w:r>
        <w:t>这首诗的灵感来源于“Murmuration”——椋鸟群在空中同步飞舞形成的壮观景象。诗人运用这一自然奇观作为核心比喻，探索了集体与个体、秩序与混乱之间的关系。诗歌的意象可能描绘了成千上万只鸟如何作为一个单一的、流动的生命体在天空中变换形态，既和谐统一又变幻莫测。通过这种描绘，诗人可能在思考社会群体的运作方式、个体意识在集体中的消融与重塑，或是宇宙中那种无需言语的、神秘的内在联系。这首诗赞美了自然界中涌现出的复杂之美，并借此反思人类社会与存在的奥秘。</w:t>
      </w:r>
    </w:p>
    <w:p>
      <w:r>
        <w:br w:type="page"/>
      </w:r>
    </w:p>
    <w:p>
      <w:pPr>
        <w:pStyle w:val="Heading1"/>
      </w:pPr>
      <w:r>
        <w:t>The New Yorker (2025-06-23)</w:t>
      </w:r>
    </w:p>
    <w:p>
      <w:pPr>
        <w:pStyle w:val="Heading2"/>
      </w:pPr>
      <w:r>
        <w:t>#MeToo运动中的女性后来怎么样了？ (What Happened to the Women of #MeToo?)</w:t>
      </w:r>
    </w:p>
    <w:p>
      <w:r>
        <w:t>这篇文章深入探讨了#MeToo运动爆发多年后，那些勇敢站出来的女性的现状。文章追溯了多位关键人物的职业生涯和个人生活轨迹，分析了她们在公开指控后所面临的复杂后果。一方面，她们的行动催生了重要的社会变革，提高了公众对性骚扰问题的认识，并推动了相关法律和企业政策的改革。然而，另一方面，许多女性也付出了沉重的个人代价，包括事业受阻、持续的网络暴力、以及长期的心理创伤。文章通过对当事人、社会学家和法律专家的采访，揭示了成为公众事件“吹哨人”的双刃剑效应，并反思了社会在支持和保护受害者方面仍然存在的不足。它不仅是对一场运动的回顾，更是对幸存者韧性以及社会集体责任的深刻审视。</w:t>
      </w:r>
    </w:p>
    <w:p>
      <w:pPr>
        <w:pStyle w:val="Heading2"/>
      </w:pPr>
      <w:r>
        <w:t>建议专栏史：一部关于窥探与评判的历史 (The History of Advice Columns Is a History of Eavesdropping and Judging)</w:t>
      </w:r>
    </w:p>
    <w:p>
      <w:r>
        <w:t>本文以独特的文化视角，剖析了建议专栏从诞生至今的演变历程及其经久不衰的魅力所在。文章认为，无论是早期报纸上的情感问答，还是当代互联网上的社区求助，其核心吸引力始终源于人类两种根深蒂固的欲望：窥探他人隐私的快感和对他人行为进行道德评判的冲动。作者追溯了建议专栏在不同时代背景下的形式变化，指出其内容反映了各个时期社会规范、道德焦虑和人际关系的变迁。文章论证，读者在消费这些内容时，不仅是在寻求解决自身困惑的答案，更是在一种安全的、匿名的“偷听”状态下，满足对他者生活的好奇心，并通过作者或网友的“判决”来确认自己的价值观。这种模式是建议专栏能够跨越媒介形态、持续存在的根本原因。</w:t>
      </w:r>
    </w:p>
    <w:p>
      <w:pPr>
        <w:pStyle w:val="Heading2"/>
      </w:pPr>
      <w:r>
        <w:t>埃隆·马斯克在狗狗币上究竟取得了什么成就？ (What Did Elon Musk Accomplish at DOGE?)</w:t>
      </w:r>
    </w:p>
    <w:p>
      <w:r>
        <w:t>这篇深度报道对埃隆·马斯克与狗狗币（DOGE）之间的关系进行了全面的复盘与评估。文章回顾了马斯克如何通过在社交媒体上的频繁喊单、将狗狗币作为部分商品支付选项等一系列操作，将其从一个网络迷因推向了全球加密货币市场的风口浪尖。然而，文章尖锐地提出问题：除了制造巨大的市场波动和短暂的投机狂热外，马斯克究竟为狗狗币带来了什么实质性的成就？通过采访加密货币专家、经济学家和内部人士，文章分析了马斯克的行为对狗狗币技术发展、实际应用场景以及投资者信心的长期影响。结论倾向于认为，马斯克的介入更多是一场规模宏大的个人品牌营销和市场操纵实验，而非旨在构建一个稳定、有价值的去中心化金融工具。</w:t>
      </w:r>
    </w:p>
    <w:p>
      <w:pPr>
        <w:pStyle w:val="Heading2"/>
      </w:pPr>
      <w:r>
        <w:t>早期癌症筛查的陷阱 (The Catch in Catching Cancer Early)</w:t>
      </w:r>
    </w:p>
    <w:p>
      <w:r>
        <w:t>本文探讨了现代医学中一个日益凸显的悖论：早期癌症筛查的潜在弊端。长期以来，“早发现、早治疗”被奉为圭臬，但文章引用最新的医学研究和临床案例指出，这种策略并非全无代价。文章详细阐述了“过度诊断”的概念，即检测出了一些永远不会对患者生命构成威胁的惰性肿瘤。这种诊断不仅会给患者带来巨大的心理焦虑，还可能导致他们接受本不必要且具有副作用的治疗。此外，文章还分析了筛查技术本身的局限性，包括假阳性结果带来的恐慌和进一步的侵入性检查。作者旨在引发公众和医疗界对于癌症筛查适用范围、频率以及风险沟通方式的深刻反思，呼吁在推广筛查技术的同时，必须更加审慎地权衡其利弊。</w:t>
      </w:r>
    </w:p>
    <w:p>
      <w:pPr>
        <w:pStyle w:val="Heading2"/>
      </w:pPr>
      <w:r>
        <w:t>为什么唐纳德·特朗普着迷于一位镀金时代的总统 (Why Donald Trump Is Obsessed with a President from the Gilded Age)</w:t>
      </w:r>
    </w:p>
    <w:p>
      <w:r>
        <w:t>这篇政治评论文章深入分析了唐纳德·特朗普对美国“镀金时代”某位特定总统异乎寻常的迷恋。文章指出，特朗普频繁在演讲和访谈中引用或类比这位历史人物，并非偶然。作者通过对比两者的政治风格、执政理念和时代背景，揭示了深层的相似性。他们都以民粹主义者的形象出现，猛烈抨击“腐败的”政治精英，并成功动员了被主流社会忽视的选民群体。文章探讨了他们如何利用个人魅力和挑战传统政治规范的姿态来巩固权力。作者认为，特朗普对这位历史总统的推崇，是他为自己的政治行为寻找历史合法性和英雄叙事的一种方式，也为当下美国政治的分裂和民粹主义的再度兴起提供了一个发人深省的历史参照。</w:t>
      </w:r>
    </w:p>
    <w:p>
      <w:pPr>
        <w:pStyle w:val="Heading2"/>
      </w:pPr>
      <w:r>
        <w:t>艾迪生·蕾如何从TikTok走向流行音乐排行榜 (How Addison Rae Went from TikTok to the Pop Charts)</w:t>
      </w:r>
    </w:p>
    <w:p>
      <w:r>
        <w:t>这篇文化观察文章详细记录了社交媒体红人艾迪生·蕾如何成功地从一名TikTok舞蹈博主转型为登上主流流行音乐排行榜的歌手。文章追溯了她的成名之路，从最初凭借短视频积累起数千万粉丝，到签约主流唱片公司并发行获得商业成功的单曲。作者分析了这一跨界现象背后的多重因素：TikTok平台作为新时代“造星工厂”的影响力；其团队精准的商业策划和市场推广；以及蕾本人为转型所做的努力。通过蕾的个案，文章揭示了当代娱乐产业的新规则，即社交媒体流量如何与传统音乐工业体系相结合，创造出一种全新的明星养成模式，深刻剖析了数字时代名人文化和粉丝经济的演变。</w:t>
      </w:r>
    </w:p>
    <w:p>
      <w:r>
        <w:br w:type="page"/>
      </w:r>
    </w:p>
    <w:p>
      <w:pPr>
        <w:pStyle w:val="Heading1"/>
      </w:pPr>
      <w:r>
        <w:t>The New Yorker (2025-06-30)</w:t>
      </w:r>
    </w:p>
    <w:p>
      <w:pPr>
        <w:pStyle w:val="Heading2"/>
      </w:pPr>
      <w:r>
        <w:t>唐纳德·特朗普与伊朗危机 (Donald Trump and the Iran Crisis)</w:t>
      </w:r>
    </w:p>
    <w:p>
      <w:r>
        <w:t>本文深入探讨了在2025年新出现的伊朗核问题紧张局势中，前总统唐纳德·特朗普所扮演的复杂角色。文章分析指出，尽管已不在其位，特朗普依然通过其社交媒体平台和公开演讲，对美国的外交政策施加着显著影响。他一方面严厉批评现任政府的对伊缓和政策，称其为“软弱”和“绥靖”，另一方面又暗示只有他才能通过“极限施压”的手段一劳永逸地解决问题。这种言论不仅在美国国内激化了政治对立，也让美国的盟友们感到困惑和不安，担心华盛顿政策的不可预测性。文章通过采访多位前政府官员和外交政策专家，揭示了特朗普的言行如何在国际舞台上制造噪音，可能破坏正在进行的外交努力，并为伊朗国内的强硬派提供了口实。最终，文章提出了一个令人担忧的问题：在一个分裂的政治环境中，一位前总统的影子影响力是否会成为引爆下一次重大国际冲突的催化剂。</w:t>
      </w:r>
    </w:p>
    <w:p>
      <w:pPr>
        <w:pStyle w:val="Heading2"/>
      </w:pPr>
      <w:r>
        <w:t>你的髋关节手术，我的头痛难题 (Your Hip Surgery, My Headache)</w:t>
      </w:r>
    </w:p>
    <w:p>
      <w:r>
        <w:t>这是一篇充满个人色彩的纪实报道，作者以第一人称视角，详细记录了陪伴家人完成一次看似常规的髋关节置换手术的全过程，揭示了美国医疗体系中令人沮丧的官僚主义和沟通障碍。文章从最初寻求专科医生开始，就陷入了无尽的保险预授权、转诊等待和复杂的账单代码之中。作者生动地描绘了与保险公司客服长达数小时的无效通话，以及在不同医疗机构之间传递病历时所遇到的信息壁垒。手术本身虽然成功，但术后的康复护理、物理治疗的保险覆盖范围以及意料之外的“惊喜账单”接踵而至，让整个家庭身心俱疲。这篇文章不仅仅是一个家庭的抱怨，它通过具体案例，深刻地指出了美国医疗系统在患者体验上的巨大鸿沟——即使拥有所谓的“好保险”，患者及其家人也常常需要扮演项目经理、侦探和斗士等多重角色，才能在迷宫般的体系中为自己争取到应有的治疗。这篇报道是对一个将利润置于患者福祉之上的系统的有力控诉。</w:t>
      </w:r>
    </w:p>
    <w:p>
      <w:pPr>
        <w:pStyle w:val="Heading2"/>
      </w:pPr>
      <w:r>
        <w:t>继承者的篮球：青少年体育的成本如何改变N.B.A. (Heir Ball: How the Cost of Youth Sports Is Changing the N.B.A.)</w:t>
      </w:r>
    </w:p>
    <w:p>
      <w:r>
        <w:t>本文是一篇深入的社会经济学分析，探讨了美国青少年体育，特别是精英篮球项目（如AAU联赛）日益增长的经济门槛，及其对国家篮球协会（N.B.A.）未来人才构成的深远影响。文章指出，如今，一个有潜力的年轻球员要想获得顶级教练的指导、参加全国性的比赛并获得大学球探的关注，其家庭每年可能需要花费数万美元。这种“职业化”的青训模式正在将许多来自中低收入家庭的天赋少年排除在外。文章通过采访资深球探、大学教练和几位N.B.A.球员的家庭，生动地展示了这一趋势。曾经，街头球场是篮球天才的摇篮，而现在，昂贵的训练营和私人教练正在成为通往职业篮球的唯一路径。作者认为，这种现象不仅加剧了社会阶层固化，也可能导致N.B.A.的人才库变得狭窄和同质化，失去了那些在逆境中磨练出独特球风和坚韧意志的球员。文章最后警示，如果篮球这项运动彻底沦为富人的游戏，N.B.A.乃至整个体育文化都将蒙受巨大损失。</w:t>
      </w:r>
    </w:p>
    <w:p>
      <w:pPr>
        <w:pStyle w:val="Heading2"/>
      </w:pPr>
      <w:r>
        <w:t>唐纳德·特朗普如何让北约“掏钱” (How Donald Trump Got NATO to Pay Up)</w:t>
      </w:r>
    </w:p>
    <w:p>
      <w:r>
        <w:t>这篇深度报道文章重新审视了唐纳德·特朗普在任期间对北约盟国施压，要求其增加国防开支的争议性政策。文章采取了更为细致和多维度的分析视角，超越了简单的“交易外交”标签。作者承认，从数据上看，特朗普的强硬策略确实在一定程度上促使许多北约成员国提高了国防预算，达到了GDP 2%的目标。然而，文章的核心论点在于探讨这种“成功”的代价。通过对欧洲多国外交官、军事分析家和前白宫官员的采访，文章揭示了特朗普的公开羞辱和威胁退出的言论，严重侵蚀了联盟内部的信任和团结这一无形资产。许多欧洲国家增加军费，并非完全出于对联盟的承诺，而更多是出于对美国未来不确定性的担忧，开始寻求“战略自主”。文章辩称，虽然账面上的数字好看了，但北约的集体防御意志和协同作战能力可能因内部裂痕而受到损害。最终，这篇报道引导读者思考一个更深层次的问题：在国际关系中，以牺牲长期盟友关系为代价换取的短期财务成果，是否真的值得？</w:t>
      </w:r>
    </w:p>
    <w:p>
      <w:pPr>
        <w:pStyle w:val="Heading2"/>
      </w:pPr>
      <w:r>
        <w:t>一座医学史博物馆如何面对其人类遗骸藏品 (A Medical-History Museum Contends with Its Collection of Human Remains)</w:t>
      </w:r>
    </w:p>
    <w:p>
      <w:r>
        <w:t>本文聚焦于一家历史悠久的医学史博物馆（类似费城的穆特博物馆），探讨其在当代伦理观念下面临的严峻挑战：如何处理和展示其收藏的大量人类遗骸。这些藏品大多是在19世纪和20世纪早期收集的，当时的伦理标准与今天截然不同，许多标本的获取并未征得本人或其家属的同意。文章详细描述了博物馆内部的激烈辩论：一方认为这些骨骼、器官和病理标本具有不可替代的科学和教育价值，是理解人类疾病史和医学进步的重要物证；另一方则认为，公开展示这些遗骸是对逝者尊严的侵犯，尤其是在无法确定其身份和意愿的情况下。文章还探讨了来自原住民社区和非裔社区要求归还祖先遗骸的压力，以及博物馆在重新设计展览、增加伦理背景说明、甚至考虑将部分藏品撤展或进行数字化替代等方面的尝试。这不仅仅是一个关于博物馆策展的故事，更是一面反映社会进步的镜子，迫使我们反思历史、科学、人类尊严以及机构责任之间复杂的交织关系。</w:t>
      </w:r>
    </w:p>
    <w:p>
      <w:pPr>
        <w:pStyle w:val="Heading2"/>
      </w:pPr>
      <w:r>
        <w:t>我们是否需要另一场绿色革命？ (Do We Need Another Green Revolution?)</w:t>
      </w:r>
    </w:p>
    <w:p>
      <w:r>
        <w:t>这篇评论文章以批判性的视角审视了当前全球农业领域中“第二次绿色革命”的呼声。文章首先回顾了20世纪中叶第一次绿色革命的功与过：它通过高产品种、化肥和农药大幅提高了粮食产量，但也导致了生物多样性丧失、水资源枯竭和对化石燃料的严重依赖。接着，作者分析了新一轮农业技术浪潮的核心，包括CRISPR基因编辑、精准农业、垂直农场和合成生物学。支持者认为，这些技术是应对气候变化、养活未来百亿人口的唯一希望。然而，作者对此提出了深刻的质疑。他认为，过度迷信技术解决方案，可能会重蹈覆辙，忽视了农业问题的根本——即工业化的、单一的、由少数大公司控制的粮食体系。文章主张，真正的可持续未来农业，或许不在于更尖端的技术，而在于回归生态原则，如发展再生农业、支持本地化食物系统、保护土壤健康和促进作物多样性。文章最后总结道，在寻求养活世界的同时，我们必须警惕那些可能加剧生态危机和社经不平等的“解决方案”，并追问：我们想要的究竟是怎样的食物未来？</w:t>
      </w:r>
    </w:p>
    <w:p>
      <w:r>
        <w:br w:type="page"/>
      </w:r>
    </w:p>
    <w:p>
      <w:pPr>
        <w:pStyle w:val="Heading1"/>
      </w:pPr>
      <w:r>
        <w:t>The New Yorker (2025-07-07)</w:t>
      </w:r>
    </w:p>
    <w:p>
      <w:pPr>
        <w:pStyle w:val="Heading2"/>
      </w:pPr>
      <w:r>
        <w:t>当人工智能摧毁大学写作之后 (What Happens After A.I. Destroys College Writing?)</w:t>
      </w:r>
    </w:p>
    <w:p>
      <w:r>
        <w:t>本文深入探讨了生成式人工智能（AI）对高等教育核心——大学写作课程——带来的颠覆性冲击。随着学生普遍使用AI工具完成论文，传统的写作作业正失去其评估学生批判性思维、分析能力和原创性表达的功能。文章采访了多所大学的教育工作者、学者和技术伦理专家，他们正努力应对这一前所未有的挑战。一些人认为这是学术诚信的末日，而另一些人则试图寻找新的教学范式，例如将AI作为辅助研究工具，或将评估重点转向口头答辩和课堂讨论。文章不仅剖析了这场危机，更着眼于未来，思考在人机协作成为新常态的时代，我们应该如何重新定义“写作”的意义以及教育的根本目标。</w:t>
      </w:r>
    </w:p>
    <w:p>
      <w:pPr>
        <w:pStyle w:val="Heading2"/>
      </w:pPr>
      <w:r>
        <w:t>寻获一个男孩之家 (Finding a Family of Boys)</w:t>
      </w:r>
    </w:p>
    <w:p>
      <w:r>
        <w:t>这是一篇感人至深的个人纪实文章，作者讲述了自己组建一个全由男孩组成的家庭的独特经历。故事可能通过领养、组建继亲家庭或生育多个儿子的视角展开，细腻地描绘了在一个充满阳刚之气的环境中，家庭成员如何学习沟通、表达情感和建立亲密关系。作者反思了社会对“男性气质”的刻板印象，并分享了在日常琐事与重大挑战中，培养儿子们同理心、责任感和独立人格的过程。文章超越了单纯的育儿故事，探讨了家庭的现代定义、血缘与情感纽带的联系，以及在充满喧闹与活力的“男孩之家”中，如何找到属于每个人的宁静与归属感。</w:t>
      </w:r>
    </w:p>
    <w:p>
      <w:pPr>
        <w:pStyle w:val="Heading2"/>
      </w:pPr>
      <w:r>
        <w:t>一位艺术家眼中的纽约财富 (An Artist’s View of the Riches of New York City)</w:t>
      </w:r>
    </w:p>
    <w:p>
      <w:r>
        <w:t>本文聚焦于一位当代艺术家的创作生涯，他的作品以独特的方式捕捉了纽约市的“财富”——并非指金融资本，而是指城市中无形的、多元的文化宝藏。文章跟随艺术家的脚步，穿梭于布鲁克林的街头、皇后区的多元社区和曼哈顿被遗忘的角落。通过对他的画作或摄影的详细描述，读者可以看到他如何将城市的建筑肌理、居民的瞬间表情、光影的变幻以及文化的交融，转化为震撼人心的视觉语言。文章探讨了艺术家如何看待纽约这个既光鲜亮丽又充满矛盾的庞大生命体，以及他的艺术如何挑战观众对“城市价值”的传统认知，揭示其最珍贵的财富在于其永不停歇的人文脉动。</w:t>
      </w:r>
    </w:p>
    <w:p>
      <w:pPr>
        <w:pStyle w:val="Heading2"/>
      </w:pPr>
      <w:r>
        <w:t>名家新解：萨迪·史密斯，裘帕·拉希莉，奥特莎·莫什费格 (Takes: Zadie Smith, Jhumpa Lahiri, Ottessa Moshfegh)</w:t>
      </w:r>
    </w:p>
    <w:p>
      <w:r>
        <w:t>在本期杂志的“Takes”栏目中，三位当代文坛的杰出作家重新审视了文学史上的经典短篇小说。萨迪·史密斯探讨了格蕾丝·佩利的《父亲就晚年真相开示我》，分析其如何以幽默而辛酸的笔触处理代际沟通与衰老主题。裘帕·拉希莉则深入研究了梅维斯·加兰特的《雪中遗失的声音》，剖析其精妙的叙事结构和对记忆与流亡的深刻描绘。最后，奥特莎·莫什费格解读了哈罗德·布罗基的《恩典之境》，探讨其对青春期内心骚动和意识流写作的极致运用。该栏目通过这些当代顶尖作家的视角，不仅向文学大师致敬，也展示了经典作品如何跨越时空，在不同时代读者的共鸣中焕发出新的生命力。</w:t>
      </w:r>
    </w:p>
    <w:p>
      <w:pPr>
        <w:pStyle w:val="Heading2"/>
      </w:pPr>
      <w:r>
        <w:t>虚构：静默周年祭 (Fiction: The Silence Jubilee)</w:t>
      </w:r>
    </w:p>
    <w:p>
      <w:r>
        <w:t>这篇短篇小说构建了一个充满悬疑和象征意味的故事。在一个偏远小镇，居民们每年都会举行一场名为“静默周年祭”的奇特仪式，全天禁止发出任何声音，以纪念一场无人言说的灾难。故事的主人公是一位新搬来的历史学家，她对这个仪式的起源充满好奇，并逐渐揭开了一个关于集体创伤、罪责和被压抑记忆的惊人真相。小说通过对“静默”这一核心意象的描绘，探讨了历史是如何被书写和遗忘的，以及沉默本身可以成为一种比言语更具力量的表达。当周年祭的高潮来临时，一个意想不到的举动打破了长久以来的禁忌，迫使整个小镇直面他们的过去。</w:t>
      </w:r>
    </w:p>
    <w:p>
      <w:pPr>
        <w:pStyle w:val="Heading2"/>
      </w:pPr>
      <w:r>
        <w:t>虚构：喜剧演员 (Fiction: The Comedian)</w:t>
      </w:r>
    </w:p>
    <w:p>
      <w:r>
        <w:t>这篇小说深入刻画了一位名叫莱尼的单口喜剧演员的内心世界。在舞台上，莱尼以其尖酸刻薄、自嘲式的幽默赢得了观众的笑声，是炙手可热的新星。然而，走下舞台，他却被严重的抑郁和孤独所困扰。小说采用双线叙事，交替呈现他光芒四射的表演与后台的沉默、深夜的空虚。故事探讨了幽默的本质——它既是抵御痛苦的盾牌，也可能是一种加剧疏离的毒药。当莱尼准备一场决定其职业生涯的重要演出时，他个人生活中的一场危机也达到了顶点，迫使他直面真实自我与舞台角色的分裂，对创造性工作背后的个人牺牲和现代人的精神困境进行了精准而忧伤的描绘。</w:t>
      </w:r>
    </w:p>
    <w:p>
      <w:pPr>
        <w:pStyle w:val="Heading2"/>
      </w:pPr>
      <w:r>
        <w:t>科技真的在摧毁青少年的生活吗？ (Is Technology Really Ruining Teens’ Lives?)</w:t>
      </w:r>
    </w:p>
    <w:p>
      <w:r>
        <w:t>这篇评论文章对当前社会中普遍存在的“科技悲观论”进行了批判性审视，尤其关注其对青少年生活影响的论述。文章指出，许多将青少年心理健康问题简单归咎于智能手机和社交媒体的观点，往往缺乏严谨的因果证据，并忽略了更广泛的社会经济因素。作者认为，虽然过度使用科技确实存在风险，但将其妖魔化会掩盖真正的问题，并忽视技术为青少年提供信息、社交联系和身份认同探索的积极作用。文章呼吁一种更细致、更平衡的讨论，主张我们应思考如何引导青少年建立健康的数字生活习惯，而不是简单地禁止他们使用科技。</w:t>
      </w:r>
    </w:p>
    <w:p>
      <w:pPr>
        <w:pStyle w:val="Heading2"/>
      </w:pPr>
      <w:r>
        <w:t>大都会博物馆洛克菲勒新翼：光芒之下亦有阴影 (The Met’s Luminous New Rockefeller Wing Still Casts Some Shadows)</w:t>
      </w:r>
    </w:p>
    <w:p>
      <w:r>
        <w:t>本文是对纽约大都会艺术博物馆新开放的迈克尔·C·洛克菲勒翼的深度艺术评论。文章首先赞扬了新翼在建筑设计上的通透感和展陈非洲、大洋洲及美洲艺术品方面的卓越策划，使其“光芒四射”。然而，文章也尖锐地指出了其“投下的阴影”。这些“阴影”不仅指涉部分藏品在殖民时期被掠夺的历史渊源和所有权争议，也批评了以洛克菲勒家族命名所带来的复杂性。评论认为，尽管新翼在展示非西方艺术方面取得了巨大进步，但博物馆在坦诚面对藏品来源的道德问题和后殖民责任方面，仍有很长的路要走，这种光芒与阴影的并存，本身就是对博物馆角色的深刻反思。</w:t>
      </w:r>
    </w:p>
    <w:p>
      <w:pPr>
        <w:pStyle w:val="Heading2"/>
      </w:pPr>
      <w:r>
        <w:t>激励了一代人的阿根廷连环漫画 (The Argentinean Comic Strip That Galvanized a Generation)</w:t>
      </w:r>
    </w:p>
    <w:p>
      <w:r>
        <w:t>这篇文化评论文章回顾并致敬了阿根廷漫画家季诺（Quino）创作的经典连环漫画《玛法达》（Mafalda）。文章指出，《玛法达》远不止是一部儿童漫画，它通过一个充满好奇心、关心世界和平的小女孩玛法达的视角，对20世纪六七十年代的政治动荡、社会不公和成人世界的荒谬进行了辛辣而巧妙的讽刺。在阿根廷军政府独裁的压抑时期，《玛法达》以其智慧和勇气，成为了一代人思想启蒙和精神慰藉的源泉，其影响力超越国界，成为拉美文化的标志性符号。评论认为，时至今日，玛法达提出的问题依然尖锐且切中时弊，证明了这部作品的永恒魅力。</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SimSun"/>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SimSun" w:hAnsi="SimSun" w:eastAsia="SimSun"/>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SimSun" w:hAnsi="SimSun" w:eastAsia="SimSun"/>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SimSun" w:hAnsi="SimSun" w:eastAsia="SimSun"/>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